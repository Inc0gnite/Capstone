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📝 Comentarios y README del Código - PepsiCo Fleet Management</w:t>
      </w:r>
    </w:p>
    <w:p/>
    <w:p>
      <w:r/>
      <w:r>
        <w:rPr>
          <w:b/>
        </w:rPr>
        <w:t>Proyecto:</w:t>
      </w:r>
      <w:r>
        <w:t xml:space="preserve"> PepsiCo Fleet Management System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Fecha:</w:t>
      </w:r>
      <w:r>
        <w:t xml:space="preserve"> Octubre 15, 2024</w:t>
      </w:r>
    </w:p>
    <w:p>
      <w:r/>
      <w:r>
        <w:rPr>
          <w:b/>
        </w:rPr>
        <w:t>Equipo:</w:t>
      </w:r>
      <w:r>
        <w:t xml:space="preserve"> Joaquín Marín &amp; Benjamin Vilches</w:t>
      </w:r>
    </w:p>
    <w:p/>
    <w:p>
      <w:r>
        <w:t>---</w:t>
      </w:r>
    </w:p>
    <w:p/>
    <w:p>
      <w:pPr>
        <w:pStyle w:val="Heading2"/>
      </w:pPr>
      <w:r>
        <w:t>📋 Índice</w:t>
      </w:r>
    </w:p>
    <w:p/>
    <w:p>
      <w:pPr>
        <w:pStyle w:val="ListNumber"/>
      </w:pPr>
      <w:r>
        <w:t>[README Principal](#readme-principal)</w:t>
      </w:r>
    </w:p>
    <w:p>
      <w:pPr>
        <w:pStyle w:val="ListNumber"/>
      </w:pPr>
      <w:r>
        <w:t>[README del Backend](#readme-del-backend)</w:t>
      </w:r>
    </w:p>
    <w:p>
      <w:pPr>
        <w:pStyle w:val="ListNumber"/>
      </w:pPr>
      <w:r>
        <w:t>[README del Frontend](#readme-del-frontend)</w:t>
      </w:r>
    </w:p>
    <w:p>
      <w:pPr>
        <w:pStyle w:val="ListNumber"/>
      </w:pPr>
      <w:r>
        <w:t>[Comentarios en el Código](#comentarios-en-el-código)</w:t>
      </w:r>
    </w:p>
    <w:p>
      <w:pPr>
        <w:pStyle w:val="ListNumber"/>
      </w:pPr>
      <w:r>
        <w:t>[Estándares de Documentación](#estándares-de-documentación)</w:t>
      </w:r>
    </w:p>
    <w:p>
      <w:pPr>
        <w:pStyle w:val="ListNumber"/>
      </w:pPr>
      <w:r>
        <w:t>[Herramientas de Documentación](#herramientas-de-documentación)</w:t>
      </w:r>
    </w:p>
    <w:p/>
    <w:p>
      <w:r>
        <w:t>---</w:t>
      </w:r>
    </w:p>
    <w:p/>
    <w:p>
      <w:pPr>
        <w:pStyle w:val="Heading2"/>
      </w:pPr>
      <w:r>
        <w:t>1. README Principal</w:t>
      </w:r>
    </w:p>
    <w:p/>
    <w:p>
      <w:pPr>
        <w:pStyle w:val="Heading3"/>
      </w:pPr>
      <w:r>
        <w:t>1.1 Estructura del README.md</w:t>
      </w:r>
    </w:p>
    <w:p/>
    <w:p>
      <w:pPr>
        <w:ind w:left="720"/>
      </w:pPr>
      <w:r>
        <w:rPr>
          <w:rFonts w:ascii="Courier New" w:hAnsi="Courier New"/>
          <w:sz w:val="18"/>
        </w:rPr>
        <w:t># 🚛 Plataforma de Gestión de Ingreso de Vehículos - PepsiCo Chile</w:t>
        <w:br/>
        <w:br/>
        <w:t>## 🎯 Estado del Proyecto</w:t>
        <w:br/>
        <w:t>- ✅ COMPLETADO - Fase de Construcción y Documentación Técnica</w:t>
        <w:br/>
        <w:t>- 📅 Fecha: Octubre 15, 2024</w:t>
        <w:br/>
        <w:t>- 🏆 Progreso: 100% de funcionalidades implementadas</w:t>
        <w:br/>
        <w:t>- 📚 Documentación: ~1,600 páginas de documentación técnica</w:t>
        <w:br/>
        <w:br/>
        <w:t>## 🚀 Funcionalidades Implementadas</w:t>
        <w:br/>
        <w:t>- ✅ Sistema de Autenticación con JWT y RBAC</w:t>
        <w:br/>
        <w:t>- ✅ 6 Dashboards Personalizados por rol de usuario</w:t>
        <w:br/>
        <w:t>- ✅ 80+ Endpoints REST completamente documentados</w:t>
        <w:br/>
        <w:t>- ✅ 20 Tablas de Base de Datos con integridad referencial</w:t>
        <w:br/>
        <w:t>- ✅ Sistema de Notificaciones automáticas</w:t>
        <w:br/>
        <w:t>- ✅ Control de Inventario con alertas de stock</w:t>
        <w:br/>
        <w:t>- ✅ Gestión de Órdenes de Trabajo con seguimiento completo</w:t>
        <w:br/>
        <w:t>- ✅ Sistema de Auditoría para todas las acciones</w:t>
        <w:br/>
        <w:t>- ✅ Interfaz Responsive con diseño corporativo PepsiCo</w:t>
        <w:br/>
        <w:br/>
        <w:t>## 📋 Tabla de Contenidos</w:t>
        <w:br/>
        <w:t>- [Descripción](#descripción)</w:t>
        <w:br/>
        <w:t>- [Stack Tecnológico](#stack-tecnológico)</w:t>
        <w:br/>
        <w:t>- [Estructura del Proyecto](#estructura-del-proyecto)</w:t>
        <w:br/>
        <w:t>- [Requisitos Previos](#requisitos-previos)</w:t>
        <w:br/>
        <w:t>- [Instalación](#instalación)</w:t>
        <w:br/>
        <w:t>- [Configuración](#configuración)</w:t>
        <w:br/>
        <w:t>- [Ejecución](#ejecución)</w:t>
        <w:br/>
        <w:t>- [Base de Datos](#base-de-datos)</w:t>
        <w:br/>
        <w:t>- [Deployment](#deployment)</w:t>
        <w:br/>
        <w:t>- [Equipo](#equipo)</w:t>
      </w:r>
    </w:p>
    <w:p/>
    <w:p>
      <w:pPr>
        <w:pStyle w:val="Heading3"/>
      </w:pPr>
      <w:r>
        <w:t>1.2 Secciones Clave</w:t>
      </w:r>
    </w:p>
    <w:p/>
    <w:p>
      <w:pPr>
        <w:pStyle w:val="Heading4"/>
      </w:pPr>
      <w:r>
        <w:t>Descripción del Proyecto</w:t>
      </w:r>
    </w:p>
    <w:p>
      <w:pPr>
        <w:ind w:left="720"/>
      </w:pPr>
      <w:r>
        <w:rPr>
          <w:rFonts w:ascii="Courier New" w:hAnsi="Courier New"/>
          <w:sz w:val="18"/>
        </w:rPr>
        <w:t>## 📝 Descripción</w:t>
        <w:br/>
        <w:br/>
        <w:t>Plataforma web que digitaliza y automatiza la gestión de ingresos de vehículos al taller, reemplazando el proceso manual actual basado en planillas Excel y WhatsApp. El sistema permite:</w:t>
        <w:br/>
        <w:br/>
        <w:t>- ✅ Registro de ingreso/salida de vehículos con captura de fotos</w:t>
        <w:br/>
        <w:t>- ✅ Gestión de órdenes de trabajo (OT)</w:t>
        <w:br/>
        <w:t>- ✅ Control de inventario de repuestos</w:t>
        <w:br/>
        <w:t>- ✅ Asignación de mecánicos y seguimiento de estados</w:t>
        <w:br/>
        <w:t>- ✅ Sistema de notificaciones automáticas</w:t>
        <w:br/>
        <w:t>- ✅ Generación de reportes de productividad</w:t>
        <w:br/>
        <w:t>- ✅ Control de acceso basado en roles (RBAC)</w:t>
        <w:br/>
        <w:t>- ✅ Gestión de 10 perfiles de usuario diferenciados</w:t>
      </w:r>
    </w:p>
    <w:p/>
    <w:p>
      <w:pPr>
        <w:pStyle w:val="Heading4"/>
      </w:pPr>
      <w:r>
        <w:t>Stack Tecnológico</w:t>
      </w:r>
    </w:p>
    <w:p>
      <w:pPr>
        <w:ind w:left="720"/>
      </w:pPr>
      <w:r>
        <w:rPr>
          <w:rFonts w:ascii="Courier New" w:hAnsi="Courier New"/>
          <w:sz w:val="18"/>
        </w:rPr>
        <w:t>## 🛠️ Stack Tecnológico</w:t>
        <w:br/>
        <w:br/>
        <w:t>### Frontend</w:t>
        <w:br/>
        <w:t>- **React 18.3+** - Librería UI</w:t>
        <w:br/>
        <w:t>- **TypeScript 5.5+** - Lenguaje tipado</w:t>
        <w:br/>
        <w:t>- **Vite 5.4+** - Build tool</w:t>
        <w:br/>
        <w:t>- **TailwindCSS 3.4+** - Estilos</w:t>
        <w:br/>
        <w:t>- **shadcn/ui** - Componentes UI</w:t>
        <w:br/>
        <w:t>- **React Router 6.26+** - Navegación</w:t>
        <w:br/>
        <w:t>- **TanStack Query 5.56+** - Estado servidor</w:t>
        <w:br/>
        <w:t>- **Zustand 4.5+** - Estado global</w:t>
        <w:br/>
        <w:t>- **React Hook Form + Zod** - Formularios y validación</w:t>
        <w:br/>
        <w:t>- **Recharts 2.12+** - Gráficos</w:t>
        <w:br/>
        <w:br/>
        <w:t>### Backend</w:t>
        <w:br/>
        <w:t>- **Node.js 20 LTS** - Runtime</w:t>
        <w:br/>
        <w:t>- **Express.js 4.19+** - Framework web</w:t>
        <w:br/>
        <w:t>- **TypeScript 5.5+** - Lenguaje tipado</w:t>
        <w:br/>
        <w:t>- **Prisma ORM 5.20+** - ORM</w:t>
        <w:br/>
        <w:t>- **PostgreSQL 15+** - Base de datos</w:t>
        <w:br/>
        <w:t>- **JWT** - Autenticación</w:t>
        <w:br/>
        <w:t>- **bcrypt** - Hash de contraseñas</w:t>
        <w:br/>
        <w:t>- **Winston** - Logging</w:t>
        <w:br/>
        <w:t>- **Nodemailer** - Email</w:t>
        <w:br/>
        <w:t>- **pdfkit + exceljs** - Generación de reportes</w:t>
      </w:r>
    </w:p>
    <w:p/>
    <w:p>
      <w:r>
        <w:t>---</w:t>
      </w:r>
    </w:p>
    <w:p/>
    <w:p>
      <w:pPr>
        <w:pStyle w:val="Heading2"/>
      </w:pPr>
      <w:r>
        <w:t>2. README del Backend</w:t>
      </w:r>
    </w:p>
    <w:p/>
    <w:p>
      <w:pPr>
        <w:pStyle w:val="Heading3"/>
      </w:pPr>
      <w:r>
        <w:t>2.1 Estructura del backend/README.md</w:t>
      </w:r>
    </w:p>
    <w:p/>
    <w:p>
      <w:pPr>
        <w:ind w:left="720"/>
      </w:pPr>
      <w:r>
        <w:rPr>
          <w:rFonts w:ascii="Courier New" w:hAnsi="Courier New"/>
          <w:sz w:val="18"/>
        </w:rPr>
        <w:t># 🚀 Backend API - Plataforma de Gestión de Flota</w:t>
        <w:br/>
        <w:br/>
        <w:t>API REST desarrollada con Node.js, Express y TypeScript para la gestión de ingresos de vehículos.</w:t>
        <w:br/>
        <w:br/>
        <w:t>## 📊 Estadísticas del Backend</w:t>
        <w:br/>
        <w:br/>
        <w:t>- **📁 Archivos:** 41 archivos TypeScript</w:t>
        <w:br/>
        <w:t>- **📝 Líneas de Código:** ~4,600 líneas</w:t>
        <w:br/>
        <w:t>- **🔗 Endpoints:** 80+ endpoints REST</w:t>
        <w:br/>
        <w:t>- **🗄️ Tablas:** 20 tablas en PostgreSQL</w:t>
        <w:br/>
        <w:t>- **🔒 Seguridad:** JWT + RBAC + Auditoría</w:t>
        <w:br/>
        <w:t>- **📚 Documentación:** 100% documentado</w:t>
        <w:br/>
        <w:br/>
        <w:t>## 🏗️ Arquitectura</w:t>
        <w:br/>
      </w:r>
    </w:p>
    <w:p>
      <w:r>
        <w:t>Backend/</w:t>
      </w:r>
    </w:p>
    <w:p>
      <w:r>
        <w:t>├── src/</w:t>
      </w:r>
    </w:p>
    <w:p>
      <w:r>
        <w:t>│   ├── controllers/     # 10 controladores (1,200 líneas)</w:t>
      </w:r>
    </w:p>
    <w:p>
      <w:r>
        <w:t>│   ├── services/        # 9 servicios (2,000 líneas)</w:t>
      </w:r>
    </w:p>
    <w:p>
      <w:r>
        <w:t>│   ├── routes/          # 11 archivos de rutas (600 líneas)</w:t>
      </w:r>
    </w:p>
    <w:p>
      <w:r>
        <w:t>│   ├── middlewares/     # 5 middlewares (400 líneas)</w:t>
      </w:r>
    </w:p>
    <w:p>
      <w:r>
        <w:t>│   ├── utils/           # 4 utilidades (300 líneas)</w:t>
      </w:r>
    </w:p>
    <w:p>
      <w:r>
        <w:t>│   └── config/          # 2 configuraciones (100 líneas)</w:t>
      </w:r>
    </w:p>
    <w:p>
      <w:r>
        <w:t>├── prisma/</w:t>
      </w:r>
    </w:p>
    <w:p>
      <w:r>
        <w:t>│   ├── schema.prisma    # Esquema de BD (440 líneas)</w:t>
      </w:r>
    </w:p>
    <w:p>
      <w:r>
        <w:t>│   └── seed.ts          # Datos de prueba (280 líneas)</w:t>
      </w:r>
    </w:p>
    <w:p>
      <w:r>
        <w:t>└── tests/               # Pruebas (próxima fase)</w:t>
      </w:r>
    </w:p>
    <w:p/>
    <w:p>
      <w:pPr>
        <w:pStyle w:val="Heading3"/>
      </w:pPr>
      <w:r>
        <w:t>2.2 Endpoints Documentados</w:t>
      </w:r>
    </w:p>
    <w:p/>
    <w:p>
      <w:pPr>
        <w:ind w:left="720"/>
      </w:pPr>
      <w:r>
        <w:rPr>
          <w:rFonts w:ascii="Courier New" w:hAnsi="Courier New"/>
          <w:sz w:val="18"/>
        </w:rPr>
        <w:t>## 📡 Endpoints</w:t>
        <w:br/>
        <w:br/>
        <w:t>### Autenticación</w:t>
        <w:br/>
        <w:t>- `POST /api/auth/login` - Iniciar sesión</w:t>
        <w:br/>
        <w:t>- `POST /api/auth/refresh` - Renovar token</w:t>
        <w:br/>
        <w:t>- `POST /api/auth/logout` - Cerrar sesión</w:t>
        <w:br/>
        <w:t>- `GET /api/auth/me` - Obtener usuario actual</w:t>
        <w:br/>
        <w:t>- `POST /api/auth/change-password` - Cambiar contraseña</w:t>
        <w:br/>
        <w:br/>
        <w:t>### Usuarios</w:t>
        <w:br/>
        <w:t>- `GET /api/users` - Listar usuarios</w:t>
        <w:br/>
        <w:t>- `GET /api/users/:id` - Obtener usuario</w:t>
        <w:br/>
        <w:t>- `POST /api/users` - Crear usuario</w:t>
        <w:br/>
        <w:t>- `PUT /api/users/:id` - Actualizar usuario</w:t>
        <w:br/>
        <w:t>- `DELETE /api/users/:id` - Eliminar usuario</w:t>
        <w:br/>
        <w:t>- `POST /api/users/:id/restore` - Restaurar usuario</w:t>
        <w:br/>
        <w:br/>
        <w:t>### Vehículos</w:t>
        <w:br/>
        <w:t>- `GET /api/vehicles` - Listar vehículos</w:t>
        <w:br/>
        <w:t>- `GET /api/vehicles/:id` - Obtener vehículo</w:t>
        <w:br/>
        <w:t>- `GET /api/vehicles/plate/:licensePlate` - Buscar por patente</w:t>
        <w:br/>
        <w:t>- `POST /api/vehicles` - Crear vehículo</w:t>
        <w:br/>
        <w:t>- `PUT /api/vehicles/:id` - Actualizar vehículo</w:t>
        <w:br/>
        <w:t>- `DELETE /api/vehicles/:id` - Eliminar vehículo</w:t>
        <w:br/>
        <w:br/>
        <w:t>### Ingresos de Vehículos</w:t>
        <w:br/>
        <w:t>- `GET /api/vehicle-entries` - Listar ingresos</w:t>
        <w:br/>
        <w:t>- `GET /api/vehicle-entries/:id` - Obtener ingreso</w:t>
        <w:br/>
        <w:t>- `POST /api/vehicle-entries` - Registrar ingreso</w:t>
        <w:br/>
        <w:t>- `PUT /api/vehicle-entries/:id` - Actualizar ingreso</w:t>
        <w:br/>
        <w:t>- `POST /api/vehicle-entries/:id/exit` - Registrar salida</w:t>
        <w:br/>
        <w:t>- `PUT /api/vehicle-entries/:id/keys` - Actualizar control de llaves</w:t>
        <w:br/>
        <w:br/>
        <w:t>### Órdenes de Trabajo</w:t>
        <w:br/>
        <w:t>- `GET /api/work-orders` - Listar OT</w:t>
        <w:br/>
        <w:t>- `GET /api/work-orders/:id` - Obtener OT</w:t>
        <w:br/>
        <w:t>- `POST /api/work-orders` - Crear OT</w:t>
        <w:br/>
        <w:t>- `PUT /api/work-orders/:id` - Actualizar OT</w:t>
        <w:br/>
        <w:t>- `POST /api/work-orders/:id/status` - Cambiar estado</w:t>
        <w:br/>
        <w:t>- `POST /api/work-orders/:id/pause` - Pausar trabajo</w:t>
        <w:br/>
        <w:t>- `POST /api/work-orders/:id/resume` - Reanudar trabajo</w:t>
        <w:br/>
        <w:t>- `POST /api/work-orders/:id/photos` - Subir fotos</w:t>
        <w:br/>
        <w:br/>
        <w:t>### Inventario</w:t>
        <w:br/>
        <w:t>- `GET /api/spare-parts` - Listar repuestos</w:t>
        <w:br/>
        <w:t>- `GET /api/spare-parts/low-stock` - Stock bajo</w:t>
        <w:br/>
        <w:t>- `POST /api/spare-parts` - Crear repuesto</w:t>
        <w:br/>
        <w:t>- `PUT /api/spare-parts/:id` - Actualizar repuesto</w:t>
        <w:br/>
        <w:t>- `POST /api/spare-parts/:id/adjust-stock` - Ajustar stock</w:t>
        <w:br/>
        <w:t>- `POST /api/spare-parts/request` - Solicitar repuesto</w:t>
        <w:br/>
        <w:t>- `POST /api/spare-parts/deliver/:id` - Entregar repuesto</w:t>
        <w:br/>
        <w:br/>
        <w:t>### Dashboard</w:t>
        <w:br/>
        <w:t>- `GET /api/dashboard/stats` - Estadísticas generales</w:t>
        <w:br/>
        <w:t>- `GET /api/dashboard/stats/:period` - Estadísticas por período</w:t>
        <w:br/>
        <w:t>- `GET /api/dashboard/mechanics-performance` - Rendimiento mecánicos</w:t>
        <w:br/>
        <w:t>- `GET /api/dashboard/activity` - Actividad reciente</w:t>
      </w:r>
    </w:p>
    <w:p/>
    <w:p>
      <w:r>
        <w:t>---</w:t>
      </w:r>
    </w:p>
    <w:p/>
    <w:p>
      <w:pPr>
        <w:pStyle w:val="Heading2"/>
      </w:pPr>
      <w:r>
        <w:t>3. README del Frontend</w:t>
      </w:r>
    </w:p>
    <w:p/>
    <w:p>
      <w:pPr>
        <w:pStyle w:val="Heading3"/>
      </w:pPr>
      <w:r>
        <w:t>3.1 Estructura del frontend/README.md</w:t>
      </w:r>
    </w:p>
    <w:p/>
    <w:p>
      <w:pPr>
        <w:ind w:left="720"/>
      </w:pPr>
      <w:r>
        <w:rPr>
          <w:rFonts w:ascii="Courier New" w:hAnsi="Courier New"/>
          <w:sz w:val="18"/>
        </w:rPr>
        <w:t># 🎨 Frontend - Plataforma de Gestión de Flota</w:t>
        <w:br/>
        <w:br/>
        <w:t>Aplicación web desarrollada con React, TypeScript y Vite.</w:t>
        <w:br/>
        <w:br/>
        <w:t>## 📊 Estadísticas del Frontend</w:t>
        <w:br/>
        <w:br/>
        <w:t>- **📁 Archivos:** 25 archivos TypeScript/TSX</w:t>
        <w:br/>
        <w:t>- **📝 Líneas de Código:** ~2,850 líneas</w:t>
        <w:br/>
        <w:t>- **🎨 Componentes:** 10+ componentes reutilizables</w:t>
        <w:br/>
        <w:t>- **📱 Páginas:** 8 páginas principales</w:t>
        <w:br/>
        <w:t>- **🎯 Dashboards:** 6 dashboards personalizados por rol</w:t>
        <w:br/>
        <w:t>- **📚 Documentación:** 100% documentado</w:t>
        <w:br/>
        <w:br/>
        <w:t>## 🏗️ Arquitectura</w:t>
        <w:br/>
      </w:r>
    </w:p>
    <w:p>
      <w:r>
        <w:t>Frontend/</w:t>
      </w:r>
    </w:p>
    <w:p>
      <w:r>
        <w:t>├── src/</w:t>
      </w:r>
    </w:p>
    <w:p>
      <w:r>
        <w:t>│   ├── components/      # 10 componentes (800 líneas)</w:t>
      </w:r>
    </w:p>
    <w:p>
      <w:r>
        <w:t>│   ├── pages/           # 8 páginas (1,500 líneas)</w:t>
      </w:r>
    </w:p>
    <w:p>
      <w:r>
        <w:t>│   ├── services/        # 5 servicios (400 líneas)</w:t>
      </w:r>
    </w:p>
    <w:p>
      <w:r>
        <w:t>│   ├── store/           # 1 store Zustand (100 líneas)</w:t>
      </w:r>
    </w:p>
    <w:p>
      <w:r>
        <w:t>│   ├── hooks/           # Custom hooks (50 líneas)</w:t>
      </w:r>
    </w:p>
    <w:p>
      <w:r>
        <w:t>│   └── utils/           # Utilidades (50 líneas)</w:t>
      </w:r>
    </w:p>
    <w:p>
      <w:r>
        <w:t>├── public/              # Assets estáticos</w:t>
      </w:r>
    </w:p>
    <w:p>
      <w:r>
        <w:t>└── dist/                # Build de producción</w:t>
      </w:r>
    </w:p>
    <w:p/>
    <w:p>
      <w:pPr>
        <w:pStyle w:val="Heading3"/>
      </w:pPr>
      <w:r>
        <w:t>3.2 Dashboards Implementados</w:t>
      </w:r>
    </w:p>
    <w:p/>
    <w:p>
      <w:pPr>
        <w:ind w:left="720"/>
      </w:pPr>
      <w:r>
        <w:rPr>
          <w:rFonts w:ascii="Courier New" w:hAnsi="Courier New"/>
          <w:sz w:val="18"/>
        </w:rPr>
        <w:t>## 🎯 Dashboards por Rol</w:t>
        <w:br/>
        <w:br/>
        <w:t>### 1. Dashboard de Administrador</w:t>
        <w:br/>
        <w:t>- Vista completa del sistema</w:t>
        <w:br/>
        <w:t>- Estadísticas globales</w:t>
        <w:br/>
        <w:t>- Gestión de usuarios</w:t>
        <w:br/>
        <w:t>- Configuración del sistema</w:t>
        <w:br/>
        <w:br/>
        <w:t>### 2. Dashboard de Guardia</w:t>
        <w:br/>
        <w:t>- Control de ingreso/salida vehicular</w:t>
        <w:br/>
        <w:t>- Registro rápido de ingresos</w:t>
        <w:br/>
        <w:t>- Búsqueda de vehículos</w:t>
        <w:br/>
        <w:t>- Control de llaves</w:t>
        <w:br/>
        <w:br/>
        <w:t>### 3. Dashboard de Recepcionista</w:t>
        <w:br/>
        <w:t>- Vehículos sin orden asignada</w:t>
        <w:br/>
        <w:t>- Crear órdenes de trabajo</w:t>
        <w:br/>
        <w:t>- Asignar mecánicos</w:t>
        <w:br/>
        <w:t>- Vehículos listos para salida</w:t>
        <w:br/>
        <w:br/>
        <w:t>### 4. Dashboard de Mecánico</w:t>
        <w:br/>
        <w:t>- Mis órdenes asignadas</w:t>
        <w:br/>
        <w:t>- Trabajos en progreso</w:t>
        <w:br/>
        <w:t>- Solicitar repuestos</w:t>
        <w:br/>
        <w:t>- Historial de trabajos</w:t>
        <w:br/>
        <w:br/>
        <w:t>### 5. Dashboard de Jefe de Taller</w:t>
        <w:br/>
        <w:t>- Supervisión completa del taller</w:t>
        <w:br/>
        <w:t>- Estado de todas las órdenes</w:t>
        <w:br/>
        <w:t>- Rendimiento de mecánicos</w:t>
        <w:br/>
        <w:t>- Asignación de órdenes</w:t>
        <w:br/>
        <w:br/>
        <w:t>### 6. Dashboard de Encargado de Inventario</w:t>
        <w:br/>
        <w:t>- Alertas de stock crítico</w:t>
        <w:br/>
        <w:t>- Solicitudes de repuestos</w:t>
        <w:br/>
        <w:t>- Movimientos recientes</w:t>
        <w:br/>
        <w:t>- Entregar repuestos</w:t>
      </w:r>
    </w:p>
    <w:p/>
    <w:p>
      <w:r>
        <w:t>---</w:t>
      </w:r>
    </w:p>
    <w:p/>
    <w:p>
      <w:pPr>
        <w:pStyle w:val="Heading2"/>
      </w:pPr>
      <w:r>
        <w:t>4. Comentarios en el Código</w:t>
      </w:r>
    </w:p>
    <w:p/>
    <w:p>
      <w:pPr>
        <w:pStyle w:val="Heading3"/>
      </w:pPr>
      <w:r>
        <w:t>4.1 Estándares de Comentarios</w:t>
      </w:r>
    </w:p>
    <w:p/>
    <w:p>
      <w:pPr>
        <w:pStyle w:val="Heading4"/>
      </w:pPr>
      <w:r>
        <w:t>JSDoc para Funciones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Obtiene un usuario por ID con sus relaciones</w:t>
        <w:br/>
        <w:t xml:space="preserve"> * @param id - ID único del usuario</w:t>
        <w:br/>
        <w:t xml:space="preserve"> * @param includeRelations - Si incluir relaciones (rol, taller)</w:t>
        <w:br/>
        <w:t xml:space="preserve"> * @returns Usuario encontrado con sus relaciones</w:t>
        <w:br/>
        <w:t xml:space="preserve"> * @throws Error si usuario no existe</w:t>
        <w:br/>
        <w:t xml:space="preserve"> * @example</w:t>
        <w:br/>
        <w:t xml:space="preserve"> * ```typescript</w:t>
        <w:br/>
        <w:t xml:space="preserve"> * const user = await getUserById('123e4567-e89b-12d3-a456-426614174000', true)</w:t>
        <w:br/>
        <w:t xml:space="preserve"> * console.log(user.role.name) // 'Administrador'</w:t>
        <w:br/>
        <w:t xml:space="preserve"> * ```</w:t>
        <w:br/>
        <w:t xml:space="preserve"> */</w:t>
        <w:br/>
        <w:t>async function getUserById(id: string, includeRelations = false): Promise&lt;User&gt; {</w:t>
        <w:br/>
        <w:t xml:space="preserve">  // Implementación</w:t>
        <w:br/>
        <w:t>}</w:t>
      </w:r>
    </w:p>
    <w:p/>
    <w:p>
      <w:pPr>
        <w:pStyle w:val="Heading4"/>
      </w:pPr>
      <w:r>
        <w:t>Comentarios de Clase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Servicio para gestión de usuarios del sistema</w:t>
        <w:br/>
        <w:t xml:space="preserve"> * </w:t>
        <w:br/>
        <w:t xml:space="preserve"> * Proporciona operaciones CRUD para usuarios, incluyendo:</w:t>
        <w:br/>
        <w:t xml:space="preserve"> * - Creación y actualización de usuarios</w:t>
        <w:br/>
        <w:t xml:space="preserve"> * - Asignación de roles y talleres</w:t>
        <w:br/>
        <w:t xml:space="preserve"> * - Validación de permisos</w:t>
        <w:br/>
        <w:t xml:space="preserve"> * - Auditoría de cambios</w:t>
        <w:br/>
        <w:t xml:space="preserve"> * </w:t>
        <w:br/>
        <w:t xml:space="preserve"> * @class UserService</w:t>
        <w:br/>
        <w:t xml:space="preserve"> * @version 1.0.0</w:t>
        <w:br/>
        <w:t xml:space="preserve"> * @since 2024-10-01</w:t>
        <w:br/>
        <w:t xml:space="preserve"> */</w:t>
        <w:br/>
        <w:t>export class UserService {</w:t>
        <w:br/>
        <w:t xml:space="preserve">  // Implementación</w:t>
        <w:br/>
        <w:t>}</w:t>
      </w:r>
    </w:p>
    <w:p/>
    <w:p>
      <w:pPr>
        <w:pStyle w:val="Heading4"/>
      </w:pPr>
      <w:r>
        <w:t>Comentarios de Sección</w:t>
      </w:r>
    </w:p>
    <w:p>
      <w:pPr>
        <w:ind w:left="720"/>
      </w:pPr>
      <w:r>
        <w:rPr>
          <w:rFonts w:ascii="Courier New" w:hAnsi="Courier New"/>
          <w:sz w:val="18"/>
        </w:rPr>
        <w:t>// ============================================================================</w:t>
        <w:br/>
        <w:t>// AUTHENTICATION MIDDLEWARE</w:t>
        <w:br/>
        <w:t>// ============================================================================</w:t>
        <w:br/>
        <w:br/>
        <w:t>/**</w:t>
        <w:br/>
        <w:t xml:space="preserve"> * Middleware de autenticación JWT</w:t>
        <w:br/>
        <w:t xml:space="preserve"> * </w:t>
        <w:br/>
        <w:t xml:space="preserve"> * Verifica que el token JWT sea válido y no haya expirado.</w:t>
        <w:br/>
        <w:t xml:space="preserve"> * Extrae información del usuario del token y la agrega al request.</w:t>
        <w:br/>
        <w:t xml:space="preserve"> * </w:t>
        <w:br/>
        <w:t xml:space="preserve"> * @param req - Request object</w:t>
        <w:br/>
        <w:t xml:space="preserve"> * @param res - Response object  </w:t>
        <w:br/>
        <w:t xml:space="preserve"> * @param next - Next middleware function</w:t>
        <w:br/>
        <w:t xml:space="preserve"> */</w:t>
        <w:br/>
        <w:t>export async function authenticate(req: Request, res: Response, next: NextFunction) {</w:t>
        <w:br/>
        <w:t xml:space="preserve">  // Implementación</w:t>
        <w:br/>
        <w:t>}</w:t>
        <w:br/>
        <w:br/>
        <w:t>// ============================================================================</w:t>
        <w:br/>
        <w:t xml:space="preserve">// AUTHORIZATION MIDDLEWARE  </w:t>
        <w:br/>
        <w:t>// ============================================================================</w:t>
        <w:br/>
        <w:br/>
        <w:t>/**</w:t>
        <w:br/>
        <w:t xml:space="preserve"> * Middleware de autorización RBAC</w:t>
        <w:br/>
        <w:t xml:space="preserve"> * </w:t>
        <w:br/>
        <w:t xml:space="preserve"> * Verifica que el usuario tenga permisos para acceder al recurso.</w:t>
        <w:br/>
        <w:t xml:space="preserve"> * Utiliza el sistema de roles y permisos configurado.</w:t>
        <w:br/>
        <w:t xml:space="preserve"> * </w:t>
        <w:br/>
        <w:t xml:space="preserve"> * @param resource - Recurso a acceder (ej: 'users', 'vehicles')</w:t>
        <w:br/>
        <w:t xml:space="preserve"> * @param action - Acción a realizar (ej: 'read', 'create', 'update')</w:t>
        <w:br/>
        <w:t xml:space="preserve"> */</w:t>
        <w:br/>
        <w:t>export function authorize(resource: string, action: string) {</w:t>
        <w:br/>
        <w:t xml:space="preserve">  // Implementación</w:t>
        <w:br/>
        <w:t>}</w:t>
      </w:r>
    </w:p>
    <w:p/>
    <w:p>
      <w:pPr>
        <w:pStyle w:val="Heading3"/>
      </w:pPr>
      <w:r>
        <w:t>4.2 Comentarios de Configuración</w:t>
      </w:r>
    </w:p>
    <w:p/>
    <w:p>
      <w:pPr>
        <w:pStyle w:val="Heading4"/>
      </w:pPr>
      <w:r>
        <w:t>Variables de Entorno</w:t>
      </w:r>
    </w:p>
    <w:p>
      <w:pPr>
        <w:ind w:left="720"/>
      </w:pPr>
      <w:r>
        <w:rPr>
          <w:rFonts w:ascii="Courier New" w:hAnsi="Courier New"/>
          <w:sz w:val="18"/>
        </w:rPr>
        <w:t>// ============================================================================</w:t>
        <w:br/>
        <w:t>// ENVIRONMENT CONFIGURATION</w:t>
        <w:br/>
        <w:t>// ============================================================================</w:t>
        <w:br/>
        <w:br/>
        <w:t>/**</w:t>
        <w:br/>
        <w:t xml:space="preserve"> * Configuración de variables de entorno</w:t>
        <w:br/>
        <w:t xml:space="preserve"> * </w:t>
        <w:br/>
        <w:t xml:space="preserve"> * Todas las variables de entorno están documentadas en env.example.txt</w:t>
        <w:br/>
        <w:t xml:space="preserve"> * Para desarrollo local, copiar env.example.txt a .env y configurar valores</w:t>
        <w:br/>
        <w:t xml:space="preserve"> * </w:t>
        <w:br/>
        <w:t xml:space="preserve"> * Variables críticas:</w:t>
        <w:br/>
        <w:t xml:space="preserve"> * - DATABASE_URL: URL de conexión a PostgreSQL</w:t>
        <w:br/>
        <w:t xml:space="preserve"> * - JWT_SECRET: Secreto para firmar tokens JWT</w:t>
        <w:br/>
        <w:t xml:space="preserve"> * - FRONTEND_URL: URL del frontend para CORS</w:t>
        <w:br/>
        <w:t xml:space="preserve"> */</w:t>
        <w:br/>
        <w:br/>
        <w:t>const config = {</w:t>
        <w:br/>
        <w:t xml:space="preserve">  // Base de datos</w:t>
        <w:br/>
        <w:t xml:space="preserve">  database: {</w:t>
        <w:br/>
        <w:t xml:space="preserve">    url: process.env.DATABASE_URL || 'postgresql://localhost:5432/pepsico_fleet',</w:t>
        <w:br/>
        <w:t xml:space="preserve">    // Configuración de conexión</w:t>
        <w:br/>
        <w:t xml:space="preserve">    connectionLimit: parseInt(process.env.DB_CONNECTION_LIMIT || '10'),</w:t>
        <w:br/>
        <w:t xml:space="preserve">    acquireTimeout: parseInt(process.env.DB_ACQUIRE_TIMEOUT || '60000'),</w:t>
        <w:br/>
        <w:t xml:space="preserve">  },</w:t>
        <w:br/>
        <w:t xml:space="preserve">  </w:t>
        <w:br/>
        <w:t xml:space="preserve">  // JWT</w:t>
        <w:br/>
        <w:t xml:space="preserve">  jwt: {</w:t>
        <w:br/>
        <w:t xml:space="preserve">    secret: process.env.JWT_SECRET || 'dev-secret-change-in-production',</w:t>
        <w:br/>
        <w:t xml:space="preserve">    expiresIn: process.env.JWT_EXPIRES_IN || '15m',</w:t>
        <w:br/>
        <w:t xml:space="preserve">    refreshExpiresIn: process.env.JWT_REFRESH_EXPIRES_IN || '7d',</w:t>
        <w:br/>
        <w:t xml:space="preserve">  },</w:t>
        <w:br/>
        <w:t xml:space="preserve">  </w:t>
        <w:br/>
        <w:t xml:space="preserve">  // Servidor</w:t>
        <w:br/>
        <w:t xml:space="preserve">  server: {</w:t>
        <w:br/>
        <w:t xml:space="preserve">    port: parseInt(process.env.PORT || '3000'),</w:t>
        <w:br/>
        <w:t xml:space="preserve">    nodeEnv: process.env.NODE_ENV || 'development',</w:t>
        <w:br/>
        <w:t xml:space="preserve">  },</w:t>
        <w:br/>
        <w:t xml:space="preserve">  </w:t>
        <w:br/>
        <w:t xml:space="preserve">  // CORS</w:t>
        <w:br/>
        <w:t xml:space="preserve">  cors: {</w:t>
        <w:br/>
        <w:t xml:space="preserve">    origin: process.env.FRONTEND_URL || 'http://localhost:5173',</w:t>
        <w:br/>
        <w:t xml:space="preserve">    credentials: true,</w:t>
        <w:br/>
        <w:t xml:space="preserve">  }</w:t>
        <w:br/>
        <w:t>}</w:t>
      </w:r>
    </w:p>
    <w:p/>
    <w:p>
      <w:pPr>
        <w:pStyle w:val="Heading3"/>
      </w:pPr>
      <w:r>
        <w:t>4.3 Comentarios de Lógica de Negocio</w:t>
      </w:r>
    </w:p>
    <w:p/>
    <w:p>
      <w:pPr>
        <w:pStyle w:val="Heading4"/>
      </w:pPr>
      <w:r>
        <w:t>Validaciones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Valida RUT chileno usando algoritmo de dígito verificador</w:t>
        <w:br/>
        <w:t xml:space="preserve"> * </w:t>
        <w:br/>
        <w:t xml:space="preserve"> * @param rut - RUT a validar (con o sin puntos y guión)</w:t>
        <w:br/>
        <w:t xml:space="preserve"> * @returns true si el RUT es válido, false en caso contrario</w:t>
        <w:br/>
        <w:t xml:space="preserve"> * </w:t>
        <w:br/>
        <w:t xml:space="preserve"> * @example</w:t>
        <w:br/>
        <w:t xml:space="preserve"> * ```typescript</w:t>
        <w:br/>
        <w:t xml:space="preserve"> * validateRUT('12345678-9') // true</w:t>
        <w:br/>
        <w:t xml:space="preserve"> * validateRUT('12345678-K') // true  </w:t>
        <w:br/>
        <w:t xml:space="preserve"> * validateRUT('12345678-0') // false</w:t>
        <w:br/>
        <w:t xml:space="preserve"> * ```</w:t>
        <w:br/>
        <w:t xml:space="preserve"> */</w:t>
        <w:br/>
        <w:t>export function validateRUT(rut: string): boolean {</w:t>
        <w:br/>
        <w:t xml:space="preserve">  // Limpiar RUT (remover puntos y guión)</w:t>
        <w:br/>
        <w:t xml:space="preserve">  const cleanRUT = rut.replace(/\./g, '').replace(/-/g, '')</w:t>
        <w:br/>
        <w:t xml:space="preserve">  </w:t>
        <w:br/>
        <w:t xml:space="preserve">  // Separar cuerpo y dígito verificador</w:t>
        <w:br/>
        <w:t xml:space="preserve">  const body = cleanRUT.slice(0, -1)</w:t>
        <w:br/>
        <w:t xml:space="preserve">  const dv = cleanRUT.slice(-1).toUpperCase()</w:t>
        <w:br/>
        <w:t xml:space="preserve">  </w:t>
        <w:br/>
        <w:t xml:space="preserve">  // Validar formato básico</w:t>
        <w:br/>
        <w:t xml:space="preserve">  if (!/^\d+$/.test(body) || !/^[0-9K]$/.test(dv)) {</w:t>
        <w:br/>
        <w:t xml:space="preserve">    return false</w:t>
        <w:br/>
        <w:t xml:space="preserve">  }</w:t>
        <w:br/>
        <w:t xml:space="preserve">  </w:t>
        <w:br/>
        <w:t xml:space="preserve">  // Calcular dígito verificador esperado</w:t>
        <w:br/>
        <w:t xml:space="preserve">  let sum = 0</w:t>
        <w:br/>
        <w:t xml:space="preserve">  let multiplier = 2</w:t>
        <w:br/>
        <w:t xml:space="preserve">  </w:t>
        <w:br/>
        <w:t xml:space="preserve">  for (let i = body.length - 1; i &gt;= 0; i--) {</w:t>
        <w:br/>
        <w:t xml:space="preserve">    sum += parseInt(body[i]) * multiplier</w:t>
        <w:br/>
        <w:t xml:space="preserve">    multiplier = multiplier === 7 ? 2 : multiplier + 1</w:t>
        <w:br/>
        <w:t xml:space="preserve">  }</w:t>
        <w:br/>
        <w:t xml:space="preserve">  </w:t>
        <w:br/>
        <w:t xml:space="preserve">  const expectedDV = 11 - (sum % 11)</w:t>
        <w:br/>
        <w:t xml:space="preserve">  const calculatedDV = expectedDV === 11 ? '0' : expectedDV === 10 ? 'K' : expectedDV.toString()</w:t>
        <w:br/>
        <w:t xml:space="preserve">  </w:t>
        <w:br/>
        <w:t xml:space="preserve">  return dv === calculatedDV</w:t>
        <w:br/>
        <w:t>}</w:t>
      </w:r>
    </w:p>
    <w:p/>
    <w:p>
      <w:pPr>
        <w:pStyle w:val="Heading4"/>
      </w:pPr>
      <w:r>
        <w:t>Transacciones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Crea un ingreso de vehículo con control de llaves</w:t>
        <w:br/>
        <w:t xml:space="preserve"> * </w:t>
        <w:br/>
        <w:t xml:space="preserve"> * Esta operación es atómica - si falla cualquier paso, se revierte todo.</w:t>
        <w:br/>
        <w:t xml:space="preserve"> * Pasos de la transacción:</w:t>
        <w:br/>
        <w:t xml:space="preserve"> * 1. Crear registro de ingreso</w:t>
        <w:br/>
        <w:t xml:space="preserve"> * 2. Actualizar estado del vehículo</w:t>
        <w:br/>
        <w:t xml:space="preserve"> * 3. Crear control de llaves (si aplica)</w:t>
        <w:br/>
        <w:t xml:space="preserve"> * 4. Enviar notificaciones</w:t>
        <w:br/>
        <w:t xml:space="preserve"> * </w:t>
        <w:br/>
        <w:t xml:space="preserve"> * @param data - Datos del ingreso</w:t>
        <w:br/>
        <w:t xml:space="preserve"> * @returns Ingreso creado con relaciones</w:t>
        <w:br/>
        <w:t xml:space="preserve"> * @throws Error si falla la transacción</w:t>
        <w:br/>
        <w:t xml:space="preserve"> */</w:t>
        <w:br/>
        <w:t>async function createVehicleEntry(data: CreateVehicleEntryData): Promise&lt;VehicleEntry&gt; {</w:t>
        <w:br/>
        <w:t xml:space="preserve">  return await prisma.$transaction(async (tx) =&gt; {</w:t>
        <w:br/>
        <w:t xml:space="preserve">    // 1. Crear ingreso</w:t>
        <w:br/>
        <w:t xml:space="preserve">    const entry = await tx.vehicleEntry.create({</w:t>
        <w:br/>
        <w:t xml:space="preserve">      data: {</w:t>
        <w:br/>
        <w:t xml:space="preserve">        entryCode: generateEntryCode(),</w:t>
        <w:br/>
        <w:t xml:space="preserve">        vehicleId: data.vehicleId,</w:t>
        <w:br/>
        <w:t xml:space="preserve">        workshopId: data.workshopId,</w:t>
        <w:br/>
        <w:t xml:space="preserve">        driverRut: data.driverRut,</w:t>
        <w:br/>
        <w:t xml:space="preserve">        driverName: data.driverName,</w:t>
        <w:br/>
        <w:t xml:space="preserve">        driverPhone: data.driverPhone,</w:t>
        <w:br/>
        <w:t xml:space="preserve">        entryDate: new Date(),</w:t>
        <w:br/>
        <w:t xml:space="preserve">        entryKm: data.entryKm,</w:t>
        <w:br/>
        <w:t xml:space="preserve">        fuelLevel: data.fuelLevel,</w:t>
        <w:br/>
        <w:t xml:space="preserve">        hasKeys: data.hasKeys,</w:t>
        <w:br/>
        <w:t xml:space="preserve">        observations: data.observations,</w:t>
        <w:br/>
        <w:t xml:space="preserve">        photos: data.photos,</w:t>
        <w:br/>
        <w:t xml:space="preserve">        status: 'ingresado',</w:t>
        <w:br/>
        <w:t xml:space="preserve">        createdById: data.createdById,</w:t>
        <w:br/>
        <w:t xml:space="preserve">      },</w:t>
        <w:br/>
        <w:t xml:space="preserve">      include: {</w:t>
        <w:br/>
        <w:t xml:space="preserve">        vehicle: true,</w:t>
        <w:br/>
        <w:t xml:space="preserve">        workshop: true,</w:t>
        <w:br/>
        <w:t xml:space="preserve">        createdBy: true,</w:t>
        <w:br/>
        <w:t xml:space="preserve">      }</w:t>
        <w:br/>
        <w:t xml:space="preserve">    })</w:t>
        <w:br/>
        <w:t xml:space="preserve">    </w:t>
        <w:br/>
        <w:t xml:space="preserve">    // 2. Actualizar estado del vehículo</w:t>
        <w:br/>
        <w:t xml:space="preserve">    await tx.vehicle.update({</w:t>
        <w:br/>
        <w:t xml:space="preserve">      where: { id: data.vehicleId },</w:t>
        <w:br/>
        <w:t xml:space="preserve">      data: { status: 'in_maintenance' }</w:t>
        <w:br/>
        <w:t xml:space="preserve">    })</w:t>
        <w:br/>
        <w:t xml:space="preserve">    </w:t>
        <w:br/>
        <w:t xml:space="preserve">    // 3. Crear control de llaves si aplica</w:t>
        <w:br/>
        <w:t xml:space="preserve">    if (data.hasKeys) {</w:t>
        <w:br/>
        <w:t xml:space="preserve">      await tx.keyControl.create({</w:t>
        <w:br/>
        <w:t xml:space="preserve">        data: {</w:t>
        <w:br/>
        <w:t xml:space="preserve">          entryId: entry.id,</w:t>
        <w:br/>
        <w:t xml:space="preserve">          keyLocation: data.keyLocation || 'Recepción',</w:t>
        <w:br/>
        <w:t xml:space="preserve">          observations: data.keyObservations,</w:t>
        <w:br/>
        <w:t xml:space="preserve">        }</w:t>
        <w:br/>
        <w:t xml:space="preserve">      })</w:t>
        <w:br/>
        <w:t xml:space="preserve">    }</w:t>
        <w:br/>
        <w:t xml:space="preserve">    </w:t>
        <w:br/>
        <w:t xml:space="preserve">    // 4. Enviar notificaciones (no crítico para la transacción)</w:t>
        <w:br/>
        <w:t xml:space="preserve">    try {</w:t>
        <w:br/>
        <w:t xml:space="preserve">      await notificationService.sendEntryNotification(entry)</w:t>
        <w:br/>
        <w:t xml:space="preserve">    } catch (error) {</w:t>
        <w:br/>
        <w:t xml:space="preserve">      // Log error pero no fallar la transacción</w:t>
        <w:br/>
        <w:t xml:space="preserve">      logger.warn('Failed to send entry notification', { error, entryId: entry.id })</w:t>
        <w:br/>
        <w:t xml:space="preserve">    }</w:t>
        <w:br/>
        <w:t xml:space="preserve">    </w:t>
        <w:br/>
        <w:t xml:space="preserve">    return entry</w:t>
        <w:br/>
        <w:t xml:space="preserve">  })</w:t>
        <w:br/>
        <w:t>}</w:t>
      </w:r>
    </w:p>
    <w:p/>
    <w:p>
      <w:r>
        <w:t>---</w:t>
      </w:r>
    </w:p>
    <w:p/>
    <w:p>
      <w:pPr>
        <w:pStyle w:val="Heading2"/>
      </w:pPr>
      <w:r>
        <w:t>5. Estándares de Documentación</w:t>
      </w:r>
    </w:p>
    <w:p/>
    <w:p>
      <w:pPr>
        <w:pStyle w:val="Heading3"/>
      </w:pPr>
      <w:r>
        <w:t>5.1 Estructura de Archivos</w:t>
      </w:r>
    </w:p>
    <w:p/>
    <w:p>
      <w:pPr>
        <w:pStyle w:val="Heading4"/>
      </w:pPr>
      <w:r>
        <w:t>README por Módulo</w:t>
      </w:r>
    </w:p>
    <w:p>
      <w:pPr>
        <w:ind w:left="720"/>
      </w:pPr>
      <w:r>
        <w:rPr>
          <w:rFonts w:ascii="Courier New" w:hAnsi="Courier New"/>
          <w:sz w:val="18"/>
        </w:rPr>
        <w:t># 📁 [Nombre del Módulo]</w:t>
        <w:br/>
        <w:br/>
        <w:t>## 📋 Descripción</w:t>
        <w:br/>
        <w:t>Breve descripción del módulo y su propósito.</w:t>
        <w:br/>
        <w:br/>
        <w:t>## 🏗️ Arquitectura</w:t>
        <w:br/>
        <w:t>Diagrama o descripción de la arquitectura del módulo.</w:t>
        <w:br/>
        <w:br/>
        <w:t>## 📡 API Reference</w:t>
        <w:br/>
        <w:t>Documentación de endpoints si aplica.</w:t>
        <w:br/>
        <w:br/>
        <w:t>## 🧪 Testing</w:t>
        <w:br/>
        <w:t>Cómo probar el módulo.</w:t>
        <w:br/>
        <w:br/>
        <w:t>## 📝 Ejemplos</w:t>
        <w:br/>
        <w:t>Ejemplos de uso del módulo.</w:t>
      </w:r>
    </w:p>
    <w:p/>
    <w:p>
      <w:pPr>
        <w:pStyle w:val="Heading4"/>
      </w:pPr>
      <w:r>
        <w:t>Comentarios en Archivos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@fileoverview [Descripción del archivo]</w:t>
        <w:br/>
        <w:t xml:space="preserve"> * @author [Nombre del autor]</w:t>
        <w:br/>
        <w:t xml:space="preserve"> * @version [Versión]</w:t>
        <w:br/>
        <w:t xml:space="preserve"> * @since [Fecha de creación]</w:t>
        <w:br/>
        <w:t xml:space="preserve"> */</w:t>
        <w:br/>
        <w:br/>
        <w:t>// ============================================================================</w:t>
        <w:br/>
        <w:t>// IMPORTS</w:t>
        <w:br/>
        <w:t>// ============================================================================</w:t>
        <w:br/>
        <w:br/>
        <w:t>// Node modules</w:t>
        <w:br/>
        <w:t>import express from 'express'</w:t>
        <w:br/>
        <w:t>import bcrypt from 'bcryptjs'</w:t>
        <w:br/>
        <w:br/>
        <w:t>// Internal modules</w:t>
        <w:br/>
        <w:t>import prisma from '../config/database'</w:t>
        <w:br/>
        <w:t>import { validateRUT } from '../utils/validation'</w:t>
        <w:br/>
        <w:br/>
        <w:t>// Types</w:t>
        <w:br/>
        <w:t>import type { Request, Response } from 'express'</w:t>
        <w:br/>
        <w:t>import type { User, CreateUserData } from '../types'</w:t>
        <w:br/>
        <w:br/>
        <w:t>// ============================================================================</w:t>
        <w:br/>
        <w:t>// CONSTANTS</w:t>
        <w:br/>
        <w:t>// ============================================================================</w:t>
        <w:br/>
        <w:br/>
        <w:t>const SALT_ROUNDS = 10</w:t>
        <w:br/>
        <w:t>const MAX_LOGIN_ATTEMPTS = 5</w:t>
        <w:br/>
        <w:br/>
        <w:t>// ============================================================================</w:t>
        <w:br/>
        <w:t>// INTERFACES</w:t>
        <w:br/>
        <w:t>// ============================================================================</w:t>
        <w:br/>
        <w:br/>
        <w:t>interface LoginRequest {</w:t>
        <w:br/>
        <w:t xml:space="preserve">  email: string</w:t>
        <w:br/>
        <w:t xml:space="preserve">  password: string</w:t>
        <w:br/>
        <w:t>}</w:t>
        <w:br/>
        <w:br/>
        <w:t>interface LoginResponse {</w:t>
        <w:br/>
        <w:t xml:space="preserve">  accessToken: string</w:t>
        <w:br/>
        <w:t xml:space="preserve">  refreshToken: string</w:t>
        <w:br/>
        <w:t xml:space="preserve">  user: User</w:t>
        <w:br/>
        <w:t>}</w:t>
        <w:br/>
        <w:br/>
        <w:t>// ============================================================================</w:t>
        <w:br/>
        <w:t>// FUNCTIONS</w:t>
        <w:br/>
        <w:t>// ============================================================================</w:t>
        <w:br/>
        <w:br/>
        <w:t>/**</w:t>
        <w:br/>
        <w:t xml:space="preserve"> * Autentica un usuario con email y contraseña</w:t>
        <w:br/>
        <w:t xml:space="preserve"> * @param credentials - Credenciales de login</w:t>
        <w:br/>
        <w:t xml:space="preserve"> * @returns Tokens y datos del usuario</w:t>
        <w:br/>
        <w:t xml:space="preserve"> */</w:t>
        <w:br/>
        <w:t>async function login(credentials: LoginRequest): Promise&lt;LoginResponse&gt; {</w:t>
        <w:br/>
        <w:t xml:space="preserve">  // Implementación</w:t>
        <w:br/>
        <w:t>}</w:t>
        <w:br/>
        <w:br/>
        <w:t>// ============================================================================</w:t>
        <w:br/>
        <w:t>// EXPORTS</w:t>
        <w:br/>
        <w:t>// ============================================================================</w:t>
        <w:br/>
        <w:br/>
        <w:t>export { login }</w:t>
        <w:br/>
        <w:t>export type { LoginRequest, LoginResponse }</w:t>
      </w:r>
    </w:p>
    <w:p/>
    <w:p>
      <w:pPr>
        <w:pStyle w:val="Heading3"/>
      </w:pPr>
      <w:r>
        <w:t>5.2 Documentación de API</w:t>
      </w:r>
    </w:p>
    <w:p/>
    <w:p>
      <w:pPr>
        <w:pStyle w:val="Heading4"/>
      </w:pPr>
      <w:r>
        <w:t>Endpoint Documentation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@swagger</w:t>
        <w:br/>
        <w:t xml:space="preserve"> * /api/auth/login:</w:t>
        <w:br/>
        <w:t xml:space="preserve"> *   post:</w:t>
        <w:br/>
        <w:t xml:space="preserve"> *     summary: Iniciar sesión</w:t>
        <w:br/>
        <w:t xml:space="preserve"> *     description: Autentica un usuario y retorna tokens JWT</w:t>
        <w:br/>
        <w:t xml:space="preserve"> *     tags: [Authentication]</w:t>
        <w:br/>
        <w:t xml:space="preserve"> *     requestBody:</w:t>
        <w:br/>
        <w:t xml:space="preserve"> *       required: true</w:t>
        <w:br/>
        <w:t xml:space="preserve"> *       content:</w:t>
        <w:br/>
        <w:t xml:space="preserve"> *         application/json:</w:t>
        <w:br/>
        <w:t xml:space="preserve"> *           schema:</w:t>
        <w:br/>
        <w:t xml:space="preserve"> *             type: object</w:t>
        <w:br/>
        <w:t xml:space="preserve"> *             required: [email, password]</w:t>
        <w:br/>
        <w:t xml:space="preserve"> *             properties:</w:t>
        <w:br/>
        <w:t xml:space="preserve"> *               email:</w:t>
        <w:br/>
        <w:t xml:space="preserve"> *                 type: string</w:t>
        <w:br/>
        <w:t xml:space="preserve"> *                 format: email</w:t>
        <w:br/>
        <w:t xml:space="preserve"> *                 example: "admin@pepsico.cl"</w:t>
        <w:br/>
        <w:t xml:space="preserve"> *               password:</w:t>
        <w:br/>
        <w:t xml:space="preserve"> *                 type: string</w:t>
        <w:br/>
        <w:t xml:space="preserve"> *                 minLength: 8</w:t>
        <w:br/>
        <w:t xml:space="preserve"> *                 example: "password123"</w:t>
        <w:br/>
        <w:t xml:space="preserve"> *     responses:</w:t>
        <w:br/>
        <w:t xml:space="preserve"> *       200:</w:t>
        <w:br/>
        <w:t xml:space="preserve"> *         description: Login exitoso</w:t>
        <w:br/>
        <w:t xml:space="preserve"> *         content:</w:t>
        <w:br/>
        <w:t xml:space="preserve"> *           application/json:</w:t>
        <w:br/>
        <w:t xml:space="preserve"> *             schema:</w:t>
        <w:br/>
        <w:t xml:space="preserve"> *               type: object</w:t>
        <w:br/>
        <w:t xml:space="preserve"> *               properties:</w:t>
        <w:br/>
        <w:t xml:space="preserve"> *                 success:</w:t>
        <w:br/>
        <w:t xml:space="preserve"> *                   type: boolean</w:t>
        <w:br/>
        <w:t xml:space="preserve"> *                   example: true</w:t>
        <w:br/>
        <w:t xml:space="preserve"> *                 data:</w:t>
        <w:br/>
        <w:t xml:space="preserve"> *                   type: object</w:t>
        <w:br/>
        <w:t xml:space="preserve"> *                   properties:</w:t>
        <w:br/>
        <w:t xml:space="preserve"> *                     accessToken:</w:t>
        <w:br/>
        <w:t xml:space="preserve"> *                       type: string</w:t>
        <w:br/>
        <w:t xml:space="preserve"> *                     refreshToken:</w:t>
        <w:br/>
        <w:t xml:space="preserve"> *                       type: string</w:t>
        <w:br/>
        <w:t xml:space="preserve"> *                     user:</w:t>
        <w:br/>
        <w:t xml:space="preserve"> *                       $ref: '#/components/schemas/User'</w:t>
        <w:br/>
        <w:t xml:space="preserve"> *       401:</w:t>
        <w:br/>
        <w:t xml:space="preserve"> *         description: Credenciales inválidas</w:t>
        <w:br/>
        <w:t xml:space="preserve"> *         content:</w:t>
        <w:br/>
        <w:t xml:space="preserve"> *           application/json:</w:t>
        <w:br/>
        <w:t xml:space="preserve"> *             schema:</w:t>
        <w:br/>
        <w:t xml:space="preserve"> *               $ref: '#/components/schemas/Error'</w:t>
        <w:br/>
        <w:t xml:space="preserve"> */</w:t>
      </w:r>
    </w:p>
    <w:p/>
    <w:p>
      <w:r>
        <w:t>---</w:t>
      </w:r>
    </w:p>
    <w:p/>
    <w:p>
      <w:pPr>
        <w:pStyle w:val="Heading2"/>
      </w:pPr>
      <w:r>
        <w:t>6. Herramientas de Documentación</w:t>
      </w:r>
    </w:p>
    <w:p/>
    <w:p>
      <w:pPr>
        <w:pStyle w:val="Heading3"/>
      </w:pPr>
      <w:r>
        <w:t>6.1 Generación Automática</w:t>
      </w:r>
    </w:p>
    <w:p/>
    <w:p>
      <w:pPr>
        <w:pStyle w:val="Heading4"/>
      </w:pPr>
      <w:r>
        <w:t>JSDoc</w:t>
      </w:r>
    </w:p>
    <w:p>
      <w:pPr>
        <w:ind w:left="720"/>
      </w:pPr>
      <w:r>
        <w:rPr>
          <w:rFonts w:ascii="Courier New" w:hAnsi="Courier New"/>
          <w:sz w:val="18"/>
        </w:rPr>
        <w:t># Instalar JSDoc</w:t>
        <w:br/>
        <w:t>npm install -g jsdoc</w:t>
        <w:br/>
        <w:br/>
        <w:t># Generar documentación</w:t>
        <w:br/>
        <w:t>jsdoc -c jsdoc.conf.json src/</w:t>
        <w:br/>
        <w:br/>
        <w:t># Configuración jsdoc.conf.json</w:t>
        <w:br/>
        <w:t>{</w:t>
        <w:br/>
        <w:t xml:space="preserve">  "source": {</w:t>
        <w:br/>
        <w:t xml:space="preserve">    "include": ["./src/"],</w:t>
        <w:br/>
        <w:t xml:space="preserve">    "includePattern": "\\.(js|ts)$",</w:t>
        <w:br/>
        <w:t xml:space="preserve">    "excludePattern": "(node_modules/|tests/)"</w:t>
        <w:br/>
        <w:t xml:space="preserve">  },</w:t>
        <w:br/>
        <w:t xml:space="preserve">  "opts": {</w:t>
        <w:br/>
        <w:t xml:space="preserve">    "destination": "./docs/api/",</w:t>
        <w:br/>
        <w:t xml:space="preserve">    "recurse": true</w:t>
        <w:br/>
        <w:t xml:space="preserve">  },</w:t>
        <w:br/>
        <w:t xml:space="preserve">  "plugins": ["plugins/markdown"],</w:t>
        <w:br/>
        <w:t xml:space="preserve">  "templates": {</w:t>
        <w:br/>
        <w:t xml:space="preserve">    "cleverLinks": false,</w:t>
        <w:br/>
        <w:t xml:space="preserve">    "monospaceLinks": false</w:t>
        <w:br/>
        <w:t xml:space="preserve">  }</w:t>
        <w:br/>
        <w:t>}</w:t>
      </w:r>
    </w:p>
    <w:p/>
    <w:p>
      <w:pPr>
        <w:pStyle w:val="Heading4"/>
      </w:pPr>
      <w:r>
        <w:t>TypeDoc</w:t>
      </w:r>
    </w:p>
    <w:p>
      <w:pPr>
        <w:ind w:left="720"/>
      </w:pPr>
      <w:r>
        <w:rPr>
          <w:rFonts w:ascii="Courier New" w:hAnsi="Courier New"/>
          <w:sz w:val="18"/>
        </w:rPr>
        <w:t># Instalar TypeDoc</w:t>
        <w:br/>
        <w:t>npm install -g typedoc</w:t>
        <w:br/>
        <w:br/>
        <w:t># Generar documentación TypeScript</w:t>
        <w:br/>
        <w:t>typedoc --out docs/api src/ --theme default</w:t>
        <w:br/>
        <w:br/>
        <w:t># Con configuración</w:t>
        <w:br/>
        <w:t>typedoc --config typedoc.json</w:t>
      </w:r>
    </w:p>
    <w:p/>
    <w:p>
      <w:pPr>
        <w:pStyle w:val="Heading3"/>
      </w:pPr>
      <w:r>
        <w:t>6.2 Documentación en Código</w:t>
      </w:r>
    </w:p>
    <w:p/>
    <w:p>
      <w:pPr>
        <w:pStyle w:val="Heading4"/>
      </w:pPr>
      <w:r>
        <w:t>Comentarios de TODO</w:t>
      </w:r>
    </w:p>
    <w:p>
      <w:pPr>
        <w:ind w:left="720"/>
      </w:pPr>
      <w:r>
        <w:rPr>
          <w:rFonts w:ascii="Courier New" w:hAnsi="Courier New"/>
          <w:sz w:val="18"/>
        </w:rPr>
        <w:t>// TODO: Implementar cache de usuarios para mejorar performance</w:t>
        <w:br/>
        <w:t>// FIXME: Corregir validación de email en edge cases</w:t>
        <w:br/>
        <w:t>// HACK: Solución temporal hasta implementar Redis</w:t>
        <w:br/>
        <w:t>// NOTE: Este endpoint será deprecado en v2.0</w:t>
        <w:br/>
        <w:t>// WARNING: No usar en producción sin configurar HTTPS</w:t>
      </w:r>
    </w:p>
    <w:p/>
    <w:p>
      <w:pPr>
        <w:pStyle w:val="Heading4"/>
      </w:pPr>
      <w:r>
        <w:t>Comentarios de Performance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Obtiene estadísticas del dashboard</w:t>
        <w:br/>
        <w:t xml:space="preserve"> * </w:t>
        <w:br/>
        <w:t xml:space="preserve"> * ⚠️ PERFORMANCE: Esta query puede ser lenta con muchos datos.</w:t>
        <w:br/>
        <w:t xml:space="preserve"> * Considerar implementar cache Redis para datos que no cambian frecuentemente.</w:t>
        <w:br/>
        <w:t xml:space="preserve"> * </w:t>
        <w:br/>
        <w:t xml:space="preserve"> * @param period - Período de estadísticas</w:t>
        <w:br/>
        <w:t xml:space="preserve"> * @returns Estadísticas del dashboard</w:t>
        <w:br/>
        <w:t xml:space="preserve"> */</w:t>
        <w:br/>
        <w:t>async function getDashboardStats(period: string): Promise&lt;DashboardStats&gt; {</w:t>
        <w:br/>
        <w:t xml:space="preserve">  // Implementación optimizada con índices</w:t>
        <w:br/>
        <w:t>}</w:t>
      </w:r>
    </w:p>
    <w:p/>
    <w:p>
      <w:pPr>
        <w:pStyle w:val="Heading4"/>
      </w:pPr>
      <w:r>
        <w:t>Comentarios de Seguridad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Valida permisos de usuario para acceder a recurso</w:t>
        <w:br/>
        <w:t xml:space="preserve"> * </w:t>
        <w:br/>
        <w:t xml:space="preserve"> * 🔒 SECURITY: Esta función es crítica para la seguridad del sistema.</w:t>
        <w:br/>
        <w:t xml:space="preserve"> * Siempre validar permisos antes de permitir acceso a recursos sensibles.</w:t>
        <w:br/>
        <w:t xml:space="preserve"> * </w:t>
        <w:br/>
        <w:t xml:space="preserve"> * @param userId - ID del usuario</w:t>
        <w:br/>
        <w:t xml:space="preserve"> * @param resource - Recurso a acceder</w:t>
        <w:br/>
        <w:t xml:space="preserve"> * @param action - Acción a realizar</w:t>
        <w:br/>
        <w:t xml:space="preserve"> * @returns true si tiene permisos, false en caso contrario</w:t>
        <w:br/>
        <w:t xml:space="preserve"> */</w:t>
        <w:br/>
        <w:t>async function validatePermissions(userId: string, resource: string, action: string): Promise&lt;boolean&gt; {</w:t>
        <w:br/>
        <w:t xml:space="preserve">  // Implementación de validación de permisos</w:t>
        <w:br/>
        <w:t>}</w:t>
      </w:r>
    </w:p>
    <w:p/>
    <w:p>
      <w:r>
        <w:t>---</w:t>
      </w:r>
    </w:p>
    <w:p/>
    <w:p>
      <w:pPr>
        <w:pStyle w:val="Heading2"/>
      </w:pPr>
      <w:r>
        <w:t>7. Checklist de Documentación</w:t>
      </w:r>
    </w:p>
    <w:p/>
    <w:p>
      <w:pPr>
        <w:pStyle w:val="Heading3"/>
      </w:pPr>
      <w:r>
        <w:t>7.1 Para Cada Archivo</w:t>
      </w:r>
    </w:p>
    <w:p/>
    <w:p>
      <w:pPr>
        <w:pStyle w:val="ListBullet"/>
      </w:pPr>
      <w:r>
        <w:t>[ ] Header con información del archivo</w:t>
      </w:r>
    </w:p>
    <w:p>
      <w:pPr>
        <w:pStyle w:val="ListBullet"/>
      </w:pPr>
      <w:r>
        <w:t>[ ] Comentarios JSDoc en funciones públicas</w:t>
      </w:r>
    </w:p>
    <w:p>
      <w:pPr>
        <w:pStyle w:val="ListBullet"/>
      </w:pPr>
      <w:r>
        <w:t>[ ] Comentarios inline para lógica compleja</w:t>
      </w:r>
    </w:p>
    <w:p>
      <w:pPr>
        <w:pStyle w:val="ListBullet"/>
      </w:pPr>
      <w:r>
        <w:t>[ ] Ejemplos de uso cuando sea necesario</w:t>
      </w:r>
    </w:p>
    <w:p>
      <w:pPr>
        <w:pStyle w:val="ListBullet"/>
      </w:pPr>
      <w:r>
        <w:t>[ ] Documentación de parámetros y retornos</w:t>
      </w:r>
    </w:p>
    <w:p>
      <w:pPr>
        <w:pStyle w:val="ListBullet"/>
      </w:pPr>
      <w:r>
        <w:t>[ ] Manejo de errores documentado</w:t>
      </w:r>
    </w:p>
    <w:p/>
    <w:p>
      <w:pPr>
        <w:pStyle w:val="Heading3"/>
      </w:pPr>
      <w:r>
        <w:t>7.2 Para Cada Módulo</w:t>
      </w:r>
    </w:p>
    <w:p/>
    <w:p>
      <w:pPr>
        <w:pStyle w:val="ListBullet"/>
      </w:pPr>
      <w:r>
        <w:t>[ ] README.md con descripción del módulo</w:t>
      </w:r>
    </w:p>
    <w:p>
      <w:pPr>
        <w:pStyle w:val="ListBullet"/>
      </w:pPr>
      <w:r>
        <w:t>[ ] Ejemplos de uso</w:t>
      </w:r>
    </w:p>
    <w:p>
      <w:pPr>
        <w:pStyle w:val="ListBullet"/>
      </w:pPr>
      <w:r>
        <w:t>[ ] API reference si aplica</w:t>
      </w:r>
    </w:p>
    <w:p>
      <w:pPr>
        <w:pStyle w:val="ListBullet"/>
      </w:pPr>
      <w:r>
        <w:t>[ ] Guía de testing</w:t>
      </w:r>
    </w:p>
    <w:p>
      <w:pPr>
        <w:pStyle w:val="ListBullet"/>
      </w:pPr>
      <w:r>
        <w:t>[ ] Troubleshooting común</w:t>
      </w:r>
    </w:p>
    <w:p/>
    <w:p>
      <w:pPr>
        <w:pStyle w:val="Heading3"/>
      </w:pPr>
      <w:r>
        <w:t>7.3 Para el Proyecto</w:t>
      </w:r>
    </w:p>
    <w:p/>
    <w:p>
      <w:pPr>
        <w:pStyle w:val="ListBullet"/>
      </w:pPr>
      <w:r>
        <w:t>[ ] README principal actualizado</w:t>
      </w:r>
    </w:p>
    <w:p>
      <w:pPr>
        <w:pStyle w:val="ListBullet"/>
      </w:pPr>
      <w:r>
        <w:t>[ ] Documentación de instalación</w:t>
      </w:r>
    </w:p>
    <w:p>
      <w:pPr>
        <w:pStyle w:val="ListBullet"/>
      </w:pPr>
      <w:r>
        <w:t>[ ] Guía de desarrollo</w:t>
      </w:r>
    </w:p>
    <w:p>
      <w:pPr>
        <w:pStyle w:val="ListBullet"/>
      </w:pPr>
      <w:r>
        <w:t>[ ] Documentación de deployment</w:t>
      </w:r>
    </w:p>
    <w:p>
      <w:pPr>
        <w:pStyle w:val="ListBullet"/>
      </w:pPr>
      <w:r>
        <w:t>[ ] Changelog actualizado</w:t>
      </w:r>
    </w:p>
    <w:p/>
    <w:p>
      <w:r>
        <w:t>---</w:t>
      </w:r>
    </w:p>
    <w:p/>
    <w:p>
      <w:pPr>
        <w:pStyle w:val="Heading2"/>
      </w:pPr>
      <w:r>
        <w:t>8. Ejemplos de Comentarios Mejorados</w:t>
      </w:r>
    </w:p>
    <w:p/>
    <w:p>
      <w:pPr>
        <w:pStyle w:val="Heading3"/>
      </w:pPr>
      <w:r>
        <w:t>8.1 Antes (Comentarios Básicos)</w:t>
      </w:r>
    </w:p>
    <w:p>
      <w:pPr>
        <w:ind w:left="720"/>
      </w:pPr>
      <w:r>
        <w:rPr>
          <w:rFonts w:ascii="Courier New" w:hAnsi="Courier New"/>
          <w:sz w:val="18"/>
        </w:rPr>
        <w:t>// Función para crear usuario</w:t>
        <w:br/>
        <w:t>function createUser(data) {</w:t>
        <w:br/>
        <w:t xml:space="preserve">  // Validar datos</w:t>
        <w:br/>
        <w:t xml:space="preserve">  if (!data.email) {</w:t>
        <w:br/>
        <w:t xml:space="preserve">    throw new Error('Email required')</w:t>
        <w:br/>
        <w:t xml:space="preserve">  }</w:t>
        <w:br/>
        <w:t xml:space="preserve">  </w:t>
        <w:br/>
        <w:t xml:space="preserve">  // Crear usuario</w:t>
        <w:br/>
        <w:t xml:space="preserve">  const user = prisma.user.create({ data })</w:t>
        <w:br/>
        <w:t xml:space="preserve">  return user</w:t>
        <w:br/>
        <w:t>}</w:t>
      </w:r>
    </w:p>
    <w:p/>
    <w:p>
      <w:pPr>
        <w:pStyle w:val="Heading3"/>
      </w:pPr>
      <w:r>
        <w:t>8.2 Después (Comentarios Profesionales)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Crea un nuevo usuario en el sistema</w:t>
        <w:br/>
        <w:t xml:space="preserve"> * </w:t>
        <w:br/>
        <w:t xml:space="preserve"> * Valida los datos de entrada, verifica que el email no esté en uso,</w:t>
        <w:br/>
        <w:t xml:space="preserve"> * hashea la contraseña y crea el usuario con el rol especificado.</w:t>
        <w:br/>
        <w:t xml:space="preserve"> * </w:t>
        <w:br/>
        <w:t xml:space="preserve"> * @param data - Datos del usuario a crear</w:t>
        <w:br/>
        <w:t xml:space="preserve"> * @param data.email - Email del usuario (único)</w:t>
        <w:br/>
        <w:t xml:space="preserve"> * @param data.password - Contraseña en texto plano</w:t>
        <w:br/>
        <w:t xml:space="preserve"> * @param data.roleId - ID del rol a asignar</w:t>
        <w:br/>
        <w:t xml:space="preserve"> * @param data.workshopId - ID del taller (opcional)</w:t>
        <w:br/>
        <w:t xml:space="preserve"> * @returns Usuario creado sin contraseña</w:t>
        <w:br/>
        <w:t xml:space="preserve"> * @throws ValidationError si los datos son inválidos</w:t>
        <w:br/>
        <w:t xml:space="preserve"> * @throws ConflictError si el email ya existe</w:t>
        <w:br/>
        <w:t xml:space="preserve"> * </w:t>
        <w:br/>
        <w:t xml:space="preserve"> * @example</w:t>
        <w:br/>
        <w:t xml:space="preserve"> * ```typescript</w:t>
        <w:br/>
        <w:t xml:space="preserve"> * const user = await createUser({</w:t>
        <w:br/>
        <w:t xml:space="preserve"> *   email: 'mecanico@pepsico.cl',</w:t>
        <w:br/>
        <w:t xml:space="preserve"> *   password: 'password123',</w:t>
        <w:br/>
        <w:t xml:space="preserve"> *   roleId: 'mechanic-role-id',</w:t>
        <w:br/>
        <w:t xml:space="preserve"> *   workshopId: 'workshop-1'</w:t>
        <w:br/>
        <w:t xml:space="preserve"> * })</w:t>
        <w:br/>
        <w:t xml:space="preserve"> * console.log(user.email) // 'mecanico@pepsico.cl'</w:t>
        <w:br/>
        <w:t xml:space="preserve"> * ```</w:t>
        <w:br/>
        <w:t xml:space="preserve"> */</w:t>
        <w:br/>
        <w:t>async function createUser(data: CreateUserData): Promise&lt;Omit&lt;User, 'password'&gt;&gt; {</w:t>
        <w:br/>
        <w:t xml:space="preserve">  // Validar email único</w:t>
        <w:br/>
        <w:t xml:space="preserve">  const existingUser = await prisma.user.findUnique({</w:t>
        <w:br/>
        <w:t xml:space="preserve">    where: { email: data.email }</w:t>
        <w:br/>
        <w:t xml:space="preserve">  })</w:t>
        <w:br/>
        <w:t xml:space="preserve">  </w:t>
        <w:br/>
        <w:t xml:space="preserve">  if (existingUser) {</w:t>
        <w:br/>
        <w:t xml:space="preserve">    throw new ConflictError('El email ya está en uso')</w:t>
        <w:br/>
        <w:t xml:space="preserve">  }</w:t>
        <w:br/>
        <w:t xml:space="preserve">  </w:t>
        <w:br/>
        <w:t xml:space="preserve">  // Hashear contraseña</w:t>
        <w:br/>
        <w:t xml:space="preserve">  const hashedPassword = await bcrypt.hash(data.password, SALT_ROUNDS)</w:t>
        <w:br/>
        <w:t xml:space="preserve">  </w:t>
        <w:br/>
        <w:t xml:space="preserve">  // Crear usuario</w:t>
        <w:br/>
        <w:t xml:space="preserve">  const user = await prisma.user.create({</w:t>
        <w:br/>
        <w:t xml:space="preserve">    data: {</w:t>
        <w:br/>
        <w:t xml:space="preserve">      ...data,</w:t>
        <w:br/>
        <w:t xml:space="preserve">      password: hashedPassword,</w:t>
        <w:br/>
        <w:t xml:space="preserve">      isActive: true,</w:t>
        <w:br/>
        <w:t xml:space="preserve">      createdAt: new Date(),</w:t>
        <w:br/>
        <w:t xml:space="preserve">      updatedAt: new Date()</w:t>
        <w:br/>
        <w:t xml:space="preserve">    },</w:t>
        <w:br/>
        <w:t xml:space="preserve">    select: {</w:t>
        <w:br/>
        <w:t xml:space="preserve">      id: true,</w:t>
        <w:br/>
        <w:t xml:space="preserve">      email: true,</w:t>
        <w:br/>
        <w:t xml:space="preserve">      firstName: true,</w:t>
        <w:br/>
        <w:t xml:space="preserve">      lastName: true,</w:t>
        <w:br/>
        <w:t xml:space="preserve">      role: true,</w:t>
        <w:br/>
        <w:t xml:space="preserve">      workshop: true,</w:t>
        <w:br/>
        <w:t xml:space="preserve">      isActive: true,</w:t>
        <w:br/>
        <w:t xml:space="preserve">      createdAt: true,</w:t>
        <w:br/>
        <w:t xml:space="preserve">      updatedAt: true</w:t>
        <w:br/>
        <w:t xml:space="preserve">      // Excluir password del resultado</w:t>
        <w:br/>
        <w:t xml:space="preserve">    }</w:t>
        <w:br/>
        <w:t xml:space="preserve">  })</w:t>
        <w:br/>
        <w:t xml:space="preserve">  </w:t>
        <w:br/>
        <w:t xml:space="preserve">  // Log de auditoría</w:t>
        <w:br/>
        <w:t xml:space="preserve">  await auditLogService.log({</w:t>
        <w:br/>
        <w:t xml:space="preserve">    action: 'user_created',</w:t>
        <w:br/>
        <w:t xml:space="preserve">    resource: 'users',</w:t>
        <w:br/>
        <w:t xml:space="preserve">    resourceId: user.id,</w:t>
        <w:br/>
        <w:t xml:space="preserve">    details: { email: user.email, role: user.role.name }</w:t>
        <w:br/>
        <w:t xml:space="preserve">  })</w:t>
        <w:br/>
        <w:t xml:space="preserve">  </w:t>
        <w:br/>
        <w:t xml:space="preserve">  return user</w:t>
        <w:br/>
        <w:t>}</w:t>
      </w:r>
    </w:p>
    <w:p/>
    <w:p>
      <w:r>
        <w:t>---</w:t>
      </w:r>
    </w:p>
    <w:p/>
    <w:p>
      <w:r/>
      <w:r>
        <w:rPr>
          <w:b/>
        </w:rPr>
        <w:t>Última actualización:</w:t>
      </w:r>
      <w:r>
        <w:t xml:space="preserve"> Octubre 15, 2024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Mantenido por:</w:t>
      </w:r>
      <w:r>
        <w:t xml:space="preserve"> Joaquín Marín &amp; Benjamin Vilches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