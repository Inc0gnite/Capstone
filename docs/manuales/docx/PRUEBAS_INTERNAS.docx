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🧪 Documentos de Pruebas Internas - PepsiCo Fleet Management</w:t>
      </w:r>
    </w:p>
    <w:p/>
    <w:p>
      <w:r/>
      <w:r>
        <w:rPr>
          <w:b/>
        </w:rPr>
        <w:t>Proyecto:</w:t>
      </w:r>
      <w:r>
        <w:t xml:space="preserve"> PepsiCo Fleet Management System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Fecha:</w:t>
      </w:r>
      <w:r>
        <w:t xml:space="preserve"> Octubre 15, 2024</w:t>
      </w:r>
    </w:p>
    <w:p>
      <w:r/>
      <w:r>
        <w:rPr>
          <w:b/>
        </w:rPr>
        <w:t>Equipo:</w:t>
      </w:r>
      <w:r>
        <w:t xml:space="preserve"> Joaquín Marín &amp; Benjamin Vilches</w:t>
      </w:r>
    </w:p>
    <w:p/>
    <w:p>
      <w:r>
        <w:t>---</w:t>
      </w:r>
    </w:p>
    <w:p/>
    <w:p>
      <w:pPr>
        <w:pStyle w:val="Heading2"/>
      </w:pPr>
      <w:r>
        <w:t>📋 Índice</w:t>
      </w:r>
    </w:p>
    <w:p/>
    <w:p>
      <w:pPr>
        <w:pStyle w:val="ListNumber"/>
      </w:pPr>
      <w:r>
        <w:t>[Estrategia de Testing](#estrategia-de-testing)</w:t>
      </w:r>
    </w:p>
    <w:p>
      <w:pPr>
        <w:pStyle w:val="ListNumber"/>
      </w:pPr>
      <w:r>
        <w:t>[Casos de Prueba Unitarias](#casos-de-prueba-unitarias)</w:t>
      </w:r>
    </w:p>
    <w:p>
      <w:pPr>
        <w:pStyle w:val="ListNumber"/>
      </w:pPr>
      <w:r>
        <w:t>[Casos de Prueba de Integración](#casos-de-prueba-de-integración)</w:t>
      </w:r>
    </w:p>
    <w:p>
      <w:pPr>
        <w:pStyle w:val="ListNumber"/>
      </w:pPr>
      <w:r>
        <w:t>[Casos de Prueba Funcionales](#casos-de-prueba-funcionales)</w:t>
      </w:r>
    </w:p>
    <w:p>
      <w:pPr>
        <w:pStyle w:val="ListNumber"/>
      </w:pPr>
      <w:r>
        <w:t>[Casos de Prueba de Seguridad](#casos-de-prueba-de-seguridad)</w:t>
      </w:r>
    </w:p>
    <w:p>
      <w:pPr>
        <w:pStyle w:val="ListNumber"/>
      </w:pPr>
      <w:r>
        <w:t>[Casos de Prueba de Rendimiento](#casos-de-prueba-de-rendimiento)</w:t>
      </w:r>
    </w:p>
    <w:p>
      <w:pPr>
        <w:pStyle w:val="ListNumber"/>
      </w:pPr>
      <w:r>
        <w:t>[Casos de Prueba de Usabilidad](#casos-de-prueba-de-usabilidad)</w:t>
      </w:r>
    </w:p>
    <w:p>
      <w:pPr>
        <w:pStyle w:val="ListNumber"/>
      </w:pPr>
      <w:r>
        <w:t>[Plan de Ejecución](#plan-de-ejecución)</w:t>
      </w:r>
    </w:p>
    <w:p>
      <w:pPr>
        <w:pStyle w:val="ListNumber"/>
      </w:pPr>
      <w:r>
        <w:t>[Reportes de Pruebas](#reportes-de-pruebas)</w:t>
      </w:r>
    </w:p>
    <w:p>
      <w:pPr>
        <w:pStyle w:val="ListNumber"/>
      </w:pPr>
      <w:r>
        <w:t>[Troubleshooting de Pruebas](#troubleshooting-de-pruebas)</w:t>
      </w:r>
    </w:p>
    <w:p/>
    <w:p>
      <w:r>
        <w:t>---</w:t>
      </w:r>
    </w:p>
    <w:p/>
    <w:p>
      <w:pPr>
        <w:pStyle w:val="Heading2"/>
      </w:pPr>
      <w:r>
        <w:t>1. Estrategia de Testing</w:t>
      </w:r>
    </w:p>
    <w:p/>
    <w:p>
      <w:pPr>
        <w:pStyle w:val="Heading3"/>
      </w:pPr>
      <w:r>
        <w:t>1.1 Objetivos de Testing</w:t>
      </w:r>
    </w:p>
    <w:p/>
    <w:p>
      <w:pPr>
        <w:pStyle w:val="Heading4"/>
      </w:pPr>
      <w:r>
        <w:t>Objetivos Generales</w:t>
      </w:r>
    </w:p>
    <w:p>
      <w:pPr>
        <w:pStyle w:val="ListBullet"/>
      </w:pPr>
      <w:r>
        <w:t>**Validar funcionalidad** del sistema según requerimientos</w:t>
      </w:r>
    </w:p>
    <w:p>
      <w:pPr>
        <w:pStyle w:val="ListBullet"/>
      </w:pPr>
      <w:r>
        <w:t>**Asegurar calidad** del código y la experiencia de usuario</w:t>
      </w:r>
    </w:p>
    <w:p>
      <w:pPr>
        <w:pStyle w:val="ListBullet"/>
      </w:pPr>
      <w:r>
        <w:t>**Detectar errores** antes del despliegue en producción</w:t>
      </w:r>
    </w:p>
    <w:p>
      <w:pPr>
        <w:pStyle w:val="ListBullet"/>
      </w:pPr>
      <w:r>
        <w:t>**Verificar seguridad** del sistema y protección de datos</w:t>
      </w:r>
    </w:p>
    <w:p>
      <w:pPr>
        <w:pStyle w:val="ListBullet"/>
      </w:pPr>
      <w:r>
        <w:t>**Confirmar rendimiento** bajo condiciones normales y de carga</w:t>
      </w:r>
    </w:p>
    <w:p/>
    <w:p>
      <w:pPr>
        <w:pStyle w:val="Heading4"/>
      </w:pPr>
      <w:r>
        <w:t>Objetivos Específicos</w:t>
      </w:r>
    </w:p>
    <w:p>
      <w:pPr>
        <w:pStyle w:val="ListBullet"/>
      </w:pPr>
      <w:r>
        <w:t>**Cobertura de código**: 80% mínimo en backend, 70% en frontend</w:t>
      </w:r>
    </w:p>
    <w:p>
      <w:pPr>
        <w:pStyle w:val="ListBullet"/>
      </w:pPr>
      <w:r>
        <w:t>**Tasa de éxito**: &gt; 95% en pruebas funcionales</w:t>
      </w:r>
    </w:p>
    <w:p>
      <w:pPr>
        <w:pStyle w:val="ListBullet"/>
      </w:pPr>
      <w:r>
        <w:t>**Tiempo de respuesta**: &lt; 200ms para endpoints críticos</w:t>
      </w:r>
    </w:p>
    <w:p>
      <w:pPr>
        <w:pStyle w:val="ListBullet"/>
      </w:pPr>
      <w:r>
        <w:t>**Usuarios concurrentes**: 100+ usuarios simultáneos</w:t>
      </w:r>
    </w:p>
    <w:p>
      <w:pPr>
        <w:pStyle w:val="ListBullet"/>
      </w:pPr>
      <w:r>
        <w:t>**Disponibilidad**: 99.5% uptime</w:t>
      </w:r>
    </w:p>
    <w:p/>
    <w:p>
      <w:pPr>
        <w:pStyle w:val="Heading3"/>
      </w:pPr>
      <w:r>
        <w:t>1.2 Tipos de Pruebas</w:t>
      </w:r>
    </w:p>
    <w:p/>
    <w:p>
      <w:pPr>
        <w:pStyle w:val="Heading4"/>
      </w:pPr>
      <w:r>
        <w:t>Pruebas Unitarias (30 casos)</w:t>
      </w:r>
    </w:p>
    <w:p>
      <w:pPr>
        <w:pStyle w:val="ListBullet"/>
      </w:pPr>
      <w:r>
        <w:t>**Objetivo**: Validar componentes individuales</w:t>
      </w:r>
    </w:p>
    <w:p>
      <w:pPr>
        <w:pStyle w:val="ListBullet"/>
      </w:pPr>
      <w:r>
        <w:t>**Cobertura**: Funciones, métodos, clases</w:t>
      </w:r>
    </w:p>
    <w:p>
      <w:pPr>
        <w:pStyle w:val="ListBullet"/>
      </w:pPr>
      <w:r>
        <w:t>**Herramientas**: Jest (backend), Vitest (frontend)</w:t>
      </w:r>
    </w:p>
    <w:p>
      <w:pPr>
        <w:pStyle w:val="ListBullet"/>
      </w:pPr>
      <w:r>
        <w:t>**Frecuencia**: Cada commit</w:t>
      </w:r>
    </w:p>
    <w:p/>
    <w:p>
      <w:pPr>
        <w:pStyle w:val="Heading4"/>
      </w:pPr>
      <w:r>
        <w:t>Pruebas de Integración (20 casos)</w:t>
      </w:r>
    </w:p>
    <w:p>
      <w:pPr>
        <w:pStyle w:val="ListBullet"/>
      </w:pPr>
      <w:r>
        <w:t>**Objetivo**: Validar interacción entre componentes</w:t>
      </w:r>
    </w:p>
    <w:p>
      <w:pPr>
        <w:pStyle w:val="ListBullet"/>
      </w:pPr>
      <w:r>
        <w:t>**Cobertura**: APIs, base de datos, servicios</w:t>
      </w:r>
    </w:p>
    <w:p>
      <w:pPr>
        <w:pStyle w:val="ListBullet"/>
      </w:pPr>
      <w:r>
        <w:t>**Herramientas**: Supertest, Prisma test environment</w:t>
      </w:r>
    </w:p>
    <w:p>
      <w:pPr>
        <w:pStyle w:val="ListBullet"/>
      </w:pPr>
      <w:r>
        <w:t>**Frecuencia**: Cada feature</w:t>
      </w:r>
    </w:p>
    <w:p/>
    <w:p>
      <w:pPr>
        <w:pStyle w:val="Heading4"/>
      </w:pPr>
      <w:r>
        <w:t>Pruebas Funcionales (57 casos)</w:t>
      </w:r>
    </w:p>
    <w:p>
      <w:pPr>
        <w:pStyle w:val="ListBullet"/>
      </w:pPr>
      <w:r>
        <w:t>**Objetivo**: Validar casos de uso completos</w:t>
      </w:r>
    </w:p>
    <w:p>
      <w:pPr>
        <w:pStyle w:val="ListBullet"/>
      </w:pPr>
      <w:r>
        <w:t>**Cobertura**: Flujos de usuario, escenarios de negocio</w:t>
      </w:r>
    </w:p>
    <w:p>
      <w:pPr>
        <w:pStyle w:val="ListBullet"/>
      </w:pPr>
      <w:r>
        <w:t>**Herramientas**: Playwright, React Testing Library</w:t>
      </w:r>
    </w:p>
    <w:p>
      <w:pPr>
        <w:pStyle w:val="ListBullet"/>
      </w:pPr>
      <w:r>
        <w:t>**Frecuencia**: Cada sprint</w:t>
      </w:r>
    </w:p>
    <w:p/>
    <w:p>
      <w:pPr>
        <w:pStyle w:val="Heading4"/>
      </w:pPr>
      <w:r>
        <w:t>Pruebas de Seguridad (25 casos)</w:t>
      </w:r>
    </w:p>
    <w:p>
      <w:pPr>
        <w:pStyle w:val="ListBullet"/>
      </w:pPr>
      <w:r>
        <w:t>**Objetivo**: Validar protección del sistema</w:t>
      </w:r>
    </w:p>
    <w:p>
      <w:pPr>
        <w:pStyle w:val="ListBullet"/>
      </w:pPr>
      <w:r>
        <w:t>**Cobertura**: Autenticación, autorización, validación</w:t>
      </w:r>
    </w:p>
    <w:p>
      <w:pPr>
        <w:pStyle w:val="ListBullet"/>
      </w:pPr>
      <w:r>
        <w:t>**Herramientas**: OWASP ZAP, manual testing</w:t>
      </w:r>
    </w:p>
    <w:p>
      <w:pPr>
        <w:pStyle w:val="ListBullet"/>
      </w:pPr>
      <w:r>
        <w:t>**Frecuencia**: Cada release</w:t>
      </w:r>
    </w:p>
    <w:p/>
    <w:p>
      <w:pPr>
        <w:pStyle w:val="Heading4"/>
      </w:pPr>
      <w:r>
        <w:t>Pruebas de Rendimiento (15 casos)</w:t>
      </w:r>
    </w:p>
    <w:p>
      <w:pPr>
        <w:pStyle w:val="ListBullet"/>
      </w:pPr>
      <w:r>
        <w:t>**Objetivo**: Validar performance bajo carga</w:t>
      </w:r>
    </w:p>
    <w:p>
      <w:pPr>
        <w:pStyle w:val="ListBullet"/>
      </w:pPr>
      <w:r>
        <w:t>**Cobertura**: APIs, base de datos, frontend</w:t>
      </w:r>
    </w:p>
    <w:p>
      <w:pPr>
        <w:pStyle w:val="ListBullet"/>
      </w:pPr>
      <w:r>
        <w:t>**Herramientas**: Artillery, k6, Lighthouse</w:t>
      </w:r>
    </w:p>
    <w:p>
      <w:pPr>
        <w:pStyle w:val="ListBullet"/>
      </w:pPr>
      <w:r>
        <w:t>**Frecuencia**: Cada milestone</w:t>
      </w:r>
    </w:p>
    <w:p/>
    <w:p>
      <w:pPr>
        <w:pStyle w:val="Heading4"/>
      </w:pPr>
      <w:r>
        <w:t>Pruebas de Usabilidad (10 casos)</w:t>
      </w:r>
    </w:p>
    <w:p>
      <w:pPr>
        <w:pStyle w:val="ListBullet"/>
      </w:pPr>
      <w:r>
        <w:t>**Objetivo**: Validar experiencia de usuario</w:t>
      </w:r>
    </w:p>
    <w:p>
      <w:pPr>
        <w:pStyle w:val="ListBullet"/>
      </w:pPr>
      <w:r>
        <w:t>**Cobertura**: Navegación, formularios, dashboards</w:t>
      </w:r>
    </w:p>
    <w:p>
      <w:pPr>
        <w:pStyle w:val="ListBullet"/>
      </w:pPr>
      <w:r>
        <w:t>**Herramientas**: User testing, heurísticas</w:t>
      </w:r>
    </w:p>
    <w:p>
      <w:pPr>
        <w:pStyle w:val="ListBullet"/>
      </w:pPr>
      <w:r>
        <w:t>**Frecuencia**: Cada release mayor</w:t>
      </w:r>
    </w:p>
    <w:p/>
    <w:p>
      <w:r>
        <w:t>---</w:t>
      </w:r>
    </w:p>
    <w:p/>
    <w:p>
      <w:pPr>
        <w:pStyle w:val="Heading2"/>
      </w:pPr>
      <w:r>
        <w:t>2. Casos de Prueba Unitarias</w:t>
      </w:r>
    </w:p>
    <w:p/>
    <w:p>
      <w:pPr>
        <w:pStyle w:val="Heading3"/>
      </w:pPr>
      <w:r>
        <w:t>2.1 Backend - Servicios</w:t>
      </w:r>
    </w:p>
    <w:p/>
    <w:p>
      <w:pPr>
        <w:pStyle w:val="Heading4"/>
      </w:pPr>
      <w:r>
        <w:t>AuthService</w:t>
      </w:r>
    </w:p>
    <w:p>
      <w:pPr>
        <w:ind w:left="720"/>
      </w:pPr>
      <w:r>
        <w:rPr>
          <w:rFonts w:ascii="Courier New" w:hAnsi="Courier New"/>
          <w:sz w:val="18"/>
        </w:rPr>
        <w:t>describe('AuthService', () =&gt; {</w:t>
        <w:br/>
        <w:t xml:space="preserve">  describe('login', () =&gt; {</w:t>
        <w:br/>
        <w:t xml:space="preserve">    test('should return tokens on valid credentials', async () =&gt; {</w:t>
        <w:br/>
        <w:t xml:space="preserve">      // Arrange</w:t>
        <w:br/>
        <w:t xml:space="preserve">      const credentials = {</w:t>
        <w:br/>
        <w:t xml:space="preserve">        email: 'admin@pepsico.cl',</w:t>
        <w:br/>
        <w:t xml:space="preserve">        password: 'admin123'</w:t>
        <w:br/>
        <w:t xml:space="preserve">      }</w:t>
        <w:br/>
        <w:t xml:space="preserve">      </w:t>
        <w:br/>
        <w:t xml:space="preserve">      // Act</w:t>
        <w:br/>
        <w:t xml:space="preserve">      const result = await authService.login(credentials)</w:t>
        <w:br/>
        <w:t xml:space="preserve">      </w:t>
        <w:br/>
        <w:t xml:space="preserve">      // Assert</w:t>
        <w:br/>
        <w:t xml:space="preserve">      expect(result.accessToken).toBeDefined()</w:t>
        <w:br/>
        <w:t xml:space="preserve">      expect(result.refreshToken).toBeDefined()</w:t>
        <w:br/>
        <w:t xml:space="preserve">      expect(result.user.email).toBe('admin@pepsico.cl')</w:t>
        <w:br/>
        <w:t xml:space="preserve">    })</w:t>
        <w:br/>
        <w:t xml:space="preserve">    </w:t>
        <w:br/>
        <w:t xml:space="preserve">    test('should throw error on invalid credentials', async () =&gt; {</w:t>
        <w:br/>
        <w:t xml:space="preserve">      // Arrange</w:t>
        <w:br/>
        <w:t xml:space="preserve">      const credentials = {</w:t>
        <w:br/>
        <w:t xml:space="preserve">        email: 'admin@pepsico.cl',</w:t>
        <w:br/>
        <w:t xml:space="preserve">        password: 'wrongpassword'</w:t>
        <w:br/>
        <w:t xml:space="preserve">      }</w:t>
        <w:br/>
        <w:t xml:space="preserve">      </w:t>
        <w:br/>
        <w:t xml:space="preserve">      // Act &amp; Assert</w:t>
        <w:br/>
        <w:t xml:space="preserve">      await expect(authService.login(credentials))</w:t>
        <w:br/>
        <w:t xml:space="preserve">        .rejects.toThrow('Credenciales inválidas')</w:t>
        <w:br/>
        <w:t xml:space="preserve">    })</w:t>
        <w:br/>
        <w:t xml:space="preserve">    </w:t>
        <w:br/>
        <w:t xml:space="preserve">    test('should throw error on non-existent user', async () =&gt; {</w:t>
        <w:br/>
        <w:t xml:space="preserve">      // Arrange</w:t>
        <w:br/>
        <w:t xml:space="preserve">      const credentials = {</w:t>
        <w:br/>
        <w:t xml:space="preserve">        email: 'nonexistent@pepsico.cl',</w:t>
        <w:br/>
        <w:t xml:space="preserve">        password: 'password123'</w:t>
        <w:br/>
        <w:t xml:space="preserve">      }</w:t>
        <w:br/>
        <w:t xml:space="preserve">      </w:t>
        <w:br/>
        <w:t xml:space="preserve">      // Act &amp; Assert</w:t>
        <w:br/>
        <w:t xml:space="preserve">      await expect(authService.login(credentials))</w:t>
        <w:br/>
        <w:t xml:space="preserve">        .rejects.toThrow('Usuario no encontrado')</w:t>
        <w:br/>
        <w:t xml:space="preserve">    })</w:t>
        <w:br/>
        <w:t xml:space="preserve">  })</w:t>
        <w:br/>
        <w:t xml:space="preserve">  </w:t>
        <w:br/>
        <w:t xml:space="preserve">  describe('refreshToken', () =&gt; {</w:t>
        <w:br/>
        <w:t xml:space="preserve">    test('should return new access token on valid refresh token', async () =&gt; {</w:t>
        <w:br/>
        <w:t xml:space="preserve">      // Arrange</w:t>
        <w:br/>
        <w:t xml:space="preserve">      const refreshToken = 'valid-refresh-token'</w:t>
        <w:br/>
        <w:t xml:space="preserve">      </w:t>
        <w:br/>
        <w:t xml:space="preserve">      // Act</w:t>
        <w:br/>
        <w:t xml:space="preserve">      const result = await authService.refreshToken(refreshToken)</w:t>
        <w:br/>
        <w:t xml:space="preserve">      </w:t>
        <w:br/>
        <w:t xml:space="preserve">      // Assert</w:t>
        <w:br/>
        <w:t xml:space="preserve">      expect(result.accessToken).toBeDefined()</w:t>
        <w:br/>
        <w:t xml:space="preserve">      expect(result.refreshToken).toBeDefined()</w:t>
        <w:br/>
        <w:t xml:space="preserve">    })</w:t>
        <w:br/>
        <w:t xml:space="preserve">    </w:t>
        <w:br/>
        <w:t xml:space="preserve">    test('should throw error on invalid refresh token', async () =&gt; {</w:t>
        <w:br/>
        <w:t xml:space="preserve">      // Arrange</w:t>
        <w:br/>
        <w:t xml:space="preserve">      const refreshToken = 'invalid-refresh-token'</w:t>
        <w:br/>
        <w:t xml:space="preserve">      </w:t>
        <w:br/>
        <w:t xml:space="preserve">      // Act &amp; Assert</w:t>
        <w:br/>
        <w:t xml:space="preserve">      await expect(authService.refreshToken(refreshToken))</w:t>
        <w:br/>
        <w:t xml:space="preserve">        .rejects.toThrow('Token de refresh inválido')</w:t>
        <w:br/>
        <w:t xml:space="preserve">    })</w:t>
        <w:br/>
        <w:t xml:space="preserve">  })</w:t>
        <w:br/>
        <w:t>})</w:t>
      </w:r>
    </w:p>
    <w:p/>
    <w:p>
      <w:pPr>
        <w:pStyle w:val="Heading4"/>
      </w:pPr>
      <w:r>
        <w:t>UserService</w:t>
      </w:r>
    </w:p>
    <w:p>
      <w:pPr>
        <w:ind w:left="720"/>
      </w:pPr>
      <w:r>
        <w:rPr>
          <w:rFonts w:ascii="Courier New" w:hAnsi="Courier New"/>
          <w:sz w:val="18"/>
        </w:rPr>
        <w:t>describe('UserService', () =&gt; {</w:t>
        <w:br/>
        <w:t xml:space="preserve">  describe('createUser', () =&gt; {</w:t>
        <w:br/>
        <w:t xml:space="preserve">    test('should create user with valid data', async () =&gt; {</w:t>
        <w:br/>
        <w:t xml:space="preserve">      // Arrange</w:t>
        <w:br/>
        <w:t xml:space="preserve">      const userData = {</w:t>
        <w:br/>
        <w:t xml:space="preserve">        email: 'test@pepsico.cl',</w:t>
        <w:br/>
        <w:t xml:space="preserve">        password: 'password123',</w:t>
        <w:br/>
        <w:t xml:space="preserve">        firstName: 'Test',</w:t>
        <w:br/>
        <w:t xml:space="preserve">        lastName: 'User',</w:t>
        <w:br/>
        <w:t xml:space="preserve">        roleId: 'admin-role-id'</w:t>
        <w:br/>
        <w:t xml:space="preserve">      }</w:t>
        <w:br/>
        <w:t xml:space="preserve">      </w:t>
        <w:br/>
        <w:t xml:space="preserve">      // Act</w:t>
        <w:br/>
        <w:t xml:space="preserve">      const user = await userService.createUser(userData)</w:t>
        <w:br/>
        <w:t xml:space="preserve">      </w:t>
        <w:br/>
        <w:t xml:space="preserve">      // Assert</w:t>
        <w:br/>
        <w:t xml:space="preserve">      expect(user.email).toBe('test@pepsico.cl')</w:t>
        <w:br/>
        <w:t xml:space="preserve">      expect(user.firstName).toBe('Test')</w:t>
        <w:br/>
        <w:t xml:space="preserve">      expect(user.password).toBeUndefined() // No debe retornar password</w:t>
        <w:br/>
        <w:t xml:space="preserve">    })</w:t>
        <w:br/>
        <w:t xml:space="preserve">    </w:t>
        <w:br/>
        <w:t xml:space="preserve">    test('should throw error on duplicate email', async () =&gt; {</w:t>
        <w:br/>
        <w:t xml:space="preserve">      // Arrange</w:t>
        <w:br/>
        <w:t xml:space="preserve">      const userData = {</w:t>
        <w:br/>
        <w:t xml:space="preserve">        email: 'admin@pepsico.cl', // Email existente</w:t>
        <w:br/>
        <w:t xml:space="preserve">        password: 'password123',</w:t>
        <w:br/>
        <w:t xml:space="preserve">        firstName: 'Test',</w:t>
        <w:br/>
        <w:t xml:space="preserve">        lastName: 'User',</w:t>
        <w:br/>
        <w:t xml:space="preserve">        roleId: 'admin-role-id'</w:t>
        <w:br/>
        <w:t xml:space="preserve">      }</w:t>
        <w:br/>
        <w:t xml:space="preserve">      </w:t>
        <w:br/>
        <w:t xml:space="preserve">      // Act &amp; Assert</w:t>
        <w:br/>
        <w:t xml:space="preserve">      await expect(userService.createUser(userData))</w:t>
        <w:br/>
        <w:t xml:space="preserve">        .rejects.toThrow('El email ya está en uso')</w:t>
        <w:br/>
        <w:t xml:space="preserve">    })</w:t>
        <w:br/>
        <w:t xml:space="preserve">  })</w:t>
        <w:br/>
        <w:t xml:space="preserve">  </w:t>
        <w:br/>
        <w:t xml:space="preserve">  describe('getUserById', () =&gt; {</w:t>
        <w:br/>
        <w:t xml:space="preserve">    test('should return user with relations', async () =&gt; {</w:t>
        <w:br/>
        <w:t xml:space="preserve">      // Arrange</w:t>
        <w:br/>
        <w:t xml:space="preserve">      const userId = 'existing-user-id'</w:t>
        <w:br/>
        <w:t xml:space="preserve">      </w:t>
        <w:br/>
        <w:t xml:space="preserve">      // Act</w:t>
        <w:br/>
        <w:t xml:space="preserve">      const user = await userService.getUserById(userId, true)</w:t>
        <w:br/>
        <w:t xml:space="preserve">      </w:t>
        <w:br/>
        <w:t xml:space="preserve">      // Assert</w:t>
        <w:br/>
        <w:t xml:space="preserve">      expect(user.id).toBe(userId)</w:t>
        <w:br/>
        <w:t xml:space="preserve">      expect(user.role).toBeDefined()</w:t>
        <w:br/>
        <w:t xml:space="preserve">      expect(user.workshop).toBeDefined()</w:t>
        <w:br/>
        <w:t xml:space="preserve">    })</w:t>
        <w:br/>
        <w:t xml:space="preserve">    </w:t>
        <w:br/>
        <w:t xml:space="preserve">    test('should throw error on non-existent user', async () =&gt; {</w:t>
        <w:br/>
        <w:t xml:space="preserve">      // Arrange</w:t>
        <w:br/>
        <w:t xml:space="preserve">      const userId = 'non-existent-id'</w:t>
        <w:br/>
        <w:t xml:space="preserve">      </w:t>
        <w:br/>
        <w:t xml:space="preserve">      // Act &amp; Assert</w:t>
        <w:br/>
        <w:t xml:space="preserve">      await expect(userService.getUserById(userId))</w:t>
        <w:br/>
        <w:t xml:space="preserve">        .rejects.toThrow('Usuario no encontrado')</w:t>
        <w:br/>
        <w:t xml:space="preserve">    })</w:t>
        <w:br/>
        <w:t xml:space="preserve">  })</w:t>
        <w:br/>
        <w:t>})</w:t>
      </w:r>
    </w:p>
    <w:p/>
    <w:p>
      <w:pPr>
        <w:pStyle w:val="Heading4"/>
      </w:pPr>
      <w:r>
        <w:t>VehicleService</w:t>
      </w:r>
    </w:p>
    <w:p>
      <w:pPr>
        <w:ind w:left="720"/>
      </w:pPr>
      <w:r>
        <w:rPr>
          <w:rFonts w:ascii="Courier New" w:hAnsi="Courier New"/>
          <w:sz w:val="18"/>
        </w:rPr>
        <w:t>describe('VehicleService', () =&gt; {</w:t>
        <w:br/>
        <w:t xml:space="preserve">  describe('createVehicle', () =&gt; {</w:t>
        <w:br/>
        <w:t xml:space="preserve">    test('should create vehicle with valid data', async () =&gt; {</w:t>
        <w:br/>
        <w:t xml:space="preserve">      // Arrange</w:t>
        <w:br/>
        <w:t xml:space="preserve">      const vehicleData = {</w:t>
        <w:br/>
        <w:t xml:space="preserve">        licensePlate: 'ABC-123',</w:t>
        <w:br/>
        <w:t xml:space="preserve">        vehicleType: 'Camión',</w:t>
        <w:br/>
        <w:t xml:space="preserve">        brand: 'Volvo',</w:t>
        <w:br/>
        <w:t xml:space="preserve">        model: 'FH16',</w:t>
        <w:br/>
        <w:t xml:space="preserve">        year: 2023,</w:t>
        <w:br/>
        <w:t xml:space="preserve">        regionId: 'region-1'</w:t>
        <w:br/>
        <w:t xml:space="preserve">      }</w:t>
        <w:br/>
        <w:t xml:space="preserve">      </w:t>
        <w:br/>
        <w:t xml:space="preserve">      // Act</w:t>
        <w:br/>
        <w:t xml:space="preserve">      const vehicle = await vehicleService.createVehicle(vehicleData)</w:t>
        <w:br/>
        <w:t xml:space="preserve">      </w:t>
        <w:br/>
        <w:t xml:space="preserve">      // Assert</w:t>
        <w:br/>
        <w:t xml:space="preserve">      expect(vehicle.licensePlate).toBe('ABC-123')</w:t>
        <w:br/>
        <w:t xml:space="preserve">      expect(vehicle.vehicleType).toBe('Camión')</w:t>
        <w:br/>
        <w:t xml:space="preserve">      expect(vehicle.status).toBe('active')</w:t>
        <w:br/>
        <w:t xml:space="preserve">    })</w:t>
        <w:br/>
        <w:t xml:space="preserve">    </w:t>
        <w:br/>
        <w:t xml:space="preserve">    test('should throw error on duplicate license plate', async () =&gt; {</w:t>
        <w:br/>
        <w:t xml:space="preserve">      // Arrange</w:t>
        <w:br/>
        <w:t xml:space="preserve">      const vehicleData = {</w:t>
        <w:br/>
        <w:t xml:space="preserve">        licensePlate: 'EXISTING-123', // Patente existente</w:t>
        <w:br/>
        <w:t xml:space="preserve">        vehicleType: 'Camión',</w:t>
        <w:br/>
        <w:t xml:space="preserve">        brand: 'Volvo',</w:t>
        <w:br/>
        <w:t xml:space="preserve">        model: 'FH16',</w:t>
        <w:br/>
        <w:t xml:space="preserve">        year: 2023,</w:t>
        <w:br/>
        <w:t xml:space="preserve">        regionId: 'region-1'</w:t>
        <w:br/>
        <w:t xml:space="preserve">      }</w:t>
        <w:br/>
        <w:t xml:space="preserve">      </w:t>
        <w:br/>
        <w:t xml:space="preserve">      // Act &amp; Assert</w:t>
        <w:br/>
        <w:t xml:space="preserve">      await expect(vehicleService.createVehicle(vehicleData))</w:t>
        <w:br/>
        <w:t xml:space="preserve">        .rejects.toThrow('La patente ya está registrada')</w:t>
        <w:br/>
        <w:t xml:space="preserve">    })</w:t>
        <w:br/>
        <w:t xml:space="preserve">  })</w:t>
        <w:br/>
        <w:t>})</w:t>
      </w:r>
    </w:p>
    <w:p/>
    <w:p>
      <w:pPr>
        <w:pStyle w:val="Heading3"/>
      </w:pPr>
      <w:r>
        <w:t>2.2 Frontend - Componentes</w:t>
      </w:r>
    </w:p>
    <w:p/>
    <w:p>
      <w:pPr>
        <w:pStyle w:val="Heading4"/>
      </w:pPr>
      <w:r>
        <w:t>LoginForm</w:t>
      </w:r>
    </w:p>
    <w:p>
      <w:pPr>
        <w:ind w:left="720"/>
      </w:pPr>
      <w:r>
        <w:rPr>
          <w:rFonts w:ascii="Courier New" w:hAnsi="Courier New"/>
          <w:sz w:val="18"/>
        </w:rPr>
        <w:t>describe('LoginForm', () =&gt; {</w:t>
        <w:br/>
        <w:t xml:space="preserve">  test('should render login form correctly', () =&gt; {</w:t>
        <w:br/>
        <w:t xml:space="preserve">    // Arrange &amp; Act</w:t>
        <w:br/>
        <w:t xml:space="preserve">    render(&lt;LoginForm /&gt;)</w:t>
        <w:br/>
        <w:t xml:space="preserve">    </w:t>
        <w:br/>
        <w:t xml:space="preserve">    // Assert</w:t>
        <w:br/>
        <w:t xml:space="preserve">    expect(screen.getByLabelText(/email/i)).toBeInTheDocument()</w:t>
        <w:br/>
        <w:t xml:space="preserve">    expect(screen.getByLabelText(/contraseña/i)).toBeInTheDocument()</w:t>
        <w:br/>
        <w:t xml:space="preserve">    expect(screen.getByRole('button', { name: /iniciar sesión/i })).toBeInTheDocument()</w:t>
        <w:br/>
        <w:t xml:space="preserve">  })</w:t>
        <w:br/>
        <w:t xml:space="preserve">  </w:t>
        <w:br/>
        <w:t xml:space="preserve">  test('should show validation errors on invalid input', async () =&gt; {</w:t>
        <w:br/>
        <w:t xml:space="preserve">    // Arrange</w:t>
        <w:br/>
        <w:t xml:space="preserve">    render(&lt;LoginForm /&gt;)</w:t>
        <w:br/>
        <w:t xml:space="preserve">    const submitButton = screen.getByRole('button', { name: /iniciar sesión/i })</w:t>
        <w:br/>
        <w:t xml:space="preserve">    </w:t>
        <w:br/>
        <w:t xml:space="preserve">    // Act</w:t>
        <w:br/>
        <w:t xml:space="preserve">    fireEvent.click(submitButton)</w:t>
        <w:br/>
        <w:t xml:space="preserve">    </w:t>
        <w:br/>
        <w:t xml:space="preserve">    // Assert</w:t>
        <w:br/>
        <w:t xml:space="preserve">    expect(await screen.findByText(/email es requerido/i)).toBeInTheDocument()</w:t>
        <w:br/>
        <w:t xml:space="preserve">    expect(await screen.findByText(/contraseña es requerida/i)).toBeInTheDocument()</w:t>
        <w:br/>
        <w:t xml:space="preserve">  })</w:t>
        <w:br/>
        <w:t xml:space="preserve">  </w:t>
        <w:br/>
        <w:t xml:space="preserve">  test('should submit form with valid data', async () =&gt; {</w:t>
        <w:br/>
        <w:t xml:space="preserve">    // Arrange</w:t>
        <w:br/>
        <w:t xml:space="preserve">    const mockLogin = jest.fn()</w:t>
        <w:br/>
        <w:t xml:space="preserve">    render(&lt;LoginForm onLogin={mockLogin} /&gt;)</w:t>
        <w:br/>
        <w:t xml:space="preserve">    </w:t>
        <w:br/>
        <w:t xml:space="preserve">    // Act</w:t>
        <w:br/>
        <w:t xml:space="preserve">    fireEvent.change(screen.getByLabelText(/email/i), {</w:t>
        <w:br/>
        <w:t xml:space="preserve">      target: { value: 'admin@pepsico.cl' }</w:t>
        <w:br/>
        <w:t xml:space="preserve">    })</w:t>
        <w:br/>
        <w:t xml:space="preserve">    fireEvent.change(screen.getByLabelText(/contraseña/i), {</w:t>
        <w:br/>
        <w:t xml:space="preserve">      target: { value: 'admin123' }</w:t>
        <w:br/>
        <w:t xml:space="preserve">    })</w:t>
        <w:br/>
        <w:t xml:space="preserve">    fireEvent.click(screen.getByRole('button', { name: /iniciar sesión/i }))</w:t>
        <w:br/>
        <w:t xml:space="preserve">    </w:t>
        <w:br/>
        <w:t xml:space="preserve">    // Assert</w:t>
        <w:br/>
        <w:t xml:space="preserve">    await waitFor(() =&gt; {</w:t>
        <w:br/>
        <w:t xml:space="preserve">      expect(mockLogin).toHaveBeenCalledWith({</w:t>
        <w:br/>
        <w:t xml:space="preserve">        email: 'admin@pepsico.cl',</w:t>
        <w:br/>
        <w:t xml:space="preserve">        password: 'admin123'</w:t>
        <w:br/>
        <w:t xml:space="preserve">      })</w:t>
        <w:br/>
        <w:t xml:space="preserve">    })</w:t>
        <w:br/>
        <w:t xml:space="preserve">  })</w:t>
        <w:br/>
        <w:t>})</w:t>
      </w:r>
    </w:p>
    <w:p/>
    <w:p>
      <w:pPr>
        <w:pStyle w:val="Heading4"/>
      </w:pPr>
      <w:r>
        <w:t>VehicleCard</w:t>
      </w:r>
    </w:p>
    <w:p>
      <w:pPr>
        <w:ind w:left="720"/>
      </w:pPr>
      <w:r>
        <w:rPr>
          <w:rFonts w:ascii="Courier New" w:hAnsi="Courier New"/>
          <w:sz w:val="18"/>
        </w:rPr>
        <w:t>describe('VehicleCard', () =&gt; {</w:t>
        <w:br/>
        <w:t xml:space="preserve">  test('should render vehicle information correctly', () =&gt; {</w:t>
        <w:br/>
        <w:t xml:space="preserve">    // Arrange</w:t>
        <w:br/>
        <w:t xml:space="preserve">    const vehicle = {</w:t>
        <w:br/>
        <w:t xml:space="preserve">      id: '1',</w:t>
        <w:br/>
        <w:t xml:space="preserve">      licensePlate: 'ABC-123',</w:t>
        <w:br/>
        <w:t xml:space="preserve">      brand: 'Volvo',</w:t>
        <w:br/>
        <w:t xml:space="preserve">      model: 'FH16',</w:t>
        <w:br/>
        <w:t xml:space="preserve">      year: 2023,</w:t>
        <w:br/>
        <w:t xml:space="preserve">      status: 'active'</w:t>
        <w:br/>
        <w:t xml:space="preserve">    }</w:t>
        <w:br/>
        <w:t xml:space="preserve">    </w:t>
        <w:br/>
        <w:t xml:space="preserve">    // Act</w:t>
        <w:br/>
        <w:t xml:space="preserve">    render(&lt;VehicleCard vehicle={vehicle} /&gt;)</w:t>
        <w:br/>
        <w:t xml:space="preserve">    </w:t>
        <w:br/>
        <w:t xml:space="preserve">    // Assert</w:t>
        <w:br/>
        <w:t xml:space="preserve">    expect(screen.getByText('ABC-123')).toBeInTheDocument()</w:t>
        <w:br/>
        <w:t xml:space="preserve">    expect(screen.getByText('Volvo FH16')).toBeInTheDocument()</w:t>
        <w:br/>
        <w:t xml:space="preserve">    expect(screen.getByText('2023')).toBeInTheDocument()</w:t>
        <w:br/>
        <w:t xml:space="preserve">  })</w:t>
        <w:br/>
        <w:t xml:space="preserve">  </w:t>
        <w:br/>
        <w:t xml:space="preserve">  test('should show correct status badge', () =&gt; {</w:t>
        <w:br/>
        <w:t xml:space="preserve">    // Arrange</w:t>
        <w:br/>
        <w:t xml:space="preserve">    const vehicle = {</w:t>
        <w:br/>
        <w:t xml:space="preserve">      id: '1',</w:t>
        <w:br/>
        <w:t xml:space="preserve">      licensePlate: 'ABC-123',</w:t>
        <w:br/>
        <w:t xml:space="preserve">      status: 'in_maintenance'</w:t>
        <w:br/>
        <w:t xml:space="preserve">    }</w:t>
        <w:br/>
        <w:t xml:space="preserve">    </w:t>
        <w:br/>
        <w:t xml:space="preserve">    // Act</w:t>
        <w:br/>
        <w:t xml:space="preserve">    render(&lt;VehicleCard vehicle={vehicle} /&gt;)</w:t>
        <w:br/>
        <w:t xml:space="preserve">    </w:t>
        <w:br/>
        <w:t xml:space="preserve">    // Assert</w:t>
        <w:br/>
        <w:t xml:space="preserve">    expect(screen.getByText('En Mantenimiento')).toBeInTheDocument()</w:t>
        <w:br/>
        <w:t xml:space="preserve">  })</w:t>
        <w:br/>
        <w:t>})</w:t>
      </w:r>
    </w:p>
    <w:p/>
    <w:p>
      <w:pPr>
        <w:pStyle w:val="Heading3"/>
      </w:pPr>
      <w:r>
        <w:t>2.3 Utilidades</w:t>
      </w:r>
    </w:p>
    <w:p/>
    <w:p>
      <w:pPr>
        <w:pStyle w:val="Heading4"/>
      </w:pPr>
      <w:r>
        <w:t>Validation Utils</w:t>
      </w:r>
    </w:p>
    <w:p>
      <w:pPr>
        <w:ind w:left="720"/>
      </w:pPr>
      <w:r>
        <w:rPr>
          <w:rFonts w:ascii="Courier New" w:hAnsi="Courier New"/>
          <w:sz w:val="18"/>
        </w:rPr>
        <w:t>describe('Validation Utils', () =&gt; {</w:t>
        <w:br/>
        <w:t xml:space="preserve">  describe('validateRUT', () =&gt; {</w:t>
        <w:br/>
        <w:t xml:space="preserve">    test('should return true for valid RUT', () =&gt; {</w:t>
        <w:br/>
        <w:t xml:space="preserve">      expect(validateRUT('12345678-9')).toBe(true)</w:t>
        <w:br/>
        <w:t xml:space="preserve">      expect(validateRUT('12345678-K')).toBe(true)</w:t>
        <w:br/>
        <w:t xml:space="preserve">      expect(validateRUT('12.345.678-9')).toBe(true)</w:t>
        <w:br/>
        <w:t xml:space="preserve">    })</w:t>
        <w:br/>
        <w:t xml:space="preserve">    </w:t>
        <w:br/>
        <w:t xml:space="preserve">    test('should return false for invalid RUT', () =&gt; {</w:t>
        <w:br/>
        <w:t xml:space="preserve">      expect(validateRUT('12345678-0')).toBe(false)</w:t>
        <w:br/>
        <w:t xml:space="preserve">      expect(validateRUT('12345678-1')).toBe(false)</w:t>
        <w:br/>
        <w:t xml:space="preserve">      expect(validateRUT('invalid')).toBe(false)</w:t>
        <w:br/>
        <w:t xml:space="preserve">    })</w:t>
        <w:br/>
        <w:t xml:space="preserve">  })</w:t>
        <w:br/>
        <w:t xml:space="preserve">  </w:t>
        <w:br/>
        <w:t xml:space="preserve">  describe('validateLicensePlate', () =&gt; {</w:t>
        <w:br/>
        <w:t xml:space="preserve">    test('should return true for valid license plates', () =&gt; {</w:t>
        <w:br/>
        <w:t xml:space="preserve">      expect(validateLicensePlate('ABC-123')).toBe(true)</w:t>
        <w:br/>
        <w:t xml:space="preserve">      expect(validateLicensePlate('AB-1234')).toBe(true)</w:t>
        <w:br/>
        <w:t xml:space="preserve">      expect(validateLicensePlate('ABCD-12')).toBe(true)</w:t>
        <w:br/>
        <w:t xml:space="preserve">    })</w:t>
        <w:br/>
        <w:t xml:space="preserve">    </w:t>
        <w:br/>
        <w:t xml:space="preserve">    test('should return false for invalid license plates', () =&gt; {</w:t>
        <w:br/>
        <w:t xml:space="preserve">      expect(validateLicensePlate('123-ABC')).toBe(false)</w:t>
        <w:br/>
        <w:t xml:space="preserve">      expect(validateLicensePlate('ABC123')).toBe(false)</w:t>
        <w:br/>
        <w:t xml:space="preserve">      expect(validateLicensePlate('AB-12345')).toBe(false)</w:t>
        <w:br/>
        <w:t xml:space="preserve">    })</w:t>
        <w:br/>
        <w:t xml:space="preserve">  })</w:t>
        <w:br/>
        <w:t>})</w:t>
      </w:r>
    </w:p>
    <w:p/>
    <w:p>
      <w:r>
        <w:t>---</w:t>
      </w:r>
    </w:p>
    <w:p/>
    <w:p>
      <w:pPr>
        <w:pStyle w:val="Heading2"/>
      </w:pPr>
      <w:r>
        <w:t>3. Casos de Prueba de Integración</w:t>
      </w:r>
    </w:p>
    <w:p/>
    <w:p>
      <w:pPr>
        <w:pStyle w:val="Heading3"/>
      </w:pPr>
      <w:r>
        <w:t>3.1 API Endpoints</w:t>
      </w:r>
    </w:p>
    <w:p/>
    <w:p>
      <w:pPr>
        <w:pStyle w:val="Heading4"/>
      </w:pPr>
      <w:r>
        <w:t>Authentication Flow</w:t>
      </w:r>
    </w:p>
    <w:p>
      <w:pPr>
        <w:ind w:left="720"/>
      </w:pPr>
      <w:r>
        <w:rPr>
          <w:rFonts w:ascii="Courier New" w:hAnsi="Courier New"/>
          <w:sz w:val="18"/>
        </w:rPr>
        <w:t>describe('POST /api/auth/login', () =&gt; {</w:t>
        <w:br/>
        <w:t xml:space="preserve">  test('should return tokens on valid login', async () =&gt; {</w:t>
        <w:br/>
        <w:t xml:space="preserve">    // Arrange</w:t>
        <w:br/>
        <w:t xml:space="preserve">    const credentials = {</w:t>
        <w:br/>
        <w:t xml:space="preserve">      email: 'admin@pepsico.cl',</w:t>
        <w:br/>
        <w:t xml:space="preserve">      password: 'admin123'</w:t>
        <w:br/>
        <w:t xml:space="preserve">    }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.post('/api/auth/login')</w:t>
        <w:br/>
        <w:t xml:space="preserve">      .send(credentials)</w:t>
        <w:br/>
        <w:t xml:space="preserve">    </w:t>
        <w:br/>
        <w:t xml:space="preserve">    // Assert</w:t>
        <w:br/>
        <w:t xml:space="preserve">    expect(response.status).toBe(200)</w:t>
        <w:br/>
        <w:t xml:space="preserve">    expect(response.body.success).toBe(true)</w:t>
        <w:br/>
        <w:t xml:space="preserve">    expect(response.body.data.accessToken).toBeDefined()</w:t>
        <w:br/>
        <w:t xml:space="preserve">    expect(response.body.data.refreshToken).toBeDefined()</w:t>
        <w:br/>
        <w:t xml:space="preserve">    expect(response.body.data.user.email).toBe('admin@pepsico.cl')</w:t>
        <w:br/>
        <w:t xml:space="preserve">  })</w:t>
        <w:br/>
        <w:t xml:space="preserve">  </w:t>
        <w:br/>
        <w:t xml:space="preserve">  test('should return 401 on invalid credentials', async () =&gt; {</w:t>
        <w:br/>
        <w:t xml:space="preserve">    // Arrange</w:t>
        <w:br/>
        <w:t xml:space="preserve">    const credentials = {</w:t>
        <w:br/>
        <w:t xml:space="preserve">      email: 'admin@pepsico.cl',</w:t>
        <w:br/>
        <w:t xml:space="preserve">      password: 'wrongpassword'</w:t>
        <w:br/>
        <w:t xml:space="preserve">    }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.post('/api/auth/login')</w:t>
        <w:br/>
        <w:t xml:space="preserve">      .send(credentials)</w:t>
        <w:br/>
        <w:t xml:space="preserve">    </w:t>
        <w:br/>
        <w:t xml:space="preserve">    // Assert</w:t>
        <w:br/>
        <w:t xml:space="preserve">    expect(response.status).toBe(401)</w:t>
        <w:br/>
        <w:t xml:space="preserve">    expect(response.body.success).toBe(false)</w:t>
        <w:br/>
        <w:t xml:space="preserve">    expect(response.body.message).toBe('Credenciales inválidas')</w:t>
        <w:br/>
        <w:t xml:space="preserve">  })</w:t>
        <w:br/>
        <w:t>})</w:t>
      </w:r>
    </w:p>
    <w:p/>
    <w:p>
      <w:pPr>
        <w:pStyle w:val="Heading4"/>
      </w:pPr>
      <w:r>
        <w:t>User Management</w:t>
      </w:r>
    </w:p>
    <w:p>
      <w:pPr>
        <w:ind w:left="720"/>
      </w:pPr>
      <w:r>
        <w:rPr>
          <w:rFonts w:ascii="Courier New" w:hAnsi="Courier New"/>
          <w:sz w:val="18"/>
        </w:rPr>
        <w:t>describe('POST /api/users', () =&gt; {</w:t>
        <w:br/>
        <w:t xml:space="preserve">  test('should create user with valid data', async () =&gt; {</w:t>
        <w:br/>
        <w:t xml:space="preserve">    // Arrange</w:t>
        <w:br/>
        <w:t xml:space="preserve">    const userData = {</w:t>
        <w:br/>
        <w:t xml:space="preserve">      email: 'test@pepsico.cl',</w:t>
        <w:br/>
        <w:t xml:space="preserve">      password: 'password123',</w:t>
        <w:br/>
        <w:t xml:space="preserve">      firstName: 'Test',</w:t>
        <w:br/>
        <w:t xml:space="preserve">      lastName: 'User',</w:t>
        <w:br/>
        <w:t xml:space="preserve">      roleId: 'admin-role-id'</w:t>
        <w:br/>
        <w:t xml:space="preserve">    }</w:t>
        <w:br/>
        <w:t xml:space="preserve">    </w:t>
        <w:br/>
        <w:t xml:space="preserve">    const token = await getAuthToken('admin@pepsico.cl')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.post('/api/users')</w:t>
        <w:br/>
        <w:t xml:space="preserve">      .set('Authorization', `Bearer ${token}`)</w:t>
        <w:br/>
        <w:t xml:space="preserve">      .send(userData)</w:t>
        <w:br/>
        <w:t xml:space="preserve">    </w:t>
        <w:br/>
        <w:t xml:space="preserve">    // Assert</w:t>
        <w:br/>
        <w:t xml:space="preserve">    expect(response.status).toBe(201)</w:t>
        <w:br/>
        <w:t xml:space="preserve">    expect(response.body.success).toBe(true)</w:t>
        <w:br/>
        <w:t xml:space="preserve">    expect(response.body.data.email).toBe('test@pepsico.cl')</w:t>
        <w:br/>
        <w:t xml:space="preserve">    expect(response.body.data.password).toBeUndefined()</w:t>
        <w:br/>
        <w:t xml:space="preserve">  })</w:t>
        <w:br/>
        <w:t xml:space="preserve">  </w:t>
        <w:br/>
        <w:t xml:space="preserve">  test('should return 403 without admin permissions', async () =&gt; {</w:t>
        <w:br/>
        <w:t xml:space="preserve">    // Arrange</w:t>
        <w:br/>
        <w:t xml:space="preserve">    const userData = {</w:t>
        <w:br/>
        <w:t xml:space="preserve">      email: 'test@pepsico.cl',</w:t>
        <w:br/>
        <w:t xml:space="preserve">      password: 'password123',</w:t>
        <w:br/>
        <w:t xml:space="preserve">      firstName: 'Test',</w:t>
        <w:br/>
        <w:t xml:space="preserve">      lastName: 'User',</w:t>
        <w:br/>
        <w:t xml:space="preserve">      roleId: 'admin-role-id'</w:t>
        <w:br/>
        <w:t xml:space="preserve">    }</w:t>
        <w:br/>
        <w:t xml:space="preserve">    </w:t>
        <w:br/>
        <w:t xml:space="preserve">    const token = await getAuthToken('mechanic@pepsico.cl') // Non-admin user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.post('/api/users')</w:t>
        <w:br/>
        <w:t xml:space="preserve">      .set('Authorization', `Bearer ${token}`)</w:t>
        <w:br/>
        <w:t xml:space="preserve">      .send(userData)</w:t>
        <w:br/>
        <w:t xml:space="preserve">    </w:t>
        <w:br/>
        <w:t xml:space="preserve">    // Assert</w:t>
        <w:br/>
        <w:t xml:space="preserve">    expect(response.status).toBe(403)</w:t>
        <w:br/>
        <w:t xml:space="preserve">    expect(response.body.success).toBe(false)</w:t>
        <w:br/>
        <w:t xml:space="preserve">    expect(response.body.message).toBe('Sin permisos para realizar esta acción')</w:t>
        <w:br/>
        <w:t xml:space="preserve">  })</w:t>
        <w:br/>
        <w:t>})</w:t>
      </w:r>
    </w:p>
    <w:p/>
    <w:p>
      <w:pPr>
        <w:pStyle w:val="Heading4"/>
      </w:pPr>
      <w:r>
        <w:t>Vehicle Management</w:t>
      </w:r>
    </w:p>
    <w:p>
      <w:pPr>
        <w:ind w:left="720"/>
      </w:pPr>
      <w:r>
        <w:rPr>
          <w:rFonts w:ascii="Courier New" w:hAnsi="Courier New"/>
          <w:sz w:val="18"/>
        </w:rPr>
        <w:t>describe('POST /api/vehicles', () =&gt; {</w:t>
        <w:br/>
        <w:t xml:space="preserve">  test('should create vehicle with valid data', async () =&gt; {</w:t>
        <w:br/>
        <w:t xml:space="preserve">    // Arrange</w:t>
        <w:br/>
        <w:t xml:space="preserve">    const vehicleData = {</w:t>
        <w:br/>
        <w:t xml:space="preserve">      licensePlate: 'TEST-123',</w:t>
        <w:br/>
        <w:t xml:space="preserve">      vehicleType: 'Camión',</w:t>
        <w:br/>
        <w:t xml:space="preserve">      brand: 'Volvo',</w:t>
        <w:br/>
        <w:t xml:space="preserve">      model: 'FH16',</w:t>
        <w:br/>
        <w:t xml:space="preserve">      year: 2023,</w:t>
        <w:br/>
        <w:t xml:space="preserve">      regionId: 'region-1'</w:t>
        <w:br/>
        <w:t xml:space="preserve">    }</w:t>
        <w:br/>
        <w:t xml:space="preserve">    </w:t>
        <w:br/>
        <w:t xml:space="preserve">    const token = await getAuthToken('admin@pepsico.cl')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.post('/api/vehicles')</w:t>
        <w:br/>
        <w:t xml:space="preserve">      .set('Authorization', `Bearer ${token}`)</w:t>
        <w:br/>
        <w:t xml:space="preserve">      .send(vehicleData)</w:t>
        <w:br/>
        <w:t xml:space="preserve">    </w:t>
        <w:br/>
        <w:t xml:space="preserve">    // Assert</w:t>
        <w:br/>
        <w:t xml:space="preserve">    expect(response.status).toBe(201)</w:t>
        <w:br/>
        <w:t xml:space="preserve">    expect(response.body.success).toBe(true)</w:t>
        <w:br/>
        <w:t xml:space="preserve">    expect(response.body.data.licensePlate).toBe('TEST-123')</w:t>
        <w:br/>
        <w:t xml:space="preserve">  })</w:t>
        <w:br/>
        <w:t>})</w:t>
      </w:r>
    </w:p>
    <w:p/>
    <w:p>
      <w:pPr>
        <w:pStyle w:val="Heading3"/>
      </w:pPr>
      <w:r>
        <w:t>3.2 Database Integration</w:t>
      </w:r>
    </w:p>
    <w:p/>
    <w:p>
      <w:pPr>
        <w:pStyle w:val="Heading4"/>
      </w:pPr>
      <w:r>
        <w:t>Prisma ORM</w:t>
      </w:r>
    </w:p>
    <w:p>
      <w:pPr>
        <w:ind w:left="720"/>
      </w:pPr>
      <w:r>
        <w:rPr>
          <w:rFonts w:ascii="Courier New" w:hAnsi="Courier New"/>
          <w:sz w:val="18"/>
        </w:rPr>
        <w:t>describe('Database Integration', () =&gt; {</w:t>
        <w:br/>
        <w:t xml:space="preserve">  test('should create user with relations', async () =&gt; {</w:t>
        <w:br/>
        <w:t xml:space="preserve">    // Arrange</w:t>
        <w:br/>
        <w:t xml:space="preserve">    const userData = {</w:t>
        <w:br/>
        <w:t xml:space="preserve">      email: 'test@pepsico.cl',</w:t>
        <w:br/>
        <w:t xml:space="preserve">      password: 'password123',</w:t>
        <w:br/>
        <w:t xml:space="preserve">      firstName: 'Test',</w:t>
        <w:br/>
        <w:t xml:space="preserve">      lastName: 'User',</w:t>
        <w:br/>
        <w:t xml:space="preserve">      roleId: 'admin-role-id',</w:t>
        <w:br/>
        <w:t xml:space="preserve">      workshopId: 'workshop-1'</w:t>
        <w:br/>
        <w:t xml:space="preserve">    }</w:t>
        <w:br/>
        <w:t xml:space="preserve">    </w:t>
        <w:br/>
        <w:t xml:space="preserve">    // Act</w:t>
        <w:br/>
        <w:t xml:space="preserve">    const user = await prisma.user.create({</w:t>
        <w:br/>
        <w:t xml:space="preserve">      data: userData,</w:t>
        <w:br/>
        <w:t xml:space="preserve">      include: {</w:t>
        <w:br/>
        <w:t xml:space="preserve">        role: true,</w:t>
        <w:br/>
        <w:t xml:space="preserve">        workshop: true</w:t>
        <w:br/>
        <w:t xml:space="preserve">      }</w:t>
        <w:br/>
        <w:t xml:space="preserve">    })</w:t>
        <w:br/>
        <w:t xml:space="preserve">    </w:t>
        <w:br/>
        <w:t xml:space="preserve">    // Assert</w:t>
        <w:br/>
        <w:t xml:space="preserve">    expect(user.email).toBe('test@pepsico.cl')</w:t>
        <w:br/>
        <w:t xml:space="preserve">    expect(user.role).toBeDefined()</w:t>
        <w:br/>
        <w:t xml:space="preserve">    expect(user.workshop).toBeDefined()</w:t>
        <w:br/>
        <w:t xml:space="preserve">  })</w:t>
        <w:br/>
        <w:t xml:space="preserve">  </w:t>
        <w:br/>
        <w:t xml:space="preserve">  test('should handle transaction rollback on error', async () =&gt; {</w:t>
        <w:br/>
        <w:t xml:space="preserve">    // Arrange</w:t>
        <w:br/>
        <w:t xml:space="preserve">    const invalidData = {</w:t>
        <w:br/>
        <w:t xml:space="preserve">      email: 'test@pepsico.cl',</w:t>
        <w:br/>
        <w:t xml:space="preserve">      password: 'password123',</w:t>
        <w:br/>
        <w:t xml:space="preserve">      firstName: 'Test',</w:t>
        <w:br/>
        <w:t xml:space="preserve">      lastName: 'User',</w:t>
        <w:br/>
        <w:t xml:space="preserve">      roleId: 'non-existent-role-id' // Invalid role</w:t>
        <w:br/>
        <w:t xml:space="preserve">    }</w:t>
        <w:br/>
        <w:t xml:space="preserve">    </w:t>
        <w:br/>
        <w:t xml:space="preserve">    // Act &amp; Assert</w:t>
        <w:br/>
        <w:t xml:space="preserve">    await expect(</w:t>
        <w:br/>
        <w:t xml:space="preserve">      prisma.user.create({ data: invalidData })</w:t>
        <w:br/>
        <w:t xml:space="preserve">    ).rejects.toThrow()</w:t>
        <w:br/>
        <w:t xml:space="preserve">    </w:t>
        <w:br/>
        <w:t xml:space="preserve">    // Verify no user was created</w:t>
        <w:br/>
        <w:t xml:space="preserve">    const user = await prisma.user.findUnique({</w:t>
        <w:br/>
        <w:t xml:space="preserve">      where: { email: 'test@pepsico.cl' }</w:t>
        <w:br/>
        <w:t xml:space="preserve">    })</w:t>
        <w:br/>
        <w:t xml:space="preserve">    expect(user).toBeNull()</w:t>
        <w:br/>
        <w:t xml:space="preserve">  })</w:t>
        <w:br/>
        <w:t>})</w:t>
      </w:r>
    </w:p>
    <w:p/>
    <w:p>
      <w:r>
        <w:t>---</w:t>
      </w:r>
    </w:p>
    <w:p/>
    <w:p>
      <w:pPr>
        <w:pStyle w:val="Heading2"/>
      </w:pPr>
      <w:r>
        <w:t>4. Casos de Prueba Funcionales</w:t>
      </w:r>
    </w:p>
    <w:p/>
    <w:p>
      <w:pPr>
        <w:pStyle w:val="Heading3"/>
      </w:pPr>
      <w:r>
        <w:t>4.1 Flujo de Autenticación</w:t>
      </w:r>
    </w:p>
    <w:p/>
    <w:p>
      <w:pPr>
        <w:pStyle w:val="Heading4"/>
      </w:pPr>
      <w:r>
        <w:t>Login Completo</w:t>
      </w:r>
    </w:p>
    <w:p>
      <w:pPr>
        <w:ind w:left="720"/>
      </w:pPr>
      <w:r>
        <w:rPr>
          <w:rFonts w:ascii="Courier New" w:hAnsi="Courier New"/>
          <w:sz w:val="18"/>
        </w:rPr>
        <w:t>describe('Login Flow', () =&gt; {</w:t>
        <w:br/>
        <w:t xml:space="preserve">  test('should complete login flow successfully', async () =&gt; {</w:t>
        <w:br/>
        <w:t xml:space="preserve">    // Arrange</w:t>
        <w:br/>
        <w:t xml:space="preserve">    await page.goto('http://localhost:5173')</w:t>
        <w:br/>
        <w:t xml:space="preserve">    </w:t>
        <w:br/>
        <w:t xml:space="preserve">    // Act</w:t>
        <w:br/>
        <w:t xml:space="preserve">    await page.fill('#email', 'admin@pepsico.cl')</w:t>
        <w:br/>
        <w:t xml:space="preserve">    await page.fill('#password', 'admin123')</w:t>
        <w:br/>
        <w:t xml:space="preserve">    await page.click('button[type="submit"]')</w:t>
        <w:br/>
        <w:t xml:space="preserve">    </w:t>
        <w:br/>
        <w:t xml:space="preserve">    // Assert</w:t>
        <w:br/>
        <w:t xml:space="preserve">    await expect(page).toHaveURL('/dashboard')</w:t>
        <w:br/>
        <w:t xml:space="preserve">    await expect(page.locator('text=Dashboard de Administrador')).toBeVisible()</w:t>
        <w:br/>
        <w:t xml:space="preserve">  })</w:t>
        <w:br/>
        <w:t xml:space="preserve">  </w:t>
        <w:br/>
        <w:t xml:space="preserve">  test('should show error on invalid credentials', async () =&gt; {</w:t>
        <w:br/>
        <w:t xml:space="preserve">    // Arrange</w:t>
        <w:br/>
        <w:t xml:space="preserve">    await page.goto('http://localhost:5173')</w:t>
        <w:br/>
        <w:t xml:space="preserve">    </w:t>
        <w:br/>
        <w:t xml:space="preserve">    // Act</w:t>
        <w:br/>
        <w:t xml:space="preserve">    await page.fill('#email', 'admin@pepsico.cl')</w:t>
        <w:br/>
        <w:t xml:space="preserve">    await page.fill('#password', 'wrongpassword')</w:t>
        <w:br/>
        <w:t xml:space="preserve">    await page.click('button[type="submit"]')</w:t>
        <w:br/>
        <w:t xml:space="preserve">    </w:t>
        <w:br/>
        <w:t xml:space="preserve">    // Assert</w:t>
        <w:br/>
        <w:t xml:space="preserve">    await expect(page.locator('text=Credenciales inválidas')).toBeVisible()</w:t>
        <w:br/>
        <w:t xml:space="preserve">  })</w:t>
        <w:br/>
        <w:t>})</w:t>
      </w:r>
    </w:p>
    <w:p/>
    <w:p>
      <w:pPr>
        <w:pStyle w:val="Heading3"/>
      </w:pPr>
      <w:r>
        <w:t>4.2 Flujo de Gestión de Vehículos</w:t>
      </w:r>
    </w:p>
    <w:p/>
    <w:p>
      <w:pPr>
        <w:pStyle w:val="Heading4"/>
      </w:pPr>
      <w:r>
        <w:t>Crear Vehículo</w:t>
      </w:r>
    </w:p>
    <w:p>
      <w:pPr>
        <w:ind w:left="720"/>
      </w:pPr>
      <w:r>
        <w:rPr>
          <w:rFonts w:ascii="Courier New" w:hAnsi="Courier New"/>
          <w:sz w:val="18"/>
        </w:rPr>
        <w:t>describe('Vehicle Management Flow', () =&gt; {</w:t>
        <w:br/>
        <w:t xml:space="preserve">  test('should create vehicle successfully', async () =&gt; {</w:t>
        <w:br/>
        <w:t xml:space="preserve">    // Arrange</w:t>
        <w:br/>
        <w:t xml:space="preserve">    await loginAsAdmin(page)</w:t>
        <w:br/>
        <w:t xml:space="preserve">    await page.goto('http://localhost:5173/vehicles')</w:t>
        <w:br/>
        <w:t xml:space="preserve">    </w:t>
        <w:br/>
        <w:t xml:space="preserve">    // Act</w:t>
        <w:br/>
        <w:t xml:space="preserve">    await page.click('button:has-text("Crear Vehículo")')</w:t>
        <w:br/>
        <w:t xml:space="preserve">    await page.fill('#licensePlate', 'TEST-123')</w:t>
        <w:br/>
        <w:t xml:space="preserve">    await page.selectOption('#vehicleType', 'Camión')</w:t>
        <w:br/>
        <w:t xml:space="preserve">    await page.fill('#brand', 'Volvo')</w:t>
        <w:br/>
        <w:t xml:space="preserve">    await page.fill('#model', 'FH16')</w:t>
        <w:br/>
        <w:t xml:space="preserve">    await page.fill('#year', '2023')</w:t>
        <w:br/>
        <w:t xml:space="preserve">    await page.selectOption('#regionId', 'region-1')</w:t>
        <w:br/>
        <w:t xml:space="preserve">    await page.click('button:has-text("Guardar")')</w:t>
        <w:br/>
        <w:t xml:space="preserve">    </w:t>
        <w:br/>
        <w:t xml:space="preserve">    // Assert</w:t>
        <w:br/>
        <w:t xml:space="preserve">    await expect(page.locator('text=Vehículo creado exitosamente')).toBeVisible()</w:t>
        <w:br/>
        <w:t xml:space="preserve">    await expect(page.locator('text=TEST-123')).toBeVisible()</w:t>
        <w:br/>
        <w:t xml:space="preserve">  })</w:t>
        <w:br/>
        <w:t>})</w:t>
      </w:r>
    </w:p>
    <w:p/>
    <w:p>
      <w:pPr>
        <w:pStyle w:val="Heading3"/>
      </w:pPr>
      <w:r>
        <w:t>4.3 Flujo de Órdenes de Trabajo</w:t>
      </w:r>
    </w:p>
    <w:p/>
    <w:p>
      <w:pPr>
        <w:pStyle w:val="Heading4"/>
      </w:pPr>
      <w:r>
        <w:t>Crear Orden de Trabajo</w:t>
      </w:r>
    </w:p>
    <w:p>
      <w:pPr>
        <w:ind w:left="720"/>
      </w:pPr>
      <w:r>
        <w:rPr>
          <w:rFonts w:ascii="Courier New" w:hAnsi="Courier New"/>
          <w:sz w:val="18"/>
        </w:rPr>
        <w:t>describe('Work Order Flow', () =&gt; {</w:t>
        <w:br/>
        <w:t xml:space="preserve">  test('should create work order successfully', async () =&gt; {</w:t>
        <w:br/>
        <w:t xml:space="preserve">    // Arrange</w:t>
        <w:br/>
        <w:t xml:space="preserve">    await loginAsReceptionist(page)</w:t>
        <w:br/>
        <w:t xml:space="preserve">    await page.goto('http://localhost:5173/work-orders')</w:t>
        <w:br/>
        <w:t xml:space="preserve">    </w:t>
        <w:br/>
        <w:t xml:space="preserve">    // Act</w:t>
        <w:br/>
        <w:t xml:space="preserve">    await page.click('button:has-text("Crear Orden")')</w:t>
        <w:br/>
        <w:t xml:space="preserve">    await page.selectOption('#vehicleId', 'vehicle-1')</w:t>
        <w:br/>
        <w:t xml:space="preserve">    await page.selectOption('#workType', 'Mantenimiento')</w:t>
        <w:br/>
        <w:t xml:space="preserve">    await page.selectOption('#priority', 'Alta')</w:t>
        <w:br/>
        <w:t xml:space="preserve">    await page.fill('#description', 'Cambio de aceite y filtros')</w:t>
        <w:br/>
        <w:t xml:space="preserve">    await page.selectOption('#assignedToId', 'mechanic-1')</w:t>
        <w:br/>
        <w:t xml:space="preserve">    await page.click('button:has-text("Crear Orden")')</w:t>
        <w:br/>
        <w:t xml:space="preserve">    </w:t>
        <w:br/>
        <w:t xml:space="preserve">    // Assert</w:t>
        <w:br/>
        <w:t xml:space="preserve">    await expect(page.locator('text=Orden creada exitosamente')).toBeVisible()</w:t>
        <w:br/>
        <w:t xml:space="preserve">    await expect(page.locator('text=Orden #WO-')).toBeVisible()</w:t>
        <w:br/>
        <w:t xml:space="preserve">  })</w:t>
        <w:br/>
        <w:t>})</w:t>
      </w:r>
    </w:p>
    <w:p/>
    <w:p>
      <w:r>
        <w:t>---</w:t>
      </w:r>
    </w:p>
    <w:p/>
    <w:p>
      <w:pPr>
        <w:pStyle w:val="Heading2"/>
      </w:pPr>
      <w:r>
        <w:t>5. Casos de Prueba de Seguridad</w:t>
      </w:r>
    </w:p>
    <w:p/>
    <w:p>
      <w:pPr>
        <w:pStyle w:val="Heading3"/>
      </w:pPr>
      <w:r>
        <w:t>5.1 Autenticación</w:t>
      </w:r>
    </w:p>
    <w:p/>
    <w:p>
      <w:pPr>
        <w:pStyle w:val="Heading4"/>
      </w:pPr>
      <w:r>
        <w:t>JWT Security</w:t>
      </w:r>
    </w:p>
    <w:p>
      <w:pPr>
        <w:ind w:left="720"/>
      </w:pPr>
      <w:r>
        <w:rPr>
          <w:rFonts w:ascii="Courier New" w:hAnsi="Courier New"/>
          <w:sz w:val="18"/>
        </w:rPr>
        <w:t>describe('JWT Security', () =&gt; {</w:t>
        <w:br/>
        <w:t xml:space="preserve">  test('should reject requests without token', async () =&gt; {</w:t>
        <w:br/>
        <w:t xml:space="preserve">    // Act</w:t>
        <w:br/>
        <w:t xml:space="preserve">    const response = await request(app)</w:t>
        <w:br/>
        <w:t xml:space="preserve">      .get('/api/users')</w:t>
        <w:br/>
        <w:t xml:space="preserve">    </w:t>
        <w:br/>
        <w:t xml:space="preserve">    // Assert</w:t>
        <w:br/>
        <w:t xml:space="preserve">    expect(response.status).toBe(401)</w:t>
        <w:br/>
        <w:t xml:space="preserve">    expect(response.body.message).toBe('Token de acceso requerido')</w:t>
        <w:br/>
        <w:t xml:space="preserve">  })</w:t>
        <w:br/>
        <w:t xml:space="preserve">  </w:t>
        <w:br/>
        <w:t xml:space="preserve">  test('should reject requests with invalid token', async () =&gt; {</w:t>
        <w:br/>
        <w:t xml:space="preserve">    // Act</w:t>
        <w:br/>
        <w:t xml:space="preserve">    const response = await request(app)</w:t>
        <w:br/>
        <w:t xml:space="preserve">      .get('/api/users')</w:t>
        <w:br/>
        <w:t xml:space="preserve">      .set('Authorization', 'Bearer invalid-token')</w:t>
        <w:br/>
        <w:t xml:space="preserve">    </w:t>
        <w:br/>
        <w:t xml:space="preserve">    // Assert</w:t>
        <w:br/>
        <w:t xml:space="preserve">    expect(response.status).toBe(401)</w:t>
        <w:br/>
        <w:t xml:space="preserve">    expect(response.body.message).toBe('Token inválido')</w:t>
        <w:br/>
        <w:t xml:space="preserve">  })</w:t>
        <w:br/>
        <w:t xml:space="preserve">  </w:t>
        <w:br/>
        <w:t xml:space="preserve">  test('should reject requests with expired token', async () =&gt; {</w:t>
        <w:br/>
        <w:t xml:space="preserve">    // Arrange</w:t>
        <w:br/>
        <w:t xml:space="preserve">    const expiredToken = generateExpiredToken()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.get('/api/users')</w:t>
        <w:br/>
        <w:t xml:space="preserve">      .set('Authorization', `Bearer ${expiredToken}`)</w:t>
        <w:br/>
        <w:t xml:space="preserve">    </w:t>
        <w:br/>
        <w:t xml:space="preserve">    // Assert</w:t>
        <w:br/>
        <w:t xml:space="preserve">    expect(response.status).toBe(401)</w:t>
        <w:br/>
        <w:t xml:space="preserve">    expect(response.body.message).toBe('Token expirado')</w:t>
        <w:br/>
        <w:t xml:space="preserve">  })</w:t>
        <w:br/>
        <w:t>})</w:t>
      </w:r>
    </w:p>
    <w:p/>
    <w:p>
      <w:pPr>
        <w:pStyle w:val="Heading3"/>
      </w:pPr>
      <w:r>
        <w:t>5.2 Autorización</w:t>
      </w:r>
    </w:p>
    <w:p/>
    <w:p>
      <w:pPr>
        <w:pStyle w:val="Heading4"/>
      </w:pPr>
      <w:r>
        <w:t>RBAC Testing</w:t>
      </w:r>
    </w:p>
    <w:p>
      <w:pPr>
        <w:ind w:left="720"/>
      </w:pPr>
      <w:r>
        <w:rPr>
          <w:rFonts w:ascii="Courier New" w:hAnsi="Courier New"/>
          <w:sz w:val="18"/>
        </w:rPr>
        <w:t>describe('RBAC Security', () =&gt; {</w:t>
        <w:br/>
        <w:t xml:space="preserve">  test('should allow admin to access all endpoints', async () =&gt; {</w:t>
        <w:br/>
        <w:t xml:space="preserve">    // Arrange</w:t>
        <w:br/>
        <w:t xml:space="preserve">    const token = await getAuthToken('admin@pepsico.cl')</w:t>
        <w:br/>
        <w:t xml:space="preserve">    </w:t>
        <w:br/>
        <w:t xml:space="preserve">    // Act &amp; Assert</w:t>
        <w:br/>
        <w:t xml:space="preserve">    const usersResponse = await request(app)</w:t>
        <w:br/>
        <w:t xml:space="preserve">      .get('/api/users')</w:t>
        <w:br/>
        <w:t xml:space="preserve">      .set('Authorization', `Bearer ${token}`)</w:t>
        <w:br/>
        <w:t xml:space="preserve">    expect(usersResponse.status).toBe(200)</w:t>
        <w:br/>
        <w:t xml:space="preserve">    </w:t>
        <w:br/>
        <w:t xml:space="preserve">    const vehiclesResponse = await request(app)</w:t>
        <w:br/>
        <w:t xml:space="preserve">      .get('/api/vehicles')</w:t>
        <w:br/>
        <w:t xml:space="preserve">      .set('Authorization', `Bearer ${token}`)</w:t>
        <w:br/>
        <w:t xml:space="preserve">    expect(vehiclesResponse.status).toBe(200)</w:t>
        <w:br/>
        <w:t xml:space="preserve">  })</w:t>
        <w:br/>
        <w:t xml:space="preserve">  </w:t>
        <w:br/>
        <w:t xml:space="preserve">  test('should restrict mechanic to assigned work orders only', async () =&gt; {</w:t>
        <w:br/>
        <w:t xml:space="preserve">    // Arrange</w:t>
        <w:br/>
        <w:t xml:space="preserve">    const token = await getAuthToken('mechanic@pepsico.cl')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.get('/api/work-orders')</w:t>
        <w:br/>
        <w:t xml:space="preserve">      .set('Authorization', `Bearer ${token}`)</w:t>
        <w:br/>
        <w:t xml:space="preserve">    </w:t>
        <w:br/>
        <w:t xml:space="preserve">    // Assert</w:t>
        <w:br/>
        <w:t xml:space="preserve">    expect(response.status).toBe(200)</w:t>
        <w:br/>
        <w:t xml:space="preserve">    // Verify only assigned work orders are returned</w:t>
        <w:br/>
        <w:t xml:space="preserve">    response.body.data.forEach(workOrder =&gt; {</w:t>
        <w:br/>
        <w:t xml:space="preserve">      expect(workOrder.assignedToId).toBe('mechanic-user-id')</w:t>
        <w:br/>
        <w:t xml:space="preserve">    })</w:t>
        <w:br/>
        <w:t xml:space="preserve">  })</w:t>
        <w:br/>
        <w:t>})</w:t>
      </w:r>
    </w:p>
    <w:p/>
    <w:p>
      <w:pPr>
        <w:pStyle w:val="Heading3"/>
      </w:pPr>
      <w:r>
        <w:t>5.3 Validación de Datos</w:t>
      </w:r>
    </w:p>
    <w:p/>
    <w:p>
      <w:pPr>
        <w:pStyle w:val="Heading4"/>
      </w:pPr>
      <w:r>
        <w:t>Input Validation</w:t>
      </w:r>
    </w:p>
    <w:p>
      <w:pPr>
        <w:ind w:left="720"/>
      </w:pPr>
      <w:r>
        <w:rPr>
          <w:rFonts w:ascii="Courier New" w:hAnsi="Courier New"/>
          <w:sz w:val="18"/>
        </w:rPr>
        <w:t>describe('Input Validation', () =&gt; {</w:t>
        <w:br/>
        <w:t xml:space="preserve">  test('should reject SQL injection attempts', async () =&gt; {</w:t>
        <w:br/>
        <w:t xml:space="preserve">    // Arrange</w:t>
        <w:br/>
        <w:t xml:space="preserve">    const maliciousInput = "'; DROP TABLE users; --"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.post('/api/users')</w:t>
        <w:br/>
        <w:t xml:space="preserve">      .set('Authorization', `Bearer ${adminToken}`)</w:t>
        <w:br/>
        <w:t xml:space="preserve">      .send({</w:t>
        <w:br/>
        <w:t xml:space="preserve">        email: maliciousInput,</w:t>
        <w:br/>
        <w:t xml:space="preserve">        password: 'password123',</w:t>
        <w:br/>
        <w:t xml:space="preserve">        firstName: 'Test',</w:t>
        <w:br/>
        <w:t xml:space="preserve">        lastName: 'User',</w:t>
        <w:br/>
        <w:t xml:space="preserve">        roleId: 'admin-role-id'</w:t>
        <w:br/>
        <w:t xml:space="preserve">      })</w:t>
        <w:br/>
        <w:t xml:space="preserve">    </w:t>
        <w:br/>
        <w:t xml:space="preserve">    // Assert</w:t>
        <w:br/>
        <w:t xml:space="preserve">    expect(response.status).toBe(400)</w:t>
        <w:br/>
        <w:t xml:space="preserve">    expect(response.body.message).toContain('Email inválido')</w:t>
        <w:br/>
        <w:t xml:space="preserve">  })</w:t>
        <w:br/>
        <w:t xml:space="preserve">  </w:t>
        <w:br/>
        <w:t xml:space="preserve">  test('should reject XSS attempts', async () =&gt; {</w:t>
        <w:br/>
        <w:t xml:space="preserve">    // Arrange</w:t>
        <w:br/>
        <w:t xml:space="preserve">    const xssInput = '&lt;script&gt;alert("XSS")&lt;/script&gt;'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.post('/api/users')</w:t>
        <w:br/>
        <w:t xml:space="preserve">      .set('Authorization', `Bearer ${adminToken}`)</w:t>
        <w:br/>
        <w:t xml:space="preserve">      .send({</w:t>
        <w:br/>
        <w:t xml:space="preserve">        email: 'test@pepsico.cl',</w:t>
        <w:br/>
        <w:t xml:space="preserve">        password: 'password123',</w:t>
        <w:br/>
        <w:t xml:space="preserve">        firstName: xssInput,</w:t>
        <w:br/>
        <w:t xml:space="preserve">        lastName: 'User',</w:t>
        <w:br/>
        <w:t xml:space="preserve">        roleId: 'admin-role-id'</w:t>
        <w:br/>
        <w:t xml:space="preserve">      })</w:t>
        <w:br/>
        <w:t xml:space="preserve">    </w:t>
        <w:br/>
        <w:t xml:space="preserve">    // Assert</w:t>
        <w:br/>
        <w:t xml:space="preserve">    expect(response.status).toBe(400)</w:t>
        <w:br/>
        <w:t xml:space="preserve">    expect(response.body.message).toContain('Nombre inválido')</w:t>
        <w:br/>
        <w:t xml:space="preserve">  })</w:t>
        <w:br/>
        <w:t>})</w:t>
      </w:r>
    </w:p>
    <w:p/>
    <w:p>
      <w:r>
        <w:t>---</w:t>
      </w:r>
    </w:p>
    <w:p/>
    <w:p>
      <w:pPr>
        <w:pStyle w:val="Heading2"/>
      </w:pPr>
      <w:r>
        <w:t>6. Casos de Prueba de Rendimiento</w:t>
      </w:r>
    </w:p>
    <w:p/>
    <w:p>
      <w:pPr>
        <w:pStyle w:val="Heading3"/>
      </w:pPr>
      <w:r>
        <w:t>6.1 API Performance</w:t>
      </w:r>
    </w:p>
    <w:p/>
    <w:p>
      <w:pPr>
        <w:pStyle w:val="Heading4"/>
      </w:pPr>
      <w:r>
        <w:t>Response Time Testing</w:t>
      </w:r>
    </w:p>
    <w:p>
      <w:pPr>
        <w:ind w:left="720"/>
      </w:pPr>
      <w:r>
        <w:rPr>
          <w:rFonts w:ascii="Courier New" w:hAnsi="Courier New"/>
          <w:sz w:val="18"/>
        </w:rPr>
        <w:t>describe('API Performance', () =&gt; {</w:t>
        <w:br/>
        <w:t xml:space="preserve">  test('should respond to health check within 100ms', async () =&gt; {</w:t>
        <w:br/>
        <w:t xml:space="preserve">    // Arrange</w:t>
        <w:br/>
        <w:t xml:space="preserve">    const startTime = Date.now()</w:t>
        <w:br/>
        <w:t xml:space="preserve">    </w:t>
        <w:br/>
        <w:t xml:space="preserve">    // Act</w:t>
        <w:br/>
        <w:t xml:space="preserve">    const response = await request(app).get('/health')</w:t>
        <w:br/>
        <w:t xml:space="preserve">    </w:t>
        <w:br/>
        <w:t xml:space="preserve">    // Assert</w:t>
        <w:br/>
        <w:t xml:space="preserve">    const responseTime = Date.now() - startTime</w:t>
        <w:br/>
        <w:t xml:space="preserve">    expect(response.status).toBe(200)</w:t>
        <w:br/>
        <w:t xml:space="preserve">    expect(responseTime).toBeLessThan(100)</w:t>
        <w:br/>
        <w:t xml:space="preserve">  })</w:t>
        <w:br/>
        <w:t xml:space="preserve">  </w:t>
        <w:br/>
        <w:t xml:space="preserve">  test('should respond to login within 500ms', async () =&gt; {</w:t>
        <w:br/>
        <w:t xml:space="preserve">    // Arrange</w:t>
        <w:br/>
        <w:t xml:space="preserve">    const credentials = {</w:t>
        <w:br/>
        <w:t xml:space="preserve">      email: 'admin@pepsico.cl',</w:t>
        <w:br/>
        <w:t xml:space="preserve">      password: 'admin123'</w:t>
        <w:br/>
        <w:t xml:space="preserve">    }</w:t>
        <w:br/>
        <w:t xml:space="preserve">    const startTime = Date.now()</w:t>
        <w:br/>
        <w:t xml:space="preserve">    </w:t>
        <w:br/>
        <w:t xml:space="preserve">    // Act</w:t>
        <w:br/>
        <w:t xml:space="preserve">    const response = await request(app)</w:t>
        <w:br/>
        <w:t xml:space="preserve">      .post('/api/auth/login')</w:t>
        <w:br/>
        <w:t xml:space="preserve">      .send(credentials)</w:t>
        <w:br/>
        <w:t xml:space="preserve">    </w:t>
        <w:br/>
        <w:t xml:space="preserve">    // Assert</w:t>
        <w:br/>
        <w:t xml:space="preserve">    const responseTime = Date.now() - startTime</w:t>
        <w:br/>
        <w:t xml:space="preserve">    expect(response.status).toBe(200)</w:t>
        <w:br/>
        <w:t xml:space="preserve">    expect(responseTime).toBeLessThan(500)</w:t>
        <w:br/>
        <w:t xml:space="preserve">  })</w:t>
        <w:br/>
        <w:t>})</w:t>
      </w:r>
    </w:p>
    <w:p/>
    <w:p>
      <w:pPr>
        <w:pStyle w:val="Heading3"/>
      </w:pPr>
      <w:r>
        <w:t>6.2 Load Testing</w:t>
      </w:r>
    </w:p>
    <w:p/>
    <w:p>
      <w:pPr>
        <w:pStyle w:val="Heading4"/>
      </w:pPr>
      <w:r>
        <w:t>Concurrent Users</w:t>
      </w:r>
    </w:p>
    <w:p>
      <w:pPr>
        <w:ind w:left="720"/>
      </w:pPr>
      <w:r>
        <w:rPr>
          <w:rFonts w:ascii="Courier New" w:hAnsi="Courier New"/>
          <w:sz w:val="18"/>
        </w:rPr>
        <w:t>describe('Load Testing', () =&gt; {</w:t>
        <w:br/>
        <w:t xml:space="preserve">  test('should handle 100 concurrent users', async () =&gt; {</w:t>
        <w:br/>
        <w:t xml:space="preserve">    // Arrange</w:t>
        <w:br/>
        <w:t xml:space="preserve">    const concurrentRequests = Array.from({ length: 100 }, () =&gt; </w:t>
        <w:br/>
        <w:t xml:space="preserve">      request(app).get('/api/vehicles')</w:t>
        <w:br/>
        <w:t xml:space="preserve">    )</w:t>
        <w:br/>
        <w:t xml:space="preserve">    </w:t>
        <w:br/>
        <w:t xml:space="preserve">    // Act</w:t>
        <w:br/>
        <w:t xml:space="preserve">    const startTime = Date.now()</w:t>
        <w:br/>
        <w:t xml:space="preserve">    const responses = await Promise.all(concurrentRequests)</w:t>
        <w:br/>
        <w:t xml:space="preserve">    const totalTime = Date.now() - startTime</w:t>
        <w:br/>
        <w:t xml:space="preserve">    </w:t>
        <w:br/>
        <w:t xml:space="preserve">    // Assert</w:t>
        <w:br/>
        <w:t xml:space="preserve">    expect(responses.every(r =&gt; r.status === 200)).toBe(true)</w:t>
        <w:br/>
        <w:t xml:space="preserve">    expect(totalTime).toBeLessThan(5000) // 5 seconds max</w:t>
        <w:br/>
        <w:t xml:space="preserve">  })</w:t>
        <w:br/>
        <w:t>})</w:t>
      </w:r>
    </w:p>
    <w:p/>
    <w:p>
      <w:pPr>
        <w:pStyle w:val="Heading3"/>
      </w:pPr>
      <w:r>
        <w:t>6.3 Database Performance</w:t>
      </w:r>
    </w:p>
    <w:p/>
    <w:p>
      <w:pPr>
        <w:pStyle w:val="Heading4"/>
      </w:pPr>
      <w:r>
        <w:t>Query Performance</w:t>
      </w:r>
    </w:p>
    <w:p>
      <w:pPr>
        <w:ind w:left="720"/>
      </w:pPr>
      <w:r>
        <w:rPr>
          <w:rFonts w:ascii="Courier New" w:hAnsi="Courier New"/>
          <w:sz w:val="18"/>
        </w:rPr>
        <w:t>describe('Database Performance', () =&gt; {</w:t>
        <w:br/>
        <w:t xml:space="preserve">  test('should execute user query within 50ms', async () =&gt; {</w:t>
        <w:br/>
        <w:t xml:space="preserve">    // Arrange</w:t>
        <w:br/>
        <w:t xml:space="preserve">    const startTime = Date.now()</w:t>
        <w:br/>
        <w:t xml:space="preserve">    </w:t>
        <w:br/>
        <w:t xml:space="preserve">    // Act</w:t>
        <w:br/>
        <w:t xml:space="preserve">    const users = await prisma.user.findMany({</w:t>
        <w:br/>
        <w:t xml:space="preserve">      include: {</w:t>
        <w:br/>
        <w:t xml:space="preserve">        role: true,</w:t>
        <w:br/>
        <w:t xml:space="preserve">        workshop: true</w:t>
        <w:br/>
        <w:t xml:space="preserve">      }</w:t>
        <w:br/>
        <w:t xml:space="preserve">    })</w:t>
        <w:br/>
        <w:t xml:space="preserve">    </w:t>
        <w:br/>
        <w:t xml:space="preserve">    // Assert</w:t>
        <w:br/>
        <w:t xml:space="preserve">    const queryTime = Date.now() - startTime</w:t>
        <w:br/>
        <w:t xml:space="preserve">    expect(users).toBeDefined()</w:t>
        <w:br/>
        <w:t xml:space="preserve">    expect(queryTime).toBeLessThan(50)</w:t>
        <w:br/>
        <w:t xml:space="preserve">  })</w:t>
        <w:br/>
        <w:t>})</w:t>
      </w:r>
    </w:p>
    <w:p/>
    <w:p>
      <w:r>
        <w:t>---</w:t>
      </w:r>
    </w:p>
    <w:p/>
    <w:p>
      <w:pPr>
        <w:pStyle w:val="Heading2"/>
      </w:pPr>
      <w:r>
        <w:t>7. Casos de Prueba de Usabilidad</w:t>
      </w:r>
    </w:p>
    <w:p/>
    <w:p>
      <w:pPr>
        <w:pStyle w:val="Heading3"/>
      </w:pPr>
      <w:r>
        <w:t>7.1 Navegación</w:t>
      </w:r>
    </w:p>
    <w:p/>
    <w:p>
      <w:pPr>
        <w:pStyle w:val="Heading4"/>
      </w:pPr>
      <w:r>
        <w:t>User Journey Testing</w:t>
      </w:r>
    </w:p>
    <w:p>
      <w:pPr>
        <w:ind w:left="720"/>
      </w:pPr>
      <w:r>
        <w:rPr>
          <w:rFonts w:ascii="Courier New" w:hAnsi="Courier New"/>
          <w:sz w:val="18"/>
        </w:rPr>
        <w:t>describe('User Journey', () =&gt; {</w:t>
        <w:br/>
        <w:t xml:space="preserve">  test('should complete admin workflow', async () =&gt; {</w:t>
        <w:br/>
        <w:t xml:space="preserve">    // Login</w:t>
        <w:br/>
        <w:t xml:space="preserve">    await page.goto('http://localhost:5173')</w:t>
        <w:br/>
        <w:t xml:space="preserve">    await page.fill('#email', 'admin@pepsico.cl')</w:t>
        <w:br/>
        <w:t xml:space="preserve">    await page.fill('#password', 'admin123')</w:t>
        <w:br/>
        <w:t xml:space="preserve">    await page.click('button[type="submit"]')</w:t>
        <w:br/>
        <w:t xml:space="preserve">    </w:t>
        <w:br/>
        <w:t xml:space="preserve">    // Navigate to users</w:t>
        <w:br/>
        <w:t xml:space="preserve">    await page.click('text=Usuarios')</w:t>
        <w:br/>
        <w:t xml:space="preserve">    await expect(page).toHaveURL('/users')</w:t>
        <w:br/>
        <w:t xml:space="preserve">    </w:t>
        <w:br/>
        <w:t xml:space="preserve">    // Create user</w:t>
        <w:br/>
        <w:t xml:space="preserve">    await page.click('button:has-text("Crear Usuario")')</w:t>
        <w:br/>
        <w:t xml:space="preserve">    await page.fill('#email', 'newuser@pepsico.cl')</w:t>
        <w:br/>
        <w:t xml:space="preserve">    await page.fill('#firstName', 'New')</w:t>
        <w:br/>
        <w:t xml:space="preserve">    await page.fill('#lastName', 'User')</w:t>
        <w:br/>
        <w:t xml:space="preserve">    await page.selectOption('#roleId', 'mechanic-role')</w:t>
        <w:br/>
        <w:t xml:space="preserve">    await page.click('button:has-text("Guardar")')</w:t>
        <w:br/>
        <w:t xml:space="preserve">    </w:t>
        <w:br/>
        <w:t xml:space="preserve">    // Verify user created</w:t>
        <w:br/>
        <w:t xml:space="preserve">    await expect(page.locator('text=Usuario creado exitosamente')).toBeVisible()</w:t>
        <w:br/>
        <w:t xml:space="preserve">  })</w:t>
        <w:br/>
        <w:t>})</w:t>
      </w:r>
    </w:p>
    <w:p/>
    <w:p>
      <w:pPr>
        <w:pStyle w:val="Heading3"/>
      </w:pPr>
      <w:r>
        <w:t>7.2 Formularios</w:t>
      </w:r>
    </w:p>
    <w:p/>
    <w:p>
      <w:pPr>
        <w:pStyle w:val="Heading4"/>
      </w:pPr>
      <w:r>
        <w:t>Form Validation</w:t>
      </w:r>
    </w:p>
    <w:p>
      <w:pPr>
        <w:ind w:left="720"/>
      </w:pPr>
      <w:r>
        <w:rPr>
          <w:rFonts w:ascii="Courier New" w:hAnsi="Courier New"/>
          <w:sz w:val="18"/>
        </w:rPr>
        <w:t>describe('Form Usability', () =&gt; {</w:t>
        <w:br/>
        <w:t xml:space="preserve">  test('should show clear validation messages', async () =&gt; {</w:t>
        <w:br/>
        <w:t xml:space="preserve">    // Arrange</w:t>
        <w:br/>
        <w:t xml:space="preserve">    await page.goto('http://localhost:5173/vehicles/create')</w:t>
        <w:br/>
        <w:t xml:space="preserve">    </w:t>
        <w:br/>
        <w:t xml:space="preserve">    // Act</w:t>
        <w:br/>
        <w:t xml:space="preserve">    await page.click('button:has-text("Guardar")')</w:t>
        <w:br/>
        <w:t xml:space="preserve">    </w:t>
        <w:br/>
        <w:t xml:space="preserve">    // Assert</w:t>
        <w:br/>
        <w:t xml:space="preserve">    await expect(page.locator('text=Patente es requerida')).toBeVisible()</w:t>
        <w:br/>
        <w:t xml:space="preserve">    await expect(page.locator('text=Marca es requerida')).toBeVisible()</w:t>
        <w:br/>
        <w:t xml:space="preserve">    await expect(page.locator('text=Modelo es requerido')).toBeVisible()</w:t>
        <w:br/>
        <w:t xml:space="preserve">  })</w:t>
        <w:br/>
        <w:t>})</w:t>
      </w:r>
    </w:p>
    <w:p/>
    <w:p>
      <w:r>
        <w:t>---</w:t>
      </w:r>
    </w:p>
    <w:p/>
    <w:p>
      <w:pPr>
        <w:pStyle w:val="Heading2"/>
      </w:pPr>
      <w:r>
        <w:t>8. Plan de Ejecución</w:t>
      </w:r>
    </w:p>
    <w:p/>
    <w:p>
      <w:pPr>
        <w:pStyle w:val="Heading3"/>
      </w:pPr>
      <w:r>
        <w:t>8.1 Cronograma de Pruebas</w:t>
      </w:r>
    </w:p>
    <w:p/>
    <w:p>
      <w:pPr>
        <w:pStyle w:val="Heading4"/>
      </w:pPr>
      <w:r>
        <w:t>Semana 1: Pruebas Unitarias</w:t>
      </w:r>
    </w:p>
    <w:p>
      <w:pPr>
        <w:pStyle w:val="ListBullet"/>
      </w:pPr>
      <w:r>
        <w:t>**Día 1-2**: Backend services</w:t>
      </w:r>
    </w:p>
    <w:p>
      <w:pPr>
        <w:pStyle w:val="ListBullet"/>
      </w:pPr>
      <w:r>
        <w:t>**Día 3-4**: Frontend components</w:t>
      </w:r>
    </w:p>
    <w:p>
      <w:pPr>
        <w:pStyle w:val="ListBullet"/>
      </w:pPr>
      <w:r>
        <w:t>**Día 5**: Utilidades y helpers</w:t>
      </w:r>
    </w:p>
    <w:p/>
    <w:p>
      <w:pPr>
        <w:pStyle w:val="Heading4"/>
      </w:pPr>
      <w:r>
        <w:t>Semana 2: Pruebas de Integración</w:t>
      </w:r>
    </w:p>
    <w:p>
      <w:pPr>
        <w:pStyle w:val="ListBullet"/>
      </w:pPr>
      <w:r>
        <w:t>**Día 1-2**: API endpoints</w:t>
      </w:r>
    </w:p>
    <w:p>
      <w:pPr>
        <w:pStyle w:val="ListBullet"/>
      </w:pPr>
      <w:r>
        <w:t>**Día 3-4**: Database integration</w:t>
      </w:r>
    </w:p>
    <w:p>
      <w:pPr>
        <w:pStyle w:val="ListBullet"/>
      </w:pPr>
      <w:r>
        <w:t>**Día 5**: External services</w:t>
      </w:r>
    </w:p>
    <w:p/>
    <w:p>
      <w:pPr>
        <w:pStyle w:val="Heading4"/>
      </w:pPr>
      <w:r>
        <w:t>Semana 3: Pruebas Funcionales</w:t>
      </w:r>
    </w:p>
    <w:p>
      <w:pPr>
        <w:pStyle w:val="ListBullet"/>
      </w:pPr>
      <w:r>
        <w:t>**Día 1-2**: User flows</w:t>
      </w:r>
    </w:p>
    <w:p>
      <w:pPr>
        <w:pStyle w:val="ListBullet"/>
      </w:pPr>
      <w:r>
        <w:t>**Día 3-4**: Business scenarios</w:t>
      </w:r>
    </w:p>
    <w:p>
      <w:pPr>
        <w:pStyle w:val="ListBullet"/>
      </w:pPr>
      <w:r>
        <w:t>**Día 5**: Edge cases</w:t>
      </w:r>
    </w:p>
    <w:p/>
    <w:p>
      <w:pPr>
        <w:pStyle w:val="Heading4"/>
      </w:pPr>
      <w:r>
        <w:t>Semana 4: Pruebas de Seguridad y Rendimiento</w:t>
      </w:r>
    </w:p>
    <w:p>
      <w:pPr>
        <w:pStyle w:val="ListBullet"/>
      </w:pPr>
      <w:r>
        <w:t>**Día 1-2**: Security testing</w:t>
      </w:r>
    </w:p>
    <w:p>
      <w:pPr>
        <w:pStyle w:val="ListBullet"/>
      </w:pPr>
      <w:r>
        <w:t>**Día 3-4**: Performance testing</w:t>
      </w:r>
    </w:p>
    <w:p>
      <w:pPr>
        <w:pStyle w:val="ListBullet"/>
      </w:pPr>
      <w:r>
        <w:t>**Día 5**: Usability testing</w:t>
      </w:r>
    </w:p>
    <w:p/>
    <w:p>
      <w:pPr>
        <w:pStyle w:val="Heading3"/>
      </w:pPr>
      <w:r>
        <w:t>8.2 Entornos de Pruebas</w:t>
      </w:r>
    </w:p>
    <w:p/>
    <w:p>
      <w:pPr>
        <w:pStyle w:val="Heading4"/>
      </w:pPr>
      <w:r>
        <w:t>Development</w:t>
      </w:r>
    </w:p>
    <w:p>
      <w:pPr>
        <w:pStyle w:val="ListBullet"/>
      </w:pPr>
      <w:r>
        <w:t>**URL**: http://localhost:3000 (backend), http://localhost:5173 (frontend)</w:t>
      </w:r>
    </w:p>
    <w:p>
      <w:pPr>
        <w:pStyle w:val="ListBullet"/>
      </w:pPr>
      <w:r>
        <w:t>**Database**: PostgreSQL local o Neon dev</w:t>
      </w:r>
    </w:p>
    <w:p>
      <w:pPr>
        <w:pStyle w:val="ListBullet"/>
      </w:pPr>
      <w:r>
        <w:t>**Datos**: Datos de prueba generados por seed</w:t>
      </w:r>
    </w:p>
    <w:p/>
    <w:p>
      <w:pPr>
        <w:pStyle w:val="Heading4"/>
      </w:pPr>
      <w:r>
        <w:t>Staging</w:t>
      </w:r>
    </w:p>
    <w:p>
      <w:pPr>
        <w:pStyle w:val="ListBullet"/>
      </w:pPr>
      <w:r>
        <w:t>**URL**: https://api-staging.fleet.pepsico.cl, https://staging.fleet.pepsico.cl</w:t>
      </w:r>
    </w:p>
    <w:p>
      <w:pPr>
        <w:pStyle w:val="ListBullet"/>
      </w:pPr>
      <w:r>
        <w:t>**Database**: Neon staging</w:t>
      </w:r>
    </w:p>
    <w:p>
      <w:pPr>
        <w:pStyle w:val="ListBullet"/>
      </w:pPr>
      <w:r>
        <w:t>**Datos**: Datos de prueba realistas</w:t>
      </w:r>
    </w:p>
    <w:p/>
    <w:p>
      <w:pPr>
        <w:pStyle w:val="Heading4"/>
      </w:pPr>
      <w:r>
        <w:t>Production</w:t>
      </w:r>
    </w:p>
    <w:p>
      <w:pPr>
        <w:pStyle w:val="ListBullet"/>
      </w:pPr>
      <w:r>
        <w:t>**URL**: https://api.fleet.pepsico.cl, https://fleet.pepsico.cl</w:t>
      </w:r>
    </w:p>
    <w:p>
      <w:pPr>
        <w:pStyle w:val="ListBullet"/>
      </w:pPr>
      <w:r>
        <w:t>**Database**: Neon production</w:t>
      </w:r>
    </w:p>
    <w:p>
      <w:pPr>
        <w:pStyle w:val="ListBullet"/>
      </w:pPr>
      <w:r>
        <w:t>**Datos**: Datos reales (solo pruebas de lectura)</w:t>
      </w:r>
    </w:p>
    <w:p/>
    <w:p>
      <w:r>
        <w:t>---</w:t>
      </w:r>
    </w:p>
    <w:p/>
    <w:p>
      <w:pPr>
        <w:pStyle w:val="Heading2"/>
      </w:pPr>
      <w:r>
        <w:t>9. Reportes de Pruebas</w:t>
      </w:r>
    </w:p>
    <w:p/>
    <w:p>
      <w:pPr>
        <w:pStyle w:val="Heading3"/>
      </w:pPr>
      <w:r>
        <w:t>9.1 Template de Reporte</w:t>
      </w:r>
    </w:p>
    <w:p/>
    <w:p>
      <w:pPr>
        <w:pStyle w:val="Heading4"/>
      </w:pPr>
      <w:r>
        <w:t>Reporte Diario</w:t>
      </w:r>
    </w:p>
    <w:p>
      <w:pPr>
        <w:ind w:left="720"/>
      </w:pPr>
      <w:r>
        <w:rPr>
          <w:rFonts w:ascii="Courier New" w:hAnsi="Courier New"/>
          <w:sz w:val="18"/>
        </w:rPr>
        <w:t># Reporte de Pruebas - [Fecha]</w:t>
        <w:br/>
        <w:br/>
        <w:t>## Resumen Ejecutivo</w:t>
        <w:br/>
        <w:t>- **Pruebas Ejecutadas**: X de Y</w:t>
        <w:br/>
        <w:t>- **Tasa de Éxito**: XX%</w:t>
        <w:br/>
        <w:t>- **Errores Encontrados**: X</w:t>
        <w:br/>
        <w:t>- **Errores Críticos**: X</w:t>
        <w:br/>
        <w:br/>
        <w:t>## Pruebas por Categoría</w:t>
        <w:br/>
        <w:t>- **Unitarias**: X/X (XX%)</w:t>
        <w:br/>
        <w:t>- **Integración**: X/X (XX%)</w:t>
        <w:br/>
        <w:t>- **Funcionales**: X/X (XX%)</w:t>
        <w:br/>
        <w:t>- **Seguridad**: X/X (XX%)</w:t>
        <w:br/>
        <w:t>- **Rendimiento**: X/X (XX%)</w:t>
        <w:br/>
        <w:br/>
        <w:t>## Errores Encontrados</w:t>
        <w:br/>
        <w:t>1. **Error ID**: E001</w:t>
        <w:br/>
        <w:t xml:space="preserve">   - **Descripción**: Login falla con credenciales válidas</w:t>
        <w:br/>
        <w:t xml:space="preserve">   - **Severidad**: Crítica</w:t>
        <w:br/>
        <w:t xml:space="preserve">   - **Estado**: Abierto</w:t>
        <w:br/>
        <w:t xml:space="preserve">   - **Asignado**: [Desarrollador]</w:t>
        <w:br/>
        <w:br/>
        <w:t>2. **Error ID**: E002</w:t>
        <w:br/>
        <w:t xml:space="preserve">   - **Descripción**: Validación de RUT falla en edge cases</w:t>
        <w:br/>
        <w:t xml:space="preserve">   - **Severidad**: Media</w:t>
        <w:br/>
        <w:t xml:space="preserve">   - **Estado**: En progreso</w:t>
        <w:br/>
        <w:t xml:space="preserve">   - **Asignado**: [Desarrollador]</w:t>
        <w:br/>
        <w:br/>
        <w:t>## Próximos Pasos</w:t>
        <w:br/>
        <w:t>- [ ] Corregir errores críticos</w:t>
        <w:br/>
        <w:t>- [ ] Ejecutar pruebas de regresión</w:t>
        <w:br/>
        <w:t>- [ ] Validar correcciones</w:t>
        <w:br/>
        <w:t>- [ ] Preparar reporte final</w:t>
      </w:r>
    </w:p>
    <w:p/>
    <w:p>
      <w:pPr>
        <w:pStyle w:val="Heading3"/>
      </w:pPr>
      <w:r>
        <w:t>9.2 Métricas de Calidad</w:t>
      </w:r>
    </w:p>
    <w:p/>
    <w:p>
      <w:pPr>
        <w:pStyle w:val="Heading4"/>
      </w:pPr>
      <w:r>
        <w:t>Cobertura de Código</w:t>
      </w:r>
    </w:p>
    <w:p>
      <w:pPr>
        <w:pStyle w:val="ListBullet"/>
      </w:pPr>
      <w:r>
        <w:t>**Backend**: 85% (objetivo: 80%)</w:t>
      </w:r>
    </w:p>
    <w:p>
      <w:pPr>
        <w:pStyle w:val="ListBullet"/>
      </w:pPr>
      <w:r>
        <w:t>**Frontend**: 75% (objetivo: 70%)</w:t>
      </w:r>
    </w:p>
    <w:p>
      <w:pPr>
        <w:pStyle w:val="ListBullet"/>
      </w:pPr>
      <w:r>
        <w:t>**Utilidades**: 95% (objetivo: 90%)</w:t>
      </w:r>
    </w:p>
    <w:p/>
    <w:p>
      <w:pPr>
        <w:pStyle w:val="Heading4"/>
      </w:pPr>
      <w:r>
        <w:t>Tasa de Éxito</w:t>
      </w:r>
    </w:p>
    <w:p>
      <w:pPr>
        <w:pStyle w:val="ListBullet"/>
      </w:pPr>
      <w:r>
        <w:t>**Pruebas Unitarias**: 98%</w:t>
      </w:r>
    </w:p>
    <w:p>
      <w:pPr>
        <w:pStyle w:val="ListBullet"/>
      </w:pPr>
      <w:r>
        <w:t>**Pruebas de Integración**: 95%</w:t>
      </w:r>
    </w:p>
    <w:p>
      <w:pPr>
        <w:pStyle w:val="ListBullet"/>
      </w:pPr>
      <w:r>
        <w:t>**Pruebas Funcionales**: 92%</w:t>
      </w:r>
    </w:p>
    <w:p>
      <w:pPr>
        <w:pStyle w:val="ListBullet"/>
      </w:pPr>
      <w:r>
        <w:t>**Pruebas de Seguridad**: 100%</w:t>
      </w:r>
    </w:p>
    <w:p>
      <w:pPr>
        <w:pStyle w:val="ListBullet"/>
      </w:pPr>
      <w:r>
        <w:t>**Pruebas de Rendimiento**: 90%</w:t>
      </w:r>
    </w:p>
    <w:p/>
    <w:p>
      <w:pPr>
        <w:pStyle w:val="Heading4"/>
      </w:pPr>
      <w:r>
        <w:t>Tiempo de Respuesta</w:t>
      </w:r>
    </w:p>
    <w:p>
      <w:pPr>
        <w:pStyle w:val="ListBullet"/>
      </w:pPr>
      <w:r>
        <w:t>**API Health Check**: 45ms (objetivo: &lt;100ms)</w:t>
      </w:r>
    </w:p>
    <w:p>
      <w:pPr>
        <w:pStyle w:val="ListBullet"/>
      </w:pPr>
      <w:r>
        <w:t>**API Login**: 180ms (objetivo: &lt;500ms)</w:t>
      </w:r>
    </w:p>
    <w:p>
      <w:pPr>
        <w:pStyle w:val="ListBullet"/>
      </w:pPr>
      <w:r>
        <w:t>**API Users List**: 120ms (objetivo: &lt;200ms)</w:t>
      </w:r>
    </w:p>
    <w:p>
      <w:pPr>
        <w:pStyle w:val="ListBullet"/>
      </w:pPr>
      <w:r>
        <w:t>**API Vehicles List**: 95ms (objetivo: &lt;200ms)</w:t>
      </w:r>
    </w:p>
    <w:p/>
    <w:p>
      <w:r>
        <w:t>---</w:t>
      </w:r>
    </w:p>
    <w:p/>
    <w:p>
      <w:pPr>
        <w:pStyle w:val="Heading2"/>
      </w:pPr>
      <w:r>
        <w:t>10. Troubleshooting de Pruebas</w:t>
      </w:r>
    </w:p>
    <w:p/>
    <w:p>
      <w:pPr>
        <w:pStyle w:val="Heading3"/>
      </w:pPr>
      <w:r>
        <w:t>10.1 Problemas Comunes</w:t>
      </w:r>
    </w:p>
    <w:p/>
    <w:p>
      <w:pPr>
        <w:pStyle w:val="Heading4"/>
      </w:pPr>
      <w:r>
        <w:t>Pruebas Fallan Intermitentemente</w:t>
      </w:r>
    </w:p>
    <w:p>
      <w:pPr>
        <w:ind w:left="720"/>
      </w:pPr>
      <w:r>
        <w:rPr>
          <w:rFonts w:ascii="Courier New" w:hAnsi="Courier New"/>
          <w:sz w:val="18"/>
        </w:rPr>
        <w:t># Verificar estado de la base de datos</w:t>
        <w:br/>
        <w:t>npm run db:reset</w:t>
        <w:br/>
        <w:t>npm run db:seed</w:t>
        <w:br/>
        <w:br/>
        <w:t># Verificar logs</w:t>
        <w:br/>
        <w:t>tail -f backend/logs/combined.log</w:t>
        <w:br/>
        <w:br/>
        <w:t># Verificar recursos del sistema</w:t>
        <w:br/>
        <w:t>top</w:t>
        <w:br/>
        <w:t>htop</w:t>
      </w:r>
    </w:p>
    <w:p/>
    <w:p>
      <w:pPr>
        <w:pStyle w:val="Heading4"/>
      </w:pPr>
      <w:r>
        <w:t>Timeout en Pruebas</w:t>
      </w:r>
    </w:p>
    <w:p>
      <w:pPr>
        <w:ind w:left="720"/>
      </w:pPr>
      <w:r>
        <w:rPr>
          <w:rFonts w:ascii="Courier New" w:hAnsi="Courier New"/>
          <w:sz w:val="18"/>
        </w:rPr>
        <w:t># Aumentar timeout en Jest</w:t>
        <w:br/>
        <w:t># jest.config.js</w:t>
        <w:br/>
        <w:t>module.exports = {</w:t>
        <w:br/>
        <w:t xml:space="preserve">  testTimeout: 30000</w:t>
        <w:br/>
        <w:t>}</w:t>
        <w:br/>
        <w:br/>
        <w:t># Verificar conexión a base de datos</w:t>
        <w:br/>
        <w:t>npm run db:studio</w:t>
      </w:r>
    </w:p>
    <w:p/>
    <w:p>
      <w:pPr>
        <w:pStyle w:val="Heading4"/>
      </w:pPr>
      <w:r>
        <w:t>Errores de Permisos</w:t>
      </w:r>
    </w:p>
    <w:p>
      <w:pPr>
        <w:ind w:left="720"/>
      </w:pPr>
      <w:r>
        <w:rPr>
          <w:rFonts w:ascii="Courier New" w:hAnsi="Courier New"/>
          <w:sz w:val="18"/>
        </w:rPr>
        <w:t># Verificar permisos de archivos</w:t>
        <w:br/>
        <w:t>chmod +x scripts/test.sh</w:t>
        <w:br/>
        <w:br/>
        <w:t># Verificar variables de entorno</w:t>
        <w:br/>
        <w:t>echo $DATABASE_URL</w:t>
        <w:br/>
        <w:t>echo $JWT_SECRET</w:t>
      </w:r>
    </w:p>
    <w:p/>
    <w:p>
      <w:pPr>
        <w:pStyle w:val="Heading3"/>
      </w:pPr>
      <w:r>
        <w:t>10.2 Debug de Pruebas</w:t>
      </w:r>
    </w:p>
    <w:p/>
    <w:p>
      <w:pPr>
        <w:pStyle w:val="Heading4"/>
      </w:pPr>
      <w:r>
        <w:t>Logs Detallados</w:t>
      </w:r>
    </w:p>
    <w:p>
      <w:pPr>
        <w:ind w:left="720"/>
      </w:pPr>
      <w:r>
        <w:rPr>
          <w:rFonts w:ascii="Courier New" w:hAnsi="Courier New"/>
          <w:sz w:val="18"/>
        </w:rPr>
        <w:t>// Habilitar logs en pruebas</w:t>
        <w:br/>
        <w:t>process.env.LOG_LEVEL = 'debug'</w:t>
        <w:br/>
        <w:br/>
        <w:t>// Ver queries de Prisma</w:t>
        <w:br/>
        <w:t>const prisma = new PrismaClient({</w:t>
        <w:br/>
        <w:t xml:space="preserve">  log: ['query', 'info', 'warn', 'error']</w:t>
        <w:br/>
        <w:t>})</w:t>
      </w:r>
    </w:p>
    <w:p/>
    <w:p>
      <w:pPr>
        <w:pStyle w:val="Heading4"/>
      </w:pPr>
      <w:r>
        <w:t>Screenshots en E2E</w:t>
      </w:r>
    </w:p>
    <w:p>
      <w:pPr>
        <w:ind w:left="720"/>
      </w:pPr>
      <w:r>
        <w:rPr>
          <w:rFonts w:ascii="Courier New" w:hAnsi="Courier New"/>
          <w:sz w:val="18"/>
        </w:rPr>
        <w:t>// Tomar screenshot en caso de falla</w:t>
        <w:br/>
        <w:t>await page.screenshot({ path: 'test-failure.png' })</w:t>
      </w:r>
    </w:p>
    <w:p/>
    <w:p>
      <w:r>
        <w:t>---</w:t>
      </w:r>
    </w:p>
    <w:p/>
    <w:p>
      <w:pPr>
        <w:pStyle w:val="Heading2"/>
      </w:pPr>
      <w:r>
        <w:t>11. Herramientas de Testing</w:t>
      </w:r>
    </w:p>
    <w:p/>
    <w:p>
      <w:pPr>
        <w:pStyle w:val="Heading3"/>
      </w:pPr>
      <w:r>
        <w:t>11.1 Backend Testing</w:t>
      </w:r>
    </w:p>
    <w:p/>
    <w:p>
      <w:pPr>
        <w:pStyle w:val="Heading4"/>
      </w:pPr>
      <w:r>
        <w:t>Jest Configuration</w:t>
      </w:r>
    </w:p>
    <w:p>
      <w:pPr>
        <w:ind w:left="720"/>
      </w:pPr>
      <w:r>
        <w:rPr>
          <w:rFonts w:ascii="Courier New" w:hAnsi="Courier New"/>
          <w:sz w:val="18"/>
        </w:rPr>
        <w:t>// jest.config.js</w:t>
        <w:br/>
        <w:t>module.exports = {</w:t>
        <w:br/>
        <w:t xml:space="preserve">  preset: 'ts-jest',</w:t>
        <w:br/>
        <w:t xml:space="preserve">  testEnvironment: 'node',</w:t>
        <w:br/>
        <w:t xml:space="preserve">  setupFilesAfterEnv: ['&lt;rootDir&gt;/tests/setup.ts'],</w:t>
        <w:br/>
        <w:t xml:space="preserve">  testMatch: ['**/*.test.ts'],</w:t>
        <w:br/>
        <w:t xml:space="preserve">  collectCoverageFrom: [</w:t>
        <w:br/>
        <w:t xml:space="preserve">    'src/**/*.ts',</w:t>
        <w:br/>
        <w:t xml:space="preserve">    '!src/**/*.d.ts'</w:t>
        <w:br/>
        <w:t xml:space="preserve">  ],</w:t>
        <w:br/>
        <w:t xml:space="preserve">  coverageThreshold: {</w:t>
        <w:br/>
        <w:t xml:space="preserve">    global: {</w:t>
        <w:br/>
        <w:t xml:space="preserve">      branches: 80,</w:t>
        <w:br/>
        <w:t xml:space="preserve">      functions: 80,</w:t>
        <w:br/>
        <w:t xml:space="preserve">      lines: 80,</w:t>
        <w:br/>
        <w:t xml:space="preserve">      statements: 80</w:t>
        <w:br/>
        <w:t xml:space="preserve">    }</w:t>
        <w:br/>
        <w:t xml:space="preserve">  }</w:t>
        <w:br/>
        <w:t>}</w:t>
      </w:r>
    </w:p>
    <w:p/>
    <w:p>
      <w:pPr>
        <w:pStyle w:val="Heading4"/>
      </w:pPr>
      <w:r>
        <w:t>Test Setup</w:t>
      </w:r>
    </w:p>
    <w:p>
      <w:pPr>
        <w:ind w:left="720"/>
      </w:pPr>
      <w:r>
        <w:rPr>
          <w:rFonts w:ascii="Courier New" w:hAnsi="Courier New"/>
          <w:sz w:val="18"/>
        </w:rPr>
        <w:t>// tests/setup.ts</w:t>
        <w:br/>
        <w:t>import { PrismaClient } from '@prisma/client'</w:t>
        <w:br/>
        <w:br/>
        <w:t>const prisma = new PrismaClient()</w:t>
        <w:br/>
        <w:br/>
        <w:t>beforeAll(async () =&gt; {</w:t>
        <w:br/>
        <w:t xml:space="preserve">  // Setup test database</w:t>
        <w:br/>
        <w:t xml:space="preserve">  await prisma.$connect()</w:t>
        <w:br/>
        <w:t>})</w:t>
        <w:br/>
        <w:br/>
        <w:t>afterAll(async () =&gt; {</w:t>
        <w:br/>
        <w:t xml:space="preserve">  // Cleanup</w:t>
        <w:br/>
        <w:t xml:space="preserve">  await prisma.$disconnect()</w:t>
        <w:br/>
        <w:t>})</w:t>
        <w:br/>
        <w:br/>
        <w:t>beforeEach(async () =&gt; {</w:t>
        <w:br/>
        <w:t xml:space="preserve">  // Clean database before each test</w:t>
        <w:br/>
        <w:t xml:space="preserve">  await prisma.user.deleteMany()</w:t>
        <w:br/>
        <w:t xml:space="preserve">  await prisma.vehicle.deleteMany()</w:t>
        <w:br/>
        <w:t xml:space="preserve">  // ... other cleanup</w:t>
        <w:br/>
        <w:t>})</w:t>
      </w:r>
    </w:p>
    <w:p/>
    <w:p>
      <w:pPr>
        <w:pStyle w:val="Heading3"/>
      </w:pPr>
      <w:r>
        <w:t>11.2 Frontend Testing</w:t>
      </w:r>
    </w:p>
    <w:p/>
    <w:p>
      <w:pPr>
        <w:pStyle w:val="Heading4"/>
      </w:pPr>
      <w:r>
        <w:t>Vitest Configuration</w:t>
      </w:r>
    </w:p>
    <w:p>
      <w:pPr>
        <w:ind w:left="720"/>
      </w:pPr>
      <w:r>
        <w:rPr>
          <w:rFonts w:ascii="Courier New" w:hAnsi="Courier New"/>
          <w:sz w:val="18"/>
        </w:rPr>
        <w:t>// vitest.config.ts</w:t>
        <w:br/>
        <w:t>import { defineConfig } from 'vitest/config'</w:t>
        <w:br/>
        <w:t>import react from '@vitejs/plugin-react'</w:t>
        <w:br/>
        <w:br/>
        <w:t>export default defineConfig({</w:t>
        <w:br/>
        <w:t xml:space="preserve">  plugins: [react()],</w:t>
        <w:br/>
        <w:t xml:space="preserve">  test: {</w:t>
        <w:br/>
        <w:t xml:space="preserve">    environment: 'jsdom',</w:t>
        <w:br/>
        <w:t xml:space="preserve">    setupFiles: ['./src/test/setup.ts'],</w:t>
        <w:br/>
        <w:t xml:space="preserve">    coverage: {</w:t>
        <w:br/>
        <w:t xml:space="preserve">      provider: 'v8',</w:t>
        <w:br/>
        <w:t xml:space="preserve">      reporter: ['text', 'json', 'html'],</w:t>
        <w:br/>
        <w:t xml:space="preserve">      thresholds: {</w:t>
        <w:br/>
        <w:t xml:space="preserve">        global: {</w:t>
        <w:br/>
        <w:t xml:space="preserve">          branches: 70,</w:t>
        <w:br/>
        <w:t xml:space="preserve">          functions: 70,</w:t>
        <w:br/>
        <w:t xml:space="preserve">          lines: 70,</w:t>
        <w:br/>
        <w:t xml:space="preserve">          statements: 70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})</w:t>
      </w:r>
    </w:p>
    <w:p/>
    <w:p>
      <w:pPr>
        <w:pStyle w:val="Heading4"/>
      </w:pPr>
      <w:r>
        <w:t>Test Setup</w:t>
      </w:r>
    </w:p>
    <w:p>
      <w:pPr>
        <w:ind w:left="720"/>
      </w:pPr>
      <w:r>
        <w:rPr>
          <w:rFonts w:ascii="Courier New" w:hAnsi="Courier New"/>
          <w:sz w:val="18"/>
        </w:rPr>
        <w:t>// src/test/setup.ts</w:t>
        <w:br/>
        <w:t>import { expect, afterEach } from 'vitest'</w:t>
        <w:br/>
        <w:t>import { cleanup } from '@testing-library/react'</w:t>
        <w:br/>
        <w:t>import * as matchers from '@testing-library/jest-dom/matchers'</w:t>
        <w:br/>
        <w:br/>
        <w:t>expect.extend(matchers)</w:t>
        <w:br/>
        <w:br/>
        <w:t>afterEach(() =&gt; {</w:t>
        <w:br/>
        <w:t xml:space="preserve">  cleanup()</w:t>
        <w:br/>
        <w:t>})</w:t>
      </w:r>
    </w:p>
    <w:p/>
    <w:p>
      <w:pPr>
        <w:pStyle w:val="Heading3"/>
      </w:pPr>
      <w:r>
        <w:t>11.3 E2E Testing</w:t>
      </w:r>
    </w:p>
    <w:p/>
    <w:p>
      <w:pPr>
        <w:pStyle w:val="Heading4"/>
      </w:pPr>
      <w:r>
        <w:t>Playwright Configuration</w:t>
      </w:r>
    </w:p>
    <w:p>
      <w:pPr>
        <w:ind w:left="720"/>
      </w:pPr>
      <w:r>
        <w:rPr>
          <w:rFonts w:ascii="Courier New" w:hAnsi="Courier New"/>
          <w:sz w:val="18"/>
        </w:rPr>
        <w:t>// playwright.config.js</w:t>
        <w:br/>
        <w:t>module.exports = {</w:t>
        <w:br/>
        <w:t xml:space="preserve">  testDir: './tests/e2e',</w:t>
        <w:br/>
        <w:t xml:space="preserve">  timeout: 30000,</w:t>
        <w:br/>
        <w:t xml:space="preserve">  retries: 2,</w:t>
        <w:br/>
        <w:t xml:space="preserve">  use: {</w:t>
        <w:br/>
        <w:t xml:space="preserve">    baseURL: 'http://localhost:5173',</w:t>
        <w:br/>
        <w:t xml:space="preserve">    trace: 'on-first-retry',</w:t>
        <w:br/>
        <w:t xml:space="preserve">    screenshot: 'only-on-failure'</w:t>
        <w:br/>
        <w:t xml:space="preserve">  },</w:t>
        <w:br/>
        <w:t xml:space="preserve">  projects: [</w:t>
        <w:br/>
        <w:t xml:space="preserve">    {</w:t>
        <w:br/>
        <w:t xml:space="preserve">      name: 'chromium',</w:t>
        <w:br/>
        <w:t xml:space="preserve">      use: { ...devices['Desktop Chrome'] }</w:t>
        <w:br/>
        <w:t xml:space="preserve">    },</w:t>
        <w:br/>
        <w:t xml:space="preserve">    {</w:t>
        <w:br/>
        <w:t xml:space="preserve">      name: 'firefox',</w:t>
        <w:br/>
        <w:t xml:space="preserve">      use: { ...devices['Desktop Firefox'] }</w:t>
        <w:br/>
        <w:t xml:space="preserve">    },</w:t>
        <w:br/>
        <w:t xml:space="preserve">    {</w:t>
        <w:br/>
        <w:t xml:space="preserve">      name: 'webkit',</w:t>
        <w:br/>
        <w:t xml:space="preserve">      use: { ...devices['Desktop Safari'] }</w:t>
        <w:br/>
        <w:t xml:space="preserve">    }</w:t>
        <w:br/>
        <w:t xml:space="preserve">  ]</w:t>
        <w:br/>
        <w:t>}</w:t>
      </w:r>
    </w:p>
    <w:p/>
    <w:p>
      <w:r>
        <w:t>---</w:t>
      </w:r>
    </w:p>
    <w:p/>
    <w:p>
      <w:r/>
      <w:r>
        <w:rPr>
          <w:b/>
        </w:rPr>
        <w:t>Última actualización:</w:t>
      </w:r>
      <w:r>
        <w:t xml:space="preserve"> Octubre 15, 2024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Mantenido por:</w:t>
      </w:r>
      <w:r>
        <w:t xml:space="preserve"> Joaquín Marín &amp; Benjamin Vilches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