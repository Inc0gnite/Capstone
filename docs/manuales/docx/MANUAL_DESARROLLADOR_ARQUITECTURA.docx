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🏗️ Manual del Desarrollador - Arquitectura del Sistema</w:t>
      </w:r>
    </w:p>
    <w:p/>
    <w:p>
      <w:r/>
      <w:r>
        <w:rPr>
          <w:b/>
        </w:rPr>
        <w:t>Proyecto:</w:t>
      </w:r>
      <w:r>
        <w:t xml:space="preserve"> PepsiCo Fleet Management System</w:t>
      </w:r>
    </w:p>
    <w:p>
      <w:r/>
      <w:r>
        <w:rPr>
          <w:b/>
        </w:rPr>
        <w:t>Versión:</w:t>
      </w:r>
      <w:r>
        <w:t xml:space="preserve"> 1.0.0</w:t>
      </w:r>
    </w:p>
    <w:p>
      <w:r/>
      <w:r>
        <w:rPr>
          <w:b/>
        </w:rPr>
        <w:t>Fecha:</w:t>
      </w:r>
      <w:r>
        <w:t xml:space="preserve"> Octubre 15, 2024</w:t>
      </w:r>
    </w:p>
    <w:p>
      <w:r/>
      <w:r>
        <w:rPr>
          <w:b/>
        </w:rPr>
        <w:t>Equipo:</w:t>
      </w:r>
      <w:r>
        <w:t xml:space="preserve"> Joaquín Marín &amp; Benjamin Vilches</w:t>
      </w:r>
    </w:p>
    <w:p/>
    <w:p>
      <w:r>
        <w:t>---</w:t>
      </w:r>
    </w:p>
    <w:p/>
    <w:p>
      <w:pPr>
        <w:pStyle w:val="Heading2"/>
      </w:pPr>
      <w:r>
        <w:t>📋 Índice</w:t>
      </w:r>
    </w:p>
    <w:p/>
    <w:p>
      <w:pPr>
        <w:pStyle w:val="ListNumber"/>
      </w:pPr>
      <w:r>
        <w:t>[Arquitectura General](#arquitectura-general)</w:t>
      </w:r>
    </w:p>
    <w:p>
      <w:pPr>
        <w:pStyle w:val="ListNumber"/>
      </w:pPr>
      <w:r>
        <w:t>[Stack Tecnológico](#stack-tecnológico)</w:t>
      </w:r>
    </w:p>
    <w:p>
      <w:pPr>
        <w:pStyle w:val="ListNumber"/>
      </w:pPr>
      <w:r>
        <w:t>[Lenguajes de Programación](#lenguajes-de-programación)</w:t>
      </w:r>
    </w:p>
    <w:p>
      <w:pPr>
        <w:pStyle w:val="ListNumber"/>
      </w:pPr>
      <w:r>
        <w:t>[Librerías y Dependencias](#librerías-y-dependencias)</w:t>
      </w:r>
    </w:p>
    <w:p>
      <w:pPr>
        <w:pStyle w:val="ListNumber"/>
      </w:pPr>
      <w:r>
        <w:t>[Patrones de Diseño](#patrones-de-diseño)</w:t>
      </w:r>
    </w:p>
    <w:p>
      <w:pPr>
        <w:pStyle w:val="ListNumber"/>
      </w:pPr>
      <w:r>
        <w:t>[Estructura del Proyecto](#estructura-del-proyecto)</w:t>
      </w:r>
    </w:p>
    <w:p>
      <w:pPr>
        <w:pStyle w:val="ListNumber"/>
      </w:pPr>
      <w:r>
        <w:t>[Flujo de Datos](#flujo-de-datos)</w:t>
      </w:r>
    </w:p>
    <w:p>
      <w:pPr>
        <w:pStyle w:val="ListNumber"/>
      </w:pPr>
      <w:r>
        <w:t>[Convenciones de Código](#convenciones-de-código)</w:t>
      </w:r>
    </w:p>
    <w:p/>
    <w:p>
      <w:r>
        <w:t>---</w:t>
      </w:r>
    </w:p>
    <w:p/>
    <w:p>
      <w:pPr>
        <w:pStyle w:val="Heading2"/>
      </w:pPr>
      <w:r>
        <w:t>1. Arquitectura General</w:t>
      </w:r>
    </w:p>
    <w:p/>
    <w:p>
      <w:pPr>
        <w:pStyle w:val="Heading3"/>
      </w:pPr>
      <w:r>
        <w:t>1.1 Visión de Alto Nivel</w:t>
      </w:r>
    </w:p>
    <w:p/>
    <w:p>
      <w:pPr>
        <w:ind w:left="720"/>
      </w:pPr>
      <w:r>
        <w:rPr>
          <w:rFonts w:ascii="Courier New" w:hAnsi="Courier New"/>
          <w:sz w:val="18"/>
        </w:rPr>
        <w:t>┌─────────────────────────────────────────────────────────────┐</w:t>
        <w:br/>
        <w:t>│                    ARQUITECTURA DEL SISTEMA                 │</w:t>
        <w:br/>
        <w:t>│                                                             │</w:t>
        <w:br/>
        <w:t>│  ┌─────────────────┐    ┌─────────────────┐                │</w:t>
        <w:br/>
        <w:t>│  │   FRONTEND      │    │    BACKEND      │                │</w:t>
        <w:br/>
        <w:t>│  │   (React)       │◄──►│   (Node.js)     │                │</w:t>
        <w:br/>
        <w:t>│  │                 │    │                 │                │</w:t>
        <w:br/>
        <w:t>│  │ • TypeScript    │    │ • Express.js    │                │</w:t>
        <w:br/>
        <w:t>│  │ • TailwindCSS   │    │ • Prisma ORM    │                │</w:t>
        <w:br/>
        <w:t>│  │ • Zustand       │    │ • JWT Auth      │                │</w:t>
        <w:br/>
        <w:t>│  │ • TanStack Query│    │ • RBAC          │                │</w:t>
        <w:br/>
        <w:t>│  └─────────────────┘    └─────────────────┘                │</w:t>
        <w:br/>
        <w:t>│           │                       │                       │</w:t>
        <w:br/>
        <w:t>│           │                       │                       │</w:t>
        <w:br/>
        <w:t>│           ▼                       ▼                       │</w:t>
        <w:br/>
        <w:t>│  ┌─────────────────┐    ┌─────────────────┐                │</w:t>
        <w:br/>
        <w:t>│  │   BROWSER       │    │   DATABASE      │                │</w:t>
        <w:br/>
        <w:t>│  │                 │    │                 │                │</w:t>
        <w:br/>
        <w:t>│  │ • Local Storage │    │ • PostgreSQL    │                │</w:t>
        <w:br/>
        <w:t>│  │ • Session Mgmt  │    │ • 20 Tables     │                │</w:t>
        <w:br/>
        <w:t>│  │ • Cache         │    │ • Indexes       │                │</w:t>
        <w:br/>
        <w:t>│  └─────────────────┘    └─────────────────┘                │</w:t>
        <w:br/>
        <w:t>└─────────────────────────────────────────────────────────────┘</w:t>
      </w:r>
    </w:p>
    <w:p/>
    <w:p>
      <w:pPr>
        <w:pStyle w:val="Heading3"/>
      </w:pPr>
      <w:r>
        <w:t>1.2 Patrón Arquitectónico</w:t>
      </w:r>
    </w:p>
    <w:p/>
    <w:p>
      <w:r/>
      <w:r>
        <w:rPr>
          <w:b/>
        </w:rPr>
        <w:t>Arquitectura en Capas (Layered Architecture)</w:t>
      </w:r>
      <w:r/>
    </w:p>
    <w:p/>
    <w:p>
      <w:pPr>
        <w:ind w:left="720"/>
      </w:pPr>
      <w:r>
        <w:rPr>
          <w:rFonts w:ascii="Courier New" w:hAnsi="Courier New"/>
          <w:sz w:val="18"/>
        </w:rPr>
        <w:t>┌──────────────────────────────────────┐</w:t>
        <w:br/>
        <w:t>│  Presentation Layer (Frontend)       │  ← React Components, Pages, UI</w:t>
        <w:br/>
        <w:t>├──────────────────────────────────────┤</w:t>
        <w:br/>
        <w:t>│  API Layer (Routes)                  │  ← Express Routes, Middlewares</w:t>
        <w:br/>
        <w:t>├──────────────────────────────────────┤</w:t>
        <w:br/>
        <w:t>│  Business Logic Layer (Services)     │  ← Lógica de negocio, validaciones</w:t>
        <w:br/>
        <w:t>├──────────────────────────────────────┤</w:t>
        <w:br/>
        <w:t>│  Data Access Layer (Prisma ORM)      │  ← Queries, Transacciones</w:t>
        <w:br/>
        <w:t>├──────────────────────────────────────┤</w:t>
        <w:br/>
        <w:t>│  Database Layer (PostgreSQL)         │  ← Almacenamiento persistente</w:t>
        <w:br/>
        <w:t>└──────────────────────────────────────┘</w:t>
      </w:r>
    </w:p>
    <w:p/>
    <w:p>
      <w:pPr>
        <w:pStyle w:val="Heading3"/>
      </w:pPr>
      <w:r>
        <w:t>1.3 Principios de Diseño</w:t>
      </w:r>
    </w:p>
    <w:p/>
    <w:p>
      <w:pPr>
        <w:pStyle w:val="ListBullet"/>
      </w:pPr>
      <w:r>
        <w:t>**Separación de Responsabilidades**: Cada capa tiene una responsabilidad específica</w:t>
      </w:r>
    </w:p>
    <w:p>
      <w:pPr>
        <w:pStyle w:val="ListBullet"/>
      </w:pPr>
      <w:r>
        <w:t>**Inversión de Dependencias**: Las capas superiores dependen de abstracciones</w:t>
      </w:r>
    </w:p>
    <w:p>
      <w:pPr>
        <w:pStyle w:val="ListBullet"/>
      </w:pPr>
      <w:r>
        <w:t>**Principio DRY**: No repetir código</w:t>
      </w:r>
    </w:p>
    <w:p>
      <w:pPr>
        <w:pStyle w:val="ListBullet"/>
      </w:pPr>
      <w:r>
        <w:t>**Principio SOLID**: Código mantenible y extensible</w:t>
      </w:r>
    </w:p>
    <w:p>
      <w:pPr>
        <w:pStyle w:val="ListBullet"/>
      </w:pPr>
      <w:r>
        <w:t>**Type Safety**: TypeScript en todo el stack</w:t>
      </w:r>
    </w:p>
    <w:p/>
    <w:p>
      <w:r>
        <w:t>---</w:t>
      </w:r>
    </w:p>
    <w:p/>
    <w:p>
      <w:pPr>
        <w:pStyle w:val="Heading2"/>
      </w:pPr>
      <w:r>
        <w:t>2. Stack Tecnológico</w:t>
      </w:r>
    </w:p>
    <w:p/>
    <w:p>
      <w:pPr>
        <w:pStyle w:val="Heading3"/>
      </w:pPr>
      <w:r>
        <w:t>2.1 Backend Stack</w:t>
      </w:r>
    </w:p>
    <w:p/>
    <w:p>
      <w:pPr>
        <w:ind w:left="720"/>
      </w:pPr>
      <w:r>
        <w:rPr>
          <w:rFonts w:ascii="Courier New" w:hAnsi="Courier New"/>
          <w:sz w:val="18"/>
        </w:rPr>
        <w:t>Runtime:</w:t>
        <w:br/>
        <w:t xml:space="preserve">  - Node.js: 20 LTS</w:t>
        <w:br/>
        <w:t xml:space="preserve">  - TypeScript: 5.5</w:t>
        <w:br/>
        <w:br/>
        <w:t>Framework &amp; Libraries:</w:t>
        <w:br/>
        <w:t xml:space="preserve">  - Express.js: 4.19 (Web framework)</w:t>
        <w:br/>
        <w:t xml:space="preserve">  - Prisma: 5.20 (ORM)</w:t>
        <w:br/>
        <w:t xml:space="preserve">  - JWT: 9.0 (Autenticación)</w:t>
        <w:br/>
        <w:t xml:space="preserve">  - bcrypt: 5.1 (Hash de passwords)</w:t>
        <w:br/>
        <w:t xml:space="preserve">  - Winston: 3.11 (Logging)</w:t>
        <w:br/>
        <w:t xml:space="preserve">  - Helmet: 7.1 (Security headers)</w:t>
        <w:br/>
        <w:t xml:space="preserve">  - CORS: 2.8 (Cross-origin)</w:t>
        <w:br/>
        <w:t xml:space="preserve">  - express-rate-limit: 7.1 (Rate limiting)</w:t>
        <w:br/>
        <w:t xml:space="preserve">  </w:t>
        <w:br/>
        <w:t>Development:</w:t>
        <w:br/>
        <w:t xml:space="preserve">  - tsx: 4.7 (TypeScript execution)</w:t>
        <w:br/>
        <w:t xml:space="preserve">  - nodemon: 3.0 (Hot reload)</w:t>
        <w:br/>
        <w:t xml:space="preserve">  - ESLint: 8.57 (Linter)</w:t>
        <w:br/>
        <w:t xml:space="preserve">  - Prettier: 3.2 (Formatter)</w:t>
      </w:r>
    </w:p>
    <w:p/>
    <w:p>
      <w:pPr>
        <w:pStyle w:val="Heading3"/>
      </w:pPr>
      <w:r>
        <w:t>2.2 Frontend Stack</w:t>
      </w:r>
    </w:p>
    <w:p/>
    <w:p>
      <w:pPr>
        <w:ind w:left="720"/>
      </w:pPr>
      <w:r>
        <w:rPr>
          <w:rFonts w:ascii="Courier New" w:hAnsi="Courier New"/>
          <w:sz w:val="18"/>
        </w:rPr>
        <w:t>Framework:</w:t>
        <w:br/>
        <w:t xml:space="preserve">  - React: 18.3</w:t>
        <w:br/>
        <w:t xml:space="preserve">  - TypeScript: 5.5</w:t>
        <w:br/>
        <w:t xml:space="preserve">  - Vite: 5.4 (Build tool)</w:t>
        <w:br/>
        <w:br/>
        <w:t>UI &amp; Styling:</w:t>
        <w:br/>
        <w:t xml:space="preserve">  - TailwindCSS: 3.4</w:t>
        <w:br/>
        <w:t xml:space="preserve">  - PostCSS: 8.4</w:t>
        <w:br/>
        <w:t xml:space="preserve">  - Autoprefixer: 10.4</w:t>
        <w:br/>
        <w:br/>
        <w:t>State Management:</w:t>
        <w:br/>
        <w:t xml:space="preserve">  - Zustand: 4.5 (Global state)</w:t>
        <w:br/>
        <w:t xml:space="preserve">  - TanStack Query: 5.56 (Server state)</w:t>
        <w:br/>
        <w:t xml:space="preserve">  - zustand/middleware: persist</w:t>
        <w:br/>
        <w:br/>
        <w:t>Routing &amp; Forms:</w:t>
        <w:br/>
        <w:t xml:space="preserve">  - React Router: 6.26</w:t>
        <w:br/>
        <w:t xml:space="preserve">  - React Hook Form: 7.53</w:t>
        <w:br/>
        <w:t xml:space="preserve">  - Zod: 3.22 (Validation)</w:t>
        <w:br/>
        <w:br/>
        <w:t>HTTP &amp; Utils:</w:t>
        <w:br/>
        <w:t xml:space="preserve">  - Axios: 1.7</w:t>
        <w:br/>
        <w:t xml:space="preserve">  - date-fns: 3.0 (Date utils)</w:t>
      </w:r>
    </w:p>
    <w:p/>
    <w:p>
      <w:pPr>
        <w:pStyle w:val="Heading3"/>
      </w:pPr>
      <w:r>
        <w:t>2.3 Database Stack</w:t>
      </w:r>
    </w:p>
    <w:p/>
    <w:p>
      <w:pPr>
        <w:ind w:left="720"/>
      </w:pPr>
      <w:r>
        <w:rPr>
          <w:rFonts w:ascii="Courier New" w:hAnsi="Courier New"/>
          <w:sz w:val="18"/>
        </w:rPr>
        <w:t>DBMS: PostgreSQL 15</w:t>
        <w:br/>
        <w:t>ORM: Prisma 5.20</w:t>
        <w:br/>
        <w:t>Hosting: Neon / Supabase / Self-hosted</w:t>
        <w:br/>
        <w:t>Backup: pg_dump / Neon automatic backups</w:t>
      </w:r>
    </w:p>
    <w:p/>
    <w:p>
      <w:pPr>
        <w:pStyle w:val="Heading3"/>
      </w:pPr>
      <w:r>
        <w:t>2.4 DevOps Stack</w:t>
      </w:r>
    </w:p>
    <w:p/>
    <w:p>
      <w:pPr>
        <w:ind w:left="720"/>
      </w:pPr>
      <w:r>
        <w:rPr>
          <w:rFonts w:ascii="Courier New" w:hAnsi="Courier New"/>
          <w:sz w:val="18"/>
        </w:rPr>
        <w:t>Version Control: Git + GitHub</w:t>
        <w:br/>
        <w:t>CI/CD: GitHub Actions</w:t>
        <w:br/>
        <w:t>Backend Deployment: Railway / Render</w:t>
        <w:br/>
        <w:t>Frontend Deployment: Vercel / Netlify</w:t>
        <w:br/>
        <w:t>Monitoring: UptimeRobot, Sentry (opcional)</w:t>
      </w:r>
    </w:p>
    <w:p/>
    <w:p>
      <w:r>
        <w:t>---</w:t>
      </w:r>
    </w:p>
    <w:p/>
    <w:p>
      <w:pPr>
        <w:pStyle w:val="Heading2"/>
      </w:pPr>
      <w:r>
        <w:t>3. Lenguajes de Programación</w:t>
      </w:r>
    </w:p>
    <w:p/>
    <w:p>
      <w:pPr>
        <w:pStyle w:val="Heading3"/>
      </w:pPr>
      <w:r>
        <w:t>3.1 TypeScript (Principal)</w:t>
      </w:r>
    </w:p>
    <w:p/>
    <w:p>
      <w:r/>
      <w:r>
        <w:rPr>
          <w:b/>
        </w:rPr>
        <w:t>Uso:</w:t>
      </w:r>
      <w:r>
        <w:t xml:space="preserve"> Backend y Frontend</w:t>
      </w:r>
    </w:p>
    <w:p>
      <w:r/>
      <w:r>
        <w:rPr>
          <w:b/>
        </w:rPr>
        <w:t>Versión:</w:t>
      </w:r>
      <w:r>
        <w:t xml:space="preserve"> 5.5</w:t>
      </w:r>
    </w:p>
    <w:p>
      <w:r/>
      <w:r>
        <w:rPr>
          <w:b/>
        </w:rPr>
        <w:t>Configuración:</w:t>
      </w:r>
      <w:r>
        <w:t xml:space="preserve"> Strict mode habilitado</w:t>
      </w:r>
    </w:p>
    <w:p/>
    <w:p>
      <w:pPr>
        <w:ind w:left="720"/>
      </w:pPr>
      <w:r>
        <w:rPr>
          <w:rFonts w:ascii="Courier New" w:hAnsi="Courier New"/>
          <w:sz w:val="18"/>
        </w:rPr>
        <w:t>// Configuración estricta</w:t>
        <w:br/>
        <w:t>{</w:t>
        <w:br/>
        <w:t xml:space="preserve">  "compilerOptions": {</w:t>
        <w:br/>
        <w:t xml:space="preserve">    "strict": true,</w:t>
        <w:br/>
        <w:t xml:space="preserve">    "noImplicitAny": true,</w:t>
        <w:br/>
        <w:t xml:space="preserve">    "strictNullChecks": true,</w:t>
        <w:br/>
        <w:t xml:space="preserve">    "noUnusedLocals": true,</w:t>
        <w:br/>
        <w:t xml:space="preserve">    "noUnusedParameters": true,</w:t>
        <w:br/>
        <w:t xml:space="preserve">    "noImplicitReturns": true,</w:t>
        <w:br/>
        <w:t xml:space="preserve">    "noFallthroughCasesInSwitch": true</w:t>
        <w:br/>
        <w:t xml:space="preserve">  }</w:t>
        <w:br/>
        <w:t>}</w:t>
      </w:r>
    </w:p>
    <w:p/>
    <w:p>
      <w:r/>
      <w:r>
        <w:rPr>
          <w:b/>
        </w:rPr>
        <w:t>Ventajas:</w:t>
      </w:r>
      <w:r/>
    </w:p>
    <w:p>
      <w:pPr>
        <w:pStyle w:val="ListBullet"/>
      </w:pPr>
      <w:r>
        <w:t>Type safety en tiempo de compilación</w:t>
      </w:r>
    </w:p>
    <w:p>
      <w:pPr>
        <w:pStyle w:val="ListBullet"/>
      </w:pPr>
      <w:r>
        <w:t>Mejor IntelliSense y autocompletado</w:t>
      </w:r>
    </w:p>
    <w:p>
      <w:pPr>
        <w:pStyle w:val="ListBullet"/>
      </w:pPr>
      <w:r>
        <w:t>Refactoring más seguro</w:t>
      </w:r>
    </w:p>
    <w:p>
      <w:pPr>
        <w:pStyle w:val="ListBullet"/>
      </w:pPr>
      <w:r>
        <w:t>Detección temprana de errores</w:t>
      </w:r>
    </w:p>
    <w:p/>
    <w:p>
      <w:pPr>
        <w:pStyle w:val="Heading3"/>
      </w:pPr>
      <w:r>
        <w:t>3.2 JavaScript (Runtime)</w:t>
      </w:r>
    </w:p>
    <w:p/>
    <w:p>
      <w:r/>
      <w:r>
        <w:rPr>
          <w:b/>
        </w:rPr>
        <w:t>Uso:</w:t>
      </w:r>
      <w:r>
        <w:t xml:space="preserve"> Node.js runtime</w:t>
      </w:r>
    </w:p>
    <w:p>
      <w:r/>
      <w:r>
        <w:rPr>
          <w:b/>
        </w:rPr>
        <w:t>Versión:</w:t>
      </w:r>
      <w:r>
        <w:t xml:space="preserve"> ES2022+</w:t>
      </w:r>
    </w:p>
    <w:p>
      <w:r/>
      <w:r>
        <w:rPr>
          <w:b/>
        </w:rPr>
        <w:t>Características:</w:t>
      </w:r>
      <w:r>
        <w:t xml:space="preserve"> Async/await, modules, destructuring</w:t>
      </w:r>
    </w:p>
    <w:p/>
    <w:p>
      <w:pPr>
        <w:pStyle w:val="Heading3"/>
      </w:pPr>
      <w:r>
        <w:t>3.3 SQL (Base de Datos)</w:t>
      </w:r>
    </w:p>
    <w:p/>
    <w:p>
      <w:r/>
      <w:r>
        <w:rPr>
          <w:b/>
        </w:rPr>
        <w:t>Uso:</w:t>
      </w:r>
      <w:r>
        <w:t xml:space="preserve"> Queries de base de datos</w:t>
      </w:r>
    </w:p>
    <w:p>
      <w:r/>
      <w:r>
        <w:rPr>
          <w:b/>
        </w:rPr>
        <w:t>Dialecto:</w:t>
      </w:r>
      <w:r>
        <w:t xml:space="preserve"> PostgreSQL</w:t>
      </w:r>
    </w:p>
    <w:p>
      <w:r/>
      <w:r>
        <w:rPr>
          <w:b/>
        </w:rPr>
        <w:t>ORM:</w:t>
      </w:r>
      <w:r>
        <w:t xml:space="preserve"> Prisma (genera SQL optimizado)</w:t>
      </w:r>
    </w:p>
    <w:p/>
    <w:p>
      <w:r>
        <w:t>---</w:t>
      </w:r>
    </w:p>
    <w:p/>
    <w:p>
      <w:pPr>
        <w:pStyle w:val="Heading2"/>
      </w:pPr>
      <w:r>
        <w:t>4. Librerías y Dependencias</w:t>
      </w:r>
    </w:p>
    <w:p/>
    <w:p>
      <w:pPr>
        <w:pStyle w:val="Heading3"/>
      </w:pPr>
      <w:r>
        <w:t>4.1 Backend Dependencies</w:t>
      </w:r>
    </w:p>
    <w:p/>
    <w:p>
      <w:pPr>
        <w:pStyle w:val="Heading4"/>
      </w:pPr>
      <w:r>
        <w:t>Core Dependencies</w:t>
      </w:r>
    </w:p>
    <w:p>
      <w:pPr>
        <w:ind w:left="720"/>
      </w:pPr>
      <w:r>
        <w:rPr>
          <w:rFonts w:ascii="Courier New" w:hAnsi="Courier New"/>
          <w:sz w:val="18"/>
        </w:rPr>
        <w:t>{</w:t>
        <w:br/>
        <w:t xml:space="preserve">  "express": "^4.19.2",           // Web framework</w:t>
        <w:br/>
        <w:t xml:space="preserve">  "prisma": "^5.20.0",            // ORM</w:t>
        <w:br/>
        <w:t xml:space="preserve">  "jsonwebtoken": "^9.0.2",       // JWT authentication</w:t>
        <w:br/>
        <w:t xml:space="preserve">  "bcryptjs": "^2.4.3",           // Password hashing</w:t>
        <w:br/>
        <w:t xml:space="preserve">  "winston": "^3.11.0",           // Logging</w:t>
        <w:br/>
        <w:t xml:space="preserve">  "helmet": "^7.1.0",             // Security headers</w:t>
        <w:br/>
        <w:t xml:space="preserve">  "cors": "^2.8.5",               // CORS handling</w:t>
        <w:br/>
        <w:t xml:space="preserve">  "express-rate-limit": "^7.1.5"  // Rate limiting</w:t>
        <w:br/>
        <w:t>}</w:t>
      </w:r>
    </w:p>
    <w:p/>
    <w:p>
      <w:pPr>
        <w:pStyle w:val="Heading4"/>
      </w:pPr>
      <w:r>
        <w:t>Development Dependencies</w:t>
      </w:r>
    </w:p>
    <w:p>
      <w:pPr>
        <w:ind w:left="720"/>
      </w:pPr>
      <w:r>
        <w:rPr>
          <w:rFonts w:ascii="Courier New" w:hAnsi="Courier New"/>
          <w:sz w:val="18"/>
        </w:rPr>
        <w:t>{</w:t>
        <w:br/>
        <w:t xml:space="preserve">  "typescript": "^5.5.0",         // TypeScript compiler</w:t>
        <w:br/>
        <w:t xml:space="preserve">  "tsx": "^4.7.0",               // TypeScript execution</w:t>
        <w:br/>
        <w:t xml:space="preserve">  "nodemon": "^3.0.2",           // Hot reload</w:t>
        <w:br/>
        <w:t xml:space="preserve">  "@types/node": "^20.10.0",     // Node.js types</w:t>
        <w:br/>
        <w:t xml:space="preserve">  "@types/express": "^4.17.21",   // Express types</w:t>
        <w:br/>
        <w:t xml:space="preserve">  "@types/bcryptjs": "^2.4.6",    // bcrypt types</w:t>
        <w:br/>
        <w:t xml:space="preserve">  "@types/jsonwebtoken": "^9.0.5", // JWT types</w:t>
        <w:br/>
        <w:t xml:space="preserve">  "eslint": "^8.57.0",           // Linter</w:t>
        <w:br/>
        <w:t xml:space="preserve">  "prettier": "^3.2.0"           // Formatter</w:t>
        <w:br/>
        <w:t>}</w:t>
      </w:r>
    </w:p>
    <w:p/>
    <w:p>
      <w:pPr>
        <w:pStyle w:val="Heading3"/>
      </w:pPr>
      <w:r>
        <w:t>4.2 Frontend Dependencies</w:t>
      </w:r>
    </w:p>
    <w:p/>
    <w:p>
      <w:pPr>
        <w:pStyle w:val="Heading4"/>
      </w:pPr>
      <w:r>
        <w:t>Core Dependencies</w:t>
      </w:r>
    </w:p>
    <w:p>
      <w:pPr>
        <w:ind w:left="720"/>
      </w:pPr>
      <w:r>
        <w:rPr>
          <w:rFonts w:ascii="Courier New" w:hAnsi="Courier New"/>
          <w:sz w:val="18"/>
        </w:rPr>
        <w:t>{</w:t>
        <w:br/>
        <w:t xml:space="preserve">  "react": "^18.3.0",            // UI framework</w:t>
        <w:br/>
        <w:t xml:space="preserve">  "react-dom": "^18.3.0",        // React DOM</w:t>
        <w:br/>
        <w:t xml:space="preserve">  "react-router-dom": "^6.26.0",  // Routing</w:t>
        <w:br/>
        <w:t xml:space="preserve">  "zustand": "^4.5.0",           // State management</w:t>
        <w:br/>
        <w:t xml:space="preserve">  "@tanstack/react-query": "^5.56.0", // Server state</w:t>
        <w:br/>
        <w:t xml:space="preserve">  "axios": "^1.7.0",             // HTTP client</w:t>
        <w:br/>
        <w:t xml:space="preserve">  "react-hook-form": "^7.53.0",  // Form handling</w:t>
        <w:br/>
        <w:t xml:space="preserve">  "zod": "^3.22.0",              // Validation</w:t>
        <w:br/>
        <w:t xml:space="preserve">  "date-fns": "^3.0.0"           // Date utilities</w:t>
        <w:br/>
        <w:t>}</w:t>
      </w:r>
    </w:p>
    <w:p/>
    <w:p>
      <w:pPr>
        <w:pStyle w:val="Heading4"/>
      </w:pPr>
      <w:r>
        <w:t>UI Dependencies</w:t>
      </w:r>
    </w:p>
    <w:p>
      <w:pPr>
        <w:ind w:left="720"/>
      </w:pPr>
      <w:r>
        <w:rPr>
          <w:rFonts w:ascii="Courier New" w:hAnsi="Courier New"/>
          <w:sz w:val="18"/>
        </w:rPr>
        <w:t>{</w:t>
        <w:br/>
        <w:t xml:space="preserve">  "tailwindcss": "^3.4.0",       // CSS framework</w:t>
        <w:br/>
        <w:t xml:space="preserve">  "postcss": "^8.4.0",           // CSS processing</w:t>
        <w:br/>
        <w:t xml:space="preserve">  "autoprefixer": "^10.4.0"      // CSS prefixes</w:t>
        <w:br/>
        <w:t>}</w:t>
      </w:r>
    </w:p>
    <w:p/>
    <w:p>
      <w:pPr>
        <w:pStyle w:val="Heading4"/>
      </w:pPr>
      <w:r>
        <w:t>Development Dependencies</w:t>
      </w:r>
    </w:p>
    <w:p>
      <w:pPr>
        <w:ind w:left="720"/>
      </w:pPr>
      <w:r>
        <w:rPr>
          <w:rFonts w:ascii="Courier New" w:hAnsi="Courier New"/>
          <w:sz w:val="18"/>
        </w:rPr>
        <w:t>{</w:t>
        <w:br/>
        <w:t xml:space="preserve">  "typescript": "^5.5.0",        // TypeScript</w:t>
        <w:br/>
        <w:t xml:space="preserve">  "vite": "^5.4.0",              // Build tool</w:t>
        <w:br/>
        <w:t xml:space="preserve">  "@vitejs/plugin-react": "^4.3.0", // React plugin</w:t>
        <w:br/>
        <w:t xml:space="preserve">  "@types/react": "^18.3.0",     // React types</w:t>
        <w:br/>
        <w:t xml:space="preserve">  "@types/react-dom": "^18.3.0", // React DOM types</w:t>
        <w:br/>
        <w:t xml:space="preserve">  "eslint": "^8.57.0",           // Linter</w:t>
        <w:br/>
        <w:t xml:space="preserve">  "prettier": "^3.2.0"           // Formatter</w:t>
        <w:br/>
        <w:t>}</w:t>
      </w:r>
    </w:p>
    <w:p/>
    <w:p>
      <w:pPr>
        <w:pStyle w:val="Heading3"/>
      </w:pPr>
      <w:r>
        <w:t>4.3 Shared Dependencies</w:t>
      </w:r>
    </w:p>
    <w:p/>
    <w:p>
      <w:pPr>
        <w:ind w:left="720"/>
      </w:pPr>
      <w:r>
        <w:rPr>
          <w:rFonts w:ascii="Courier New" w:hAnsi="Courier New"/>
          <w:sz w:val="18"/>
        </w:rPr>
        <w:t>{</w:t>
        <w:br/>
        <w:t xml:space="preserve">  "typescript": "^5.5.0",        // TypeScript</w:t>
        <w:br/>
        <w:t xml:space="preserve">  "zod": "^3.22.0"               // Validation schemas</w:t>
        <w:br/>
        <w:t>}</w:t>
      </w:r>
    </w:p>
    <w:p/>
    <w:p>
      <w:r>
        <w:t>---</w:t>
      </w:r>
    </w:p>
    <w:p/>
    <w:p>
      <w:pPr>
        <w:pStyle w:val="Heading2"/>
      </w:pPr>
      <w:r>
        <w:t>5. Patrones de Diseño</w:t>
      </w:r>
    </w:p>
    <w:p/>
    <w:p>
      <w:pPr>
        <w:pStyle w:val="Heading3"/>
      </w:pPr>
      <w:r>
        <w:t>5.1 Patrón MVC (Model-View-Controller)</w:t>
      </w:r>
    </w:p>
    <w:p/>
    <w:p>
      <w:pPr>
        <w:ind w:left="720"/>
      </w:pPr>
      <w:r>
        <w:rPr>
          <w:rFonts w:ascii="Courier New" w:hAnsi="Courier New"/>
          <w:sz w:val="18"/>
        </w:rPr>
        <w:t>┌─────────────────┐    ┌─────────────────┐    ┌─────────────────┐</w:t>
        <w:br/>
        <w:t>│     VIEW        │    │   CONTROLLER    │    │     MODEL       │</w:t>
        <w:br/>
        <w:t>│                 │    │                 │    │                 │</w:t>
        <w:br/>
        <w:t>│ • React Pages   │◄──►│ • Express       │◄──►│ • Prisma Models │</w:t>
        <w:br/>
        <w:t>│ • Components    │    │   Controllers   │    │ • Database      │</w:t>
        <w:br/>
        <w:t>│ • UI Logic      │    │ • Route Handlers│    │ • Business Logic│</w:t>
        <w:br/>
        <w:t>└─────────────────┘    └─────────────────┘    └─────────────────┘</w:t>
      </w:r>
    </w:p>
    <w:p/>
    <w:p>
      <w:pPr>
        <w:pStyle w:val="Heading3"/>
      </w:pPr>
      <w:r>
        <w:t>5.2 Patrón Repository</w:t>
      </w:r>
    </w:p>
    <w:p/>
    <w:p>
      <w:pPr>
        <w:ind w:left="720"/>
      </w:pPr>
      <w:r>
        <w:rPr>
          <w:rFonts w:ascii="Courier New" w:hAnsi="Courier New"/>
          <w:sz w:val="18"/>
        </w:rPr>
        <w:t>// Service Layer (Repository Pattern)</w:t>
        <w:br/>
        <w:t>export class UserService {</w:t>
        <w:br/>
        <w:t xml:space="preserve">  async getAll(): Promise&lt;User[]&gt; {</w:t>
        <w:br/>
        <w:t xml:space="preserve">    return await prisma.user.findMany()</w:t>
        <w:br/>
        <w:t xml:space="preserve">  }</w:t>
        <w:br/>
        <w:t xml:space="preserve">  </w:t>
        <w:br/>
        <w:t xml:space="preserve">  async getById(id: string): Promise&lt;User&gt; {</w:t>
        <w:br/>
        <w:t xml:space="preserve">    return await prisma.user.findUnique({ where: { id } })</w:t>
        <w:br/>
        <w:t xml:space="preserve">  }</w:t>
        <w:br/>
        <w:t xml:space="preserve">  </w:t>
        <w:br/>
        <w:t xml:space="preserve">  async create(data: CreateUserData): Promise&lt;User&gt; {</w:t>
        <w:br/>
        <w:t xml:space="preserve">    return await prisma.user.create({ data })</w:t>
        <w:br/>
        <w:t xml:space="preserve">  }</w:t>
        <w:br/>
        <w:t>}</w:t>
      </w:r>
    </w:p>
    <w:p/>
    <w:p>
      <w:pPr>
        <w:pStyle w:val="Heading3"/>
      </w:pPr>
      <w:r>
        <w:t>5.3 Patrón Singleton</w:t>
      </w:r>
    </w:p>
    <w:p/>
    <w:p>
      <w:pPr>
        <w:ind w:left="720"/>
      </w:pPr>
      <w:r>
        <w:rPr>
          <w:rFonts w:ascii="Courier New" w:hAnsi="Courier New"/>
          <w:sz w:val="18"/>
        </w:rPr>
        <w:t>// Database connection singleton</w:t>
        <w:br/>
        <w:t>const prisma = new PrismaClient()</w:t>
        <w:br/>
        <w:t>export default prisma</w:t>
      </w:r>
    </w:p>
    <w:p/>
    <w:p>
      <w:pPr>
        <w:pStyle w:val="Heading3"/>
      </w:pPr>
      <w:r>
        <w:t>5.4 Patrón Factory</w:t>
      </w:r>
    </w:p>
    <w:p/>
    <w:p>
      <w:pPr>
        <w:ind w:left="720"/>
      </w:pPr>
      <w:r>
        <w:rPr>
          <w:rFonts w:ascii="Courier New" w:hAnsi="Courier New"/>
          <w:sz w:val="18"/>
        </w:rPr>
        <w:t>// Code generators</w:t>
        <w:br/>
        <w:t>export function generateEntryCode(): string {</w:t>
        <w:br/>
        <w:t xml:space="preserve">  const date = new Date()</w:t>
        <w:br/>
        <w:t xml:space="preserve">  const random = Math.floor(Math.random() * 10000)</w:t>
        <w:br/>
        <w:t xml:space="preserve">  return `ING-${date.getFullYear()}${date.getMonth()+1}${date.getDate()}-${random.toString().padStart(4, '0')}`</w:t>
        <w:br/>
        <w:t>}</w:t>
      </w:r>
    </w:p>
    <w:p/>
    <w:p>
      <w:pPr>
        <w:pStyle w:val="Heading3"/>
      </w:pPr>
      <w:r>
        <w:t>5.5 Patrón Observer (React Hooks)</w:t>
      </w:r>
    </w:p>
    <w:p/>
    <w:p>
      <w:pPr>
        <w:ind w:left="720"/>
      </w:pPr>
      <w:r>
        <w:rPr>
          <w:rFonts w:ascii="Courier New" w:hAnsi="Courier New"/>
          <w:sz w:val="18"/>
        </w:rPr>
        <w:t>// Custom hook for state management</w:t>
        <w:br/>
        <w:t>function useVehicles() {</w:t>
        <w:br/>
        <w:t xml:space="preserve">  const [vehicles, setVehicles] = useState&lt;Vehicle[]&gt;([])</w:t>
        <w:br/>
        <w:t xml:space="preserve">  const [loading, setLoading] = useState(false)</w:t>
        <w:br/>
        <w:t xml:space="preserve">  </w:t>
        <w:br/>
        <w:t xml:space="preserve">  const loadVehicles = async () =&gt; {</w:t>
        <w:br/>
        <w:t xml:space="preserve">    setLoading(true)</w:t>
        <w:br/>
        <w:t xml:space="preserve">    const data = await vehicleService.getAll()</w:t>
        <w:br/>
        <w:t xml:space="preserve">    setVehicles(data)</w:t>
        <w:br/>
        <w:t xml:space="preserve">    setLoading(false)</w:t>
        <w:br/>
        <w:t xml:space="preserve">  }</w:t>
        <w:br/>
        <w:t xml:space="preserve">  </w:t>
        <w:br/>
        <w:t xml:space="preserve">  return { vehicles, loading, loadVehicles }</w:t>
        <w:br/>
        <w:t>}</w:t>
      </w:r>
    </w:p>
    <w:p/>
    <w:p>
      <w:r>
        <w:t>---</w:t>
      </w:r>
    </w:p>
    <w:p/>
    <w:p>
      <w:pPr>
        <w:pStyle w:val="Heading2"/>
      </w:pPr>
      <w:r>
        <w:t>6. Estructura del Proyecto</w:t>
      </w:r>
    </w:p>
    <w:p/>
    <w:p>
      <w:pPr>
        <w:pStyle w:val="Heading3"/>
      </w:pPr>
      <w:r>
        <w:t>6.1 Estructura General</w:t>
      </w:r>
    </w:p>
    <w:p/>
    <w:p>
      <w:pPr>
        <w:ind w:left="720"/>
      </w:pPr>
      <w:r>
        <w:rPr>
          <w:rFonts w:ascii="Courier New" w:hAnsi="Courier New"/>
          <w:sz w:val="18"/>
        </w:rPr>
        <w:t>Capstone_github/</w:t>
        <w:br/>
        <w:t>├── backend/                    # API Backend</w:t>
        <w:br/>
        <w:t>│   ├── src/</w:t>
        <w:br/>
        <w:t>│   │   ├── controllers/       # Controladores (10 archivos)</w:t>
        <w:br/>
        <w:t>│   │   ├── services/          # Lógica de negocio (9 archivos)</w:t>
        <w:br/>
        <w:t>│   │   ├── routes/            # Definición de rutas (11 archivos)</w:t>
        <w:br/>
        <w:t>│   │   ├── middlewares/       # Middlewares (5 archivos)</w:t>
        <w:br/>
        <w:t>│   │   ├── utils/             # Utilidades (4 archivos)</w:t>
        <w:br/>
        <w:t>│   │   └── config/            # Configuración (2 archivos)</w:t>
        <w:br/>
        <w:t>│   ├── prisma/</w:t>
        <w:br/>
        <w:t>│   │   ├── schema.prisma      # Esquema de base de datos</w:t>
        <w:br/>
        <w:t>│   │   └── seed.ts            # Datos de prueba</w:t>
        <w:br/>
        <w:t>│   └── package.json</w:t>
        <w:br/>
        <w:t>├── frontend/                   # React Frontend</w:t>
        <w:br/>
        <w:t>│   ├── src/</w:t>
        <w:br/>
        <w:t>│   │   ├── components/        # Componentes reutilizables</w:t>
        <w:br/>
        <w:t>│   │   ├── pages/             # Páginas de la aplicación</w:t>
        <w:br/>
        <w:t>│   │   ├── services/          # Servicios de API</w:t>
        <w:br/>
        <w:t>│   │   ├── store/             # Estado global</w:t>
        <w:br/>
        <w:t>│   │   ├── hooks/             # Custom hooks</w:t>
        <w:br/>
        <w:t>│   │   └── types/             # Tipos TypeScript</w:t>
        <w:br/>
        <w:t>│   └── package.json</w:t>
        <w:br/>
        <w:t>├── shared/                     # Código compartido</w:t>
        <w:br/>
        <w:t>│   └── types/</w:t>
        <w:br/>
        <w:t>│       └── index.ts           # Tipos compartidos</w:t>
        <w:br/>
        <w:t>└── docs/                      # Documentación</w:t>
        <w:br/>
        <w:t xml:space="preserve">    ├── api/</w:t>
        <w:br/>
        <w:t xml:space="preserve">    ├── arquitectura/</w:t>
        <w:br/>
        <w:t xml:space="preserve">    └── casos-uso/</w:t>
      </w:r>
    </w:p>
    <w:p/>
    <w:p>
      <w:pPr>
        <w:pStyle w:val="Heading3"/>
      </w:pPr>
      <w:r>
        <w:t>6.2 Backend Structure</w:t>
      </w:r>
    </w:p>
    <w:p/>
    <w:p>
      <w:pPr>
        <w:ind w:left="720"/>
      </w:pPr>
      <w:r>
        <w:rPr>
          <w:rFonts w:ascii="Courier New" w:hAnsi="Courier New"/>
          <w:sz w:val="18"/>
        </w:rPr>
        <w:t>backend/src/</w:t>
        <w:br/>
        <w:t>├── controllers/               # Capa de Controladores</w:t>
        <w:br/>
        <w:t>│   ├── authController.ts      # Autenticación</w:t>
        <w:br/>
        <w:t>│   ├── userController.ts      # Gestión de usuarios</w:t>
        <w:br/>
        <w:t>│   ├── vehicleController.ts   # Gestión de vehículos</w:t>
        <w:br/>
        <w:t>│   ├── workOrderController.ts # Órdenes de trabajo</w:t>
        <w:br/>
        <w:t>│   └── ...</w:t>
        <w:br/>
        <w:t>├── services/                  # Capa de Servicios</w:t>
        <w:br/>
        <w:t>│   ├── authService.ts         # Lógica de autenticación</w:t>
        <w:br/>
        <w:t>│   ├── userService.ts         # Lógica de usuarios</w:t>
        <w:br/>
        <w:t>│   ├── vehicleService.ts      # Lógica de vehículos</w:t>
        <w:br/>
        <w:t>│   └── ...</w:t>
        <w:br/>
        <w:t>├── routes/                    # Definición de Rutas</w:t>
        <w:br/>
        <w:t>│   ├── authRoutes.ts          # Rutas de autenticación</w:t>
        <w:br/>
        <w:t>│   ├── userRoutes.ts          # Rutas de usuarios</w:t>
        <w:br/>
        <w:t>│   └── ...</w:t>
        <w:br/>
        <w:t>├── middlewares/               # Middlewares</w:t>
        <w:br/>
        <w:t>│   ├── auth.ts                # Autenticación JWT</w:t>
        <w:br/>
        <w:t>│   ├── rbac.ts                # Control de acceso</w:t>
        <w:br/>
        <w:t>│   ├── validation.ts          # Validación de datos</w:t>
        <w:br/>
        <w:t>│   └── audit.ts               # Auditoría</w:t>
        <w:br/>
        <w:t>├── utils/                     # Utilidades</w:t>
        <w:br/>
        <w:t>│   ├── auth.ts                # Helpers de autenticación</w:t>
        <w:br/>
        <w:t>│   ├── validation.ts          # Validaciones</w:t>
        <w:br/>
        <w:t>│   └── response.ts            # Respuestas estándar</w:t>
        <w:br/>
        <w:t>└── config/                    # Configuración</w:t>
        <w:br/>
        <w:t xml:space="preserve">    ├── database.ts            # Cliente Prisma</w:t>
        <w:br/>
        <w:t xml:space="preserve">    └── logger.ts              # Configuración Winston</w:t>
      </w:r>
    </w:p>
    <w:p/>
    <w:p>
      <w:pPr>
        <w:pStyle w:val="Heading3"/>
      </w:pPr>
      <w:r>
        <w:t>6.3 Frontend Structure</w:t>
      </w:r>
    </w:p>
    <w:p/>
    <w:p>
      <w:pPr>
        <w:ind w:left="720"/>
      </w:pPr>
      <w:r>
        <w:rPr>
          <w:rFonts w:ascii="Courier New" w:hAnsi="Courier New"/>
          <w:sz w:val="18"/>
        </w:rPr>
        <w:t>frontend/src/</w:t>
        <w:br/>
        <w:t>├── components/                 # Componentes Reutilizables</w:t>
        <w:br/>
        <w:t>│   ├── Layout/</w:t>
        <w:br/>
        <w:t>│   │   └── MainLayout.tsx     # Layout principal</w:t>
        <w:br/>
        <w:t>│   ├── shared/</w:t>
        <w:br/>
        <w:t>│   │   ├── Card.tsx           # Componente Card</w:t>
        <w:br/>
        <w:t>│   │   ├── Button.tsx         # Componente Button</w:t>
        <w:br/>
        <w:t>│   │   └── Badge.tsx          # Componente Badge</w:t>
        <w:br/>
        <w:t>│   └── PrivateRoute.tsx       # Guard de rutas</w:t>
        <w:br/>
        <w:t>├── pages/                     # Páginas de la Aplicación</w:t>
        <w:br/>
        <w:t>│   ├── Login.tsx              # Página de login</w:t>
        <w:br/>
        <w:t>│   ├── Dashboard.tsx          # Router de dashboards</w:t>
        <w:br/>
        <w:t>│   └── dashboards/</w:t>
        <w:br/>
        <w:t>│       ├── AdminDashboard.tsx</w:t>
        <w:br/>
        <w:t>│       ├── GuardiaDashboard.tsx</w:t>
        <w:br/>
        <w:t>│       └── ...</w:t>
        <w:br/>
        <w:t>├── services/                  # Servicios de API</w:t>
        <w:br/>
        <w:t>│   ├── api.ts                 # Cliente Axios</w:t>
        <w:br/>
        <w:t>│   ├── authService.ts         # Servicio de autenticación</w:t>
        <w:br/>
        <w:t>│   └── vehicleService.ts      # Servicio de vehículos</w:t>
        <w:br/>
        <w:t>├── store/                     # Estado Global</w:t>
        <w:br/>
        <w:t>│   └── authStore.ts           # Store de autenticación</w:t>
        <w:br/>
        <w:t>├── hooks/                     # Custom Hooks</w:t>
        <w:br/>
        <w:t>├── types/                     # Tipos TypeScript</w:t>
        <w:br/>
        <w:t>└── utils/                     # Utilidades</w:t>
      </w:r>
    </w:p>
    <w:p/>
    <w:p>
      <w:r>
        <w:t>---</w:t>
      </w:r>
    </w:p>
    <w:p/>
    <w:p>
      <w:pPr>
        <w:pStyle w:val="Heading2"/>
      </w:pPr>
      <w:r>
        <w:t>7. Flujo de Datos</w:t>
      </w:r>
    </w:p>
    <w:p/>
    <w:p>
      <w:pPr>
        <w:pStyle w:val="Heading3"/>
      </w:pPr>
      <w:r>
        <w:t>7.1 Flujo de Request HTTP</w:t>
      </w:r>
    </w:p>
    <w:p/>
    <w:p>
      <w:pPr>
        <w:ind w:left="720"/>
      </w:pPr>
      <w:r>
        <w:rPr>
          <w:rFonts w:ascii="Courier New" w:hAnsi="Courier New"/>
          <w:sz w:val="18"/>
        </w:rPr>
        <w:t>1. Usuario → Frontend (React)</w:t>
        <w:br/>
        <w:t xml:space="preserve">   ↓</w:t>
        <w:br/>
        <w:t>2. HTTP Request con JWT → Backend (Express)</w:t>
        <w:br/>
        <w:t xml:space="preserve">   ↓</w:t>
        <w:br/>
        <w:t>3. Middleware de Autenticación → Valida JWT</w:t>
        <w:br/>
        <w:t xml:space="preserve">   ↓</w:t>
        <w:br/>
        <w:t>4. Middleware de Autorización → Verifica permisos RBAC</w:t>
        <w:br/>
        <w:t xml:space="preserve">   ↓</w:t>
        <w:br/>
        <w:t>5. Middleware de Validación → Valida datos de entrada</w:t>
        <w:br/>
        <w:t xml:space="preserve">   ↓</w:t>
        <w:br/>
        <w:t>6. Controller → Recibe request</w:t>
        <w:br/>
        <w:t xml:space="preserve">   ↓</w:t>
        <w:br/>
        <w:t>7. Service → Ejecuta lógica de negocio</w:t>
        <w:br/>
        <w:t xml:space="preserve">   ↓</w:t>
        <w:br/>
        <w:t>8. Prisma ORM → Consulta/modifica base de datos</w:t>
        <w:br/>
        <w:t xml:space="preserve">   ↓</w:t>
        <w:br/>
        <w:t>9. Database (PostgreSQL) → Retorna datos</w:t>
        <w:br/>
        <w:t xml:space="preserve">   ↓</w:t>
        <w:br/>
        <w:t>10. Service → Procesa datos</w:t>
        <w:br/>
        <w:t xml:space="preserve">   ↓</w:t>
        <w:br/>
        <w:t>11. Controller → Formatea respuesta</w:t>
        <w:br/>
        <w:t xml:space="preserve">   ↓</w:t>
        <w:br/>
        <w:t>12. Middleware de Auditoría → Registra acción</w:t>
        <w:br/>
        <w:t xml:space="preserve">   ↓</w:t>
        <w:br/>
        <w:t>13. Response → Frontend</w:t>
        <w:br/>
        <w:t xml:space="preserve">   ↓</w:t>
        <w:br/>
        <w:t>14. Frontend → Actualiza UI</w:t>
      </w:r>
    </w:p>
    <w:p/>
    <w:p>
      <w:pPr>
        <w:pStyle w:val="Heading3"/>
      </w:pPr>
      <w:r>
        <w:t>7.2 Flujo de Autenticación</w:t>
      </w:r>
    </w:p>
    <w:p/>
    <w:p>
      <w:pPr>
        <w:ind w:left="720"/>
      </w:pPr>
      <w:r>
        <w:rPr>
          <w:rFonts w:ascii="Courier New" w:hAnsi="Courier New"/>
          <w:sz w:val="18"/>
        </w:rPr>
        <w:t>1. Usuario ingresa credenciales</w:t>
        <w:br/>
        <w:t xml:space="preserve">   ↓</w:t>
        <w:br/>
        <w:t>2. Frontend envía POST /api/auth/login</w:t>
        <w:br/>
        <w:t xml:space="preserve">   ↓</w:t>
        <w:br/>
        <w:t>3. Backend valida credenciales</w:t>
        <w:br/>
        <w:t xml:space="preserve">   ↓</w:t>
        <w:br/>
        <w:t>4. Backend genera JWT (access + refresh)</w:t>
        <w:br/>
        <w:t xml:space="preserve">   ↓</w:t>
        <w:br/>
        <w:t>5. Backend retorna tokens</w:t>
        <w:br/>
        <w:t xml:space="preserve">   ↓</w:t>
        <w:br/>
        <w:t>6. Frontend guarda tokens en localStorage</w:t>
        <w:br/>
        <w:t xml:space="preserve">   ↓</w:t>
        <w:br/>
        <w:t>7. Frontend incluye token en requests</w:t>
        <w:br/>
        <w:t xml:space="preserve">   ↓</w:t>
        <w:br/>
        <w:t>8. Backend valida token en cada request</w:t>
        <w:br/>
        <w:t xml:space="preserve">   ↓</w:t>
        <w:br/>
        <w:t>9. Si token expira, Frontend usa refresh token</w:t>
        <w:br/>
        <w:t xml:space="preserve">   ↓</w:t>
        <w:br/>
        <w:t>10. Backend genera nuevo access token</w:t>
      </w:r>
    </w:p>
    <w:p/>
    <w:p>
      <w:pPr>
        <w:pStyle w:val="Heading3"/>
      </w:pPr>
      <w:r>
        <w:t>7.3 Flujo de Estado (Frontend)</w:t>
      </w:r>
    </w:p>
    <w:p/>
    <w:p>
      <w:pPr>
        <w:ind w:left="720"/>
      </w:pPr>
      <w:r>
        <w:rPr>
          <w:rFonts w:ascii="Courier New" w:hAnsi="Courier New"/>
          <w:sz w:val="18"/>
        </w:rPr>
        <w:t>1. Usuario interactúa con UI</w:t>
        <w:br/>
        <w:t xml:space="preserve">   ↓</w:t>
        <w:br/>
        <w:t>2. Component llama a service</w:t>
        <w:br/>
        <w:t xml:space="preserve">   ↓</w:t>
        <w:br/>
        <w:t>3. Service hace request a API</w:t>
        <w:br/>
        <w:t xml:space="preserve">   ↓</w:t>
        <w:br/>
        <w:t>4. API retorna datos</w:t>
        <w:br/>
        <w:t xml:space="preserve">   ↓</w:t>
        <w:br/>
        <w:t>5. Service actualiza store (Zustand)</w:t>
        <w:br/>
        <w:t xml:space="preserve">   ↓</w:t>
        <w:br/>
        <w:t>6. Store notifica a componentes</w:t>
        <w:br/>
        <w:t xml:space="preserve">   ↓</w:t>
        <w:br/>
        <w:t>7. Componentes se re-renderizan</w:t>
        <w:br/>
        <w:t xml:space="preserve">   ↓</w:t>
        <w:br/>
        <w:t>8. UI se actualiza con nuevos datos</w:t>
      </w:r>
    </w:p>
    <w:p/>
    <w:p>
      <w:r>
        <w:t>---</w:t>
      </w:r>
    </w:p>
    <w:p/>
    <w:p>
      <w:pPr>
        <w:pStyle w:val="Heading2"/>
      </w:pPr>
      <w:r>
        <w:t>8. Convenciones de Código</w:t>
      </w:r>
    </w:p>
    <w:p/>
    <w:p>
      <w:pPr>
        <w:pStyle w:val="Heading3"/>
      </w:pPr>
      <w:r>
        <w:t>8.1 Naming Conventions</w:t>
      </w:r>
    </w:p>
    <w:p/>
    <w:p>
      <w:pPr>
        <w:pStyle w:val="Heading4"/>
      </w:pPr>
      <w:r>
        <w:t>TypeScript</w:t>
      </w:r>
    </w:p>
    <w:p>
      <w:pPr>
        <w:ind w:left="720"/>
      </w:pPr>
      <w:r>
        <w:rPr>
          <w:rFonts w:ascii="Courier New" w:hAnsi="Courier New"/>
          <w:sz w:val="18"/>
        </w:rPr>
        <w:t>// Clases: PascalCase</w:t>
        <w:br/>
        <w:t>class UserService { }</w:t>
        <w:br/>
        <w:t>class AuthController { }</w:t>
        <w:br/>
        <w:br/>
        <w:t>// Funciones: camelCase</w:t>
        <w:br/>
        <w:t>function getUserById() { }</w:t>
        <w:br/>
        <w:t>function validateEmail() { }</w:t>
        <w:br/>
        <w:br/>
        <w:t>// Constantes: UPPER_SNAKE_CASE</w:t>
        <w:br/>
        <w:t>const JWT_SECRET = 'secret'</w:t>
        <w:br/>
        <w:t>const API_URL = 'http://localhost:3000'</w:t>
        <w:br/>
        <w:br/>
        <w:t>// Interfaces: PascalCase</w:t>
        <w:br/>
        <w:t>interface User { }</w:t>
        <w:br/>
        <w:t>interface LoginRequest { }</w:t>
        <w:br/>
        <w:br/>
        <w:t>// Enums: PascalCase</w:t>
        <w:br/>
        <w:t>enum UserRole { }</w:t>
        <w:br/>
        <w:t>enum VehicleStatus { }</w:t>
      </w:r>
    </w:p>
    <w:p/>
    <w:p>
      <w:pPr>
        <w:pStyle w:val="Heading4"/>
      </w:pPr>
      <w:r>
        <w:t>Base de Datos</w:t>
      </w:r>
    </w:p>
    <w:p>
      <w:pPr>
        <w:ind w:left="720"/>
      </w:pPr>
      <w:r>
        <w:rPr>
          <w:rFonts w:ascii="Courier New" w:hAnsi="Courier New"/>
          <w:sz w:val="18"/>
        </w:rPr>
        <w:t>-- Tablas: snake_case</w:t>
        <w:br/>
        <w:t>users, work_orders, vehicle_entries</w:t>
        <w:br/>
        <w:br/>
        <w:t>-- Columnas: snake_case</w:t>
        <w:br/>
        <w:t>first_name, created_at, updated_at</w:t>
        <w:br/>
        <w:br/>
        <w:t>-- Índices: idx_tabla_columna</w:t>
        <w:br/>
        <w:t>idx_users_email, idx_vehicles_license_plate</w:t>
      </w:r>
    </w:p>
    <w:p/>
    <w:p>
      <w:pPr>
        <w:pStyle w:val="Heading4"/>
      </w:pPr>
      <w:r>
        <w:t>Archivos</w:t>
      </w:r>
    </w:p>
    <w:p>
      <w:pPr>
        <w:ind w:left="720"/>
      </w:pPr>
      <w:r>
        <w:rPr>
          <w:rFonts w:ascii="Courier New" w:hAnsi="Courier New"/>
          <w:sz w:val="18"/>
        </w:rPr>
        <w:t>// Components: PascalCase.tsx</w:t>
        <w:br/>
        <w:t>LoginPage.tsx, UserCard.tsx</w:t>
        <w:br/>
        <w:br/>
        <w:t>// Services: camelCase.ts</w:t>
        <w:br/>
        <w:t>authService.ts, vehicleService.ts</w:t>
        <w:br/>
        <w:br/>
        <w:t>// Utilities: camelCase.ts</w:t>
        <w:br/>
        <w:t>validation.ts, response.ts</w:t>
      </w:r>
    </w:p>
    <w:p/>
    <w:p>
      <w:pPr>
        <w:pStyle w:val="Heading3"/>
      </w:pPr>
      <w:r>
        <w:t>8.2 Estructura de Archivos</w:t>
      </w:r>
    </w:p>
    <w:p/>
    <w:p>
      <w:pPr>
        <w:pStyle w:val="Heading4"/>
      </w:pPr>
      <w:r>
        <w:t>Máximo 300 líneas por archivo</w:t>
      </w:r>
    </w:p>
    <w:p>
      <w:pPr>
        <w:pStyle w:val="ListBullet"/>
      </w:pPr>
      <w:r>
        <w:t>Si excede, refactorizar en múltiples archivos</w:t>
      </w:r>
    </w:p>
    <w:p>
      <w:pPr>
        <w:pStyle w:val="ListBullet"/>
      </w:pPr>
      <w:r>
        <w:t>Separar lógica compleja en funciones auxiliares</w:t>
      </w:r>
    </w:p>
    <w:p/>
    <w:p>
      <w:pPr>
        <w:pStyle w:val="Heading4"/>
      </w:pPr>
      <w:r>
        <w:t>Un archivo por:</w:t>
      </w:r>
    </w:p>
    <w:p>
      <w:pPr>
        <w:pStyle w:val="ListBullet"/>
      </w:pPr>
      <w:r>
        <w:t>Controller</w:t>
      </w:r>
    </w:p>
    <w:p>
      <w:pPr>
        <w:pStyle w:val="ListBullet"/>
      </w:pPr>
      <w:r>
        <w:t>Service</w:t>
      </w:r>
    </w:p>
    <w:p>
      <w:pPr>
        <w:pStyle w:val="ListBullet"/>
      </w:pPr>
      <w:r>
        <w:t>Route</w:t>
      </w:r>
    </w:p>
    <w:p>
      <w:pPr>
        <w:pStyle w:val="ListBullet"/>
      </w:pPr>
      <w:r>
        <w:t>Component</w:t>
      </w:r>
    </w:p>
    <w:p>
      <w:pPr>
        <w:pStyle w:val="ListBullet"/>
      </w:pPr>
      <w:r>
        <w:t>Page</w:t>
      </w:r>
    </w:p>
    <w:p/>
    <w:p>
      <w:pPr>
        <w:pStyle w:val="Heading3"/>
      </w:pPr>
      <w:r>
        <w:t>8.3 Comentarios</w:t>
      </w:r>
    </w:p>
    <w:p/>
    <w:p>
      <w:pPr>
        <w:pStyle w:val="Heading4"/>
      </w:pPr>
      <w:r>
        <w:t>JSDoc para funciones</w:t>
      </w:r>
    </w:p>
    <w:p>
      <w:pPr>
        <w:ind w:left="720"/>
      </w:pPr>
      <w:r>
        <w:rPr>
          <w:rFonts w:ascii="Courier New" w:hAnsi="Courier New"/>
          <w:sz w:val="18"/>
        </w:rPr>
        <w:t>/**</w:t>
        <w:br/>
        <w:t xml:space="preserve"> * Obtiene un usuario por ID</w:t>
        <w:br/>
        <w:t xml:space="preserve"> * @param id - ID del usuario</w:t>
        <w:br/>
        <w:t xml:space="preserve"> * @returns Usuario encontrado</w:t>
        <w:br/>
        <w:t xml:space="preserve"> * @throws Error si usuario no existe</w:t>
        <w:br/>
        <w:t xml:space="preserve"> */</w:t>
        <w:br/>
        <w:t>async function getUserById(id: string): Promise&lt;User&gt; {</w:t>
        <w:br/>
        <w:t xml:space="preserve">  // Implementación</w:t>
        <w:br/>
        <w:t>}</w:t>
      </w:r>
    </w:p>
    <w:p/>
    <w:p>
      <w:pPr>
        <w:pStyle w:val="Heading4"/>
      </w:pPr>
      <w:r>
        <w:t>Comentarios inline</w:t>
      </w:r>
    </w:p>
    <w:p>
      <w:pPr>
        <w:ind w:left="720"/>
      </w:pPr>
      <w:r>
        <w:rPr>
          <w:rFonts w:ascii="Courier New" w:hAnsi="Courier New"/>
          <w:sz w:val="18"/>
        </w:rPr>
        <w:t>// Validar RUT chileno</w:t>
        <w:br/>
        <w:t>if (!validateRUT(rut)) {</w:t>
        <w:br/>
        <w:t xml:space="preserve">  throw new Error('RUT inválido')</w:t>
        <w:br/>
        <w:t>}</w:t>
        <w:br/>
        <w:br/>
        <w:t>// TODO: Implementar cache de usuarios</w:t>
        <w:br/>
        <w:t>// FIXME: Corregir validación de email</w:t>
      </w:r>
    </w:p>
    <w:p/>
    <w:p>
      <w:pPr>
        <w:pStyle w:val="Heading3"/>
      </w:pPr>
      <w:r>
        <w:t>8.4 Imports</w:t>
      </w:r>
    </w:p>
    <w:p/>
    <w:p>
      <w:pPr>
        <w:pStyle w:val="Heading4"/>
      </w:pPr>
      <w:r>
        <w:t>Orden de imports</w:t>
      </w:r>
    </w:p>
    <w:p>
      <w:pPr>
        <w:ind w:left="720"/>
      </w:pPr>
      <w:r>
        <w:rPr>
          <w:rFonts w:ascii="Courier New" w:hAnsi="Courier New"/>
          <w:sz w:val="18"/>
        </w:rPr>
        <w:t>// 1. Node modules</w:t>
        <w:br/>
        <w:t>import express from 'express'</w:t>
        <w:br/>
        <w:t>import bcrypt from 'bcryptjs'</w:t>
        <w:br/>
        <w:br/>
        <w:t>// 2. Internal modules</w:t>
        <w:br/>
        <w:t>import prisma from '../config/database'</w:t>
        <w:br/>
        <w:t>import { validateRUT } from '../utils/validation'</w:t>
        <w:br/>
        <w:br/>
        <w:t>// 3. Types</w:t>
        <w:br/>
        <w:t>import type { Request, Response } from 'express'</w:t>
        <w:br/>
        <w:t>import type { User } from '../types'</w:t>
      </w:r>
    </w:p>
    <w:p/>
    <w:p>
      <w:r>
        <w:t>---</w:t>
      </w:r>
    </w:p>
    <w:p/>
    <w:p>
      <w:pPr>
        <w:pStyle w:val="Heading2"/>
      </w:pPr>
      <w:r>
        <w:t>9. Herramientas de Desarrollo</w:t>
      </w:r>
    </w:p>
    <w:p/>
    <w:p>
      <w:pPr>
        <w:pStyle w:val="Heading3"/>
      </w:pPr>
      <w:r>
        <w:t>9.1 IDEs Recomendados</w:t>
      </w:r>
    </w:p>
    <w:p/>
    <w:p>
      <w:pPr>
        <w:pStyle w:val="Heading4"/>
      </w:pPr>
      <w:r>
        <w:t>VS Code (Recomendado)</w:t>
      </w:r>
    </w:p>
    <w:p>
      <w:pPr>
        <w:ind w:left="720"/>
      </w:pPr>
      <w:r>
        <w:rPr>
          <w:rFonts w:ascii="Courier New" w:hAnsi="Courier New"/>
          <w:sz w:val="18"/>
        </w:rPr>
        <w:t>// Extensiones esenciales</w:t>
        <w:br/>
        <w:t>{</w:t>
        <w:br/>
        <w:t xml:space="preserve">  "recommendations": [</w:t>
        <w:br/>
        <w:t xml:space="preserve">    "ms-vscode.vscode-typescript-next",</w:t>
        <w:br/>
        <w:t xml:space="preserve">    "bradlc.vscode-tailwindcss",</w:t>
        <w:br/>
        <w:t xml:space="preserve">    "esbenp.prettier-vscode",</w:t>
        <w:br/>
        <w:t xml:space="preserve">    "ms-vscode.vscode-eslint",</w:t>
        <w:br/>
        <w:t xml:space="preserve">    "prisma.prisma",</w:t>
        <w:br/>
        <w:t xml:space="preserve">    "ms-vscode.vscode-json"</w:t>
        <w:br/>
        <w:t xml:space="preserve">  ]</w:t>
        <w:br/>
        <w:t>}</w:t>
      </w:r>
    </w:p>
    <w:p/>
    <w:p>
      <w:pPr>
        <w:pStyle w:val="Heading4"/>
      </w:pPr>
      <w:r>
        <w:t>Configuración VS Code</w:t>
      </w:r>
    </w:p>
    <w:p>
      <w:pPr>
        <w:ind w:left="720"/>
      </w:pPr>
      <w:r>
        <w:rPr>
          <w:rFonts w:ascii="Courier New" w:hAnsi="Courier New"/>
          <w:sz w:val="18"/>
        </w:rPr>
        <w:t>{</w:t>
        <w:br/>
        <w:t xml:space="preserve">  "editor.formatOnSave": true,</w:t>
        <w:br/>
        <w:t xml:space="preserve">  "editor.codeActionsOnSave": {</w:t>
        <w:br/>
        <w:t xml:space="preserve">    "source.fixAll.eslint": true</w:t>
        <w:br/>
        <w:t xml:space="preserve">  },</w:t>
        <w:br/>
        <w:t xml:space="preserve">  "typescript.preferences.importModuleSpecifier": "relative"</w:t>
        <w:br/>
        <w:t>}</w:t>
      </w:r>
    </w:p>
    <w:p/>
    <w:p>
      <w:pPr>
        <w:pStyle w:val="Heading3"/>
      </w:pPr>
      <w:r>
        <w:t>9.2 Herramientas de Testing</w:t>
      </w:r>
    </w:p>
    <w:p/>
    <w:p>
      <w:pPr>
        <w:ind w:left="720"/>
      </w:pPr>
      <w:r>
        <w:rPr>
          <w:rFonts w:ascii="Courier New" w:hAnsi="Courier New"/>
          <w:sz w:val="18"/>
        </w:rPr>
        <w:t># Backend Testing</w:t>
        <w:br/>
        <w:t>npm install --save-dev jest @types/jest supertest @types/supertest</w:t>
        <w:br/>
        <w:br/>
        <w:t xml:space="preserve"># Frontend Testing  </w:t>
        <w:br/>
        <w:t>npm install --save-dev vitest @testing-library/react @testing-library/jest-dom</w:t>
      </w:r>
    </w:p>
    <w:p/>
    <w:p>
      <w:pPr>
        <w:pStyle w:val="Heading3"/>
      </w:pPr>
      <w:r>
        <w:t>9.3 Herramientas de Debugging</w:t>
      </w:r>
    </w:p>
    <w:p/>
    <w:p>
      <w:pPr>
        <w:pStyle w:val="Heading4"/>
      </w:pPr>
      <w:r>
        <w:t>Backend Debug</w:t>
      </w:r>
    </w:p>
    <w:p>
      <w:pPr>
        <w:ind w:left="720"/>
      </w:pPr>
      <w:r>
        <w:rPr>
          <w:rFonts w:ascii="Courier New" w:hAnsi="Courier New"/>
          <w:sz w:val="18"/>
        </w:rPr>
        <w:t>// launch.json</w:t>
        <w:br/>
        <w:t>{</w:t>
        <w:br/>
        <w:t xml:space="preserve">  "type": "node",</w:t>
        <w:br/>
        <w:t xml:space="preserve">  "request": "launch",</w:t>
        <w:br/>
        <w:t xml:space="preserve">  "name": "Debug Backend",</w:t>
        <w:br/>
        <w:t xml:space="preserve">  "program": "${workspaceFolder}/backend/src/index.ts",</w:t>
        <w:br/>
        <w:t xml:space="preserve">  "env": {</w:t>
        <w:br/>
        <w:t xml:space="preserve">    "NODE_ENV": "development"</w:t>
        <w:br/>
        <w:t xml:space="preserve">  }</w:t>
        <w:br/>
        <w:t>}</w:t>
      </w:r>
    </w:p>
    <w:p/>
    <w:p>
      <w:pPr>
        <w:pStyle w:val="Heading4"/>
      </w:pPr>
      <w:r>
        <w:t>Frontend Debug</w:t>
      </w:r>
    </w:p>
    <w:p>
      <w:pPr>
        <w:pStyle w:val="ListBullet"/>
      </w:pPr>
      <w:r>
        <w:t>React DevTools (extensión del navegador)</w:t>
      </w:r>
    </w:p>
    <w:p>
      <w:pPr>
        <w:pStyle w:val="ListBullet"/>
      </w:pPr>
      <w:r>
        <w:t>Redux DevTools (para Zustand)</w:t>
      </w:r>
    </w:p>
    <w:p>
      <w:pPr>
        <w:pStyle w:val="ListBullet"/>
      </w:pPr>
      <w:r>
        <w:t>Network tab para requests HTTP</w:t>
      </w:r>
    </w:p>
    <w:p/>
    <w:p>
      <w:r>
        <w:t>---</w:t>
      </w:r>
    </w:p>
    <w:p/>
    <w:p>
      <w:pPr>
        <w:pStyle w:val="Heading2"/>
      </w:pPr>
      <w:r>
        <w:t>10. Mejores Prácticas</w:t>
      </w:r>
    </w:p>
    <w:p/>
    <w:p>
      <w:pPr>
        <w:pStyle w:val="Heading3"/>
      </w:pPr>
      <w:r>
        <w:t>10.1 Backend</w:t>
      </w:r>
    </w:p>
    <w:p/>
    <w:p>
      <w:pPr>
        <w:pStyle w:val="Heading4"/>
      </w:pPr>
      <w:r>
        <w:t>✅ DO</w:t>
      </w:r>
    </w:p>
    <w:p>
      <w:pPr>
        <w:ind w:left="720"/>
      </w:pPr>
      <w:r>
        <w:rPr>
          <w:rFonts w:ascii="Courier New" w:hAnsi="Courier New"/>
          <w:sz w:val="18"/>
        </w:rPr>
        <w:t>// Usar transacciones para operaciones múltiples</w:t>
        <w:br/>
        <w:t>await prisma.$transaction(async (tx) =&gt; {</w:t>
        <w:br/>
        <w:t xml:space="preserve">  await tx.user.create({ ... })</w:t>
        <w:br/>
        <w:t xml:space="preserve">  await tx.auditLog.create({ ... })</w:t>
        <w:br/>
        <w:t>})</w:t>
        <w:br/>
        <w:br/>
        <w:t>// Validar datos antes de guardar</w:t>
        <w:br/>
        <w:t>if (!validateRUT(rut)) {</w:t>
        <w:br/>
        <w:t xml:space="preserve">  throw new Error('RUT inválido')</w:t>
        <w:br/>
        <w:t>}</w:t>
        <w:br/>
        <w:br/>
        <w:t>// Usar try-catch en controladores</w:t>
        <w:br/>
        <w:t>async function myController(req: Request, res: Response) {</w:t>
        <w:br/>
        <w:t xml:space="preserve">  try {</w:t>
        <w:br/>
        <w:t xml:space="preserve">    const result = await myService.doSomething()</w:t>
        <w:br/>
        <w:t xml:space="preserve">    return sendSuccess(res, result)</w:t>
        <w:br/>
        <w:t xml:space="preserve">  } catch (error: any) {</w:t>
        <w:br/>
        <w:t xml:space="preserve">    return sendError(res, error.message)</w:t>
        <w:br/>
        <w:t xml:space="preserve">  }</w:t>
        <w:br/>
        <w:t>}</w:t>
      </w:r>
    </w:p>
    <w:p/>
    <w:p>
      <w:pPr>
        <w:pStyle w:val="Heading4"/>
      </w:pPr>
      <w:r>
        <w:t>❌ DON'T</w:t>
      </w:r>
    </w:p>
    <w:p>
      <w:pPr>
        <w:ind w:left="720"/>
      </w:pPr>
      <w:r>
        <w:rPr>
          <w:rFonts w:ascii="Courier New" w:hAnsi="Courier New"/>
          <w:sz w:val="18"/>
        </w:rPr>
        <w:t>// No hacer SELECT * innecesariamente</w:t>
        <w:br/>
        <w:t>const users = await prisma.user.findMany() // ❌</w:t>
        <w:br/>
        <w:br/>
        <w:t>// Mejor: Select específico</w:t>
        <w:br/>
        <w:t>const users = await prisma.user.findMany({</w:t>
        <w:br/>
        <w:t xml:space="preserve">  select: { id: true, firstName: true, email: true }</w:t>
        <w:br/>
        <w:t>}) // ✅</w:t>
        <w:br/>
        <w:br/>
        <w:t>// No exponer errores detallados en producción</w:t>
        <w:br/>
        <w:t>return res.status(500).json({ error: error.stack }) // ❌</w:t>
        <w:br/>
        <w:br/>
        <w:t>// Mejor: Error genérico en producción</w:t>
        <w:br/>
        <w:t xml:space="preserve">const message = NODE_ENV === 'development' </w:t>
        <w:br/>
        <w:t xml:space="preserve">  ? error.message </w:t>
        <w:br/>
        <w:t xml:space="preserve">  : 'Error interno del servidor' // ✅</w:t>
      </w:r>
    </w:p>
    <w:p/>
    <w:p>
      <w:pPr>
        <w:pStyle w:val="Heading3"/>
      </w:pPr>
      <w:r>
        <w:t>10.2 Frontend</w:t>
      </w:r>
    </w:p>
    <w:p/>
    <w:p>
      <w:pPr>
        <w:pStyle w:val="Heading4"/>
      </w:pPr>
      <w:r>
        <w:t>✅ DO</w:t>
      </w:r>
    </w:p>
    <w:p>
      <w:pPr>
        <w:ind w:left="720"/>
      </w:pPr>
      <w:r>
        <w:rPr>
          <w:rFonts w:ascii="Courier New" w:hAnsi="Courier New"/>
          <w:sz w:val="18"/>
        </w:rPr>
        <w:t>// Componentes pequeños y reutilizables</w:t>
        <w:br/>
        <w:t>function UserCard({ user, onEdit }: UserCardProps) {</w:t>
        <w:br/>
        <w:t xml:space="preserve">  return (</w:t>
        <w:br/>
        <w:t xml:space="preserve">    &lt;div className="card"&gt;</w:t>
        <w:br/>
        <w:t xml:space="preserve">      &lt;h3&gt;{user.name}&lt;/h3&gt;</w:t>
        <w:br/>
        <w:t xml:space="preserve">      &lt;button onClick={onEdit}&gt;Editar&lt;/button&gt;</w:t>
        <w:br/>
        <w:t xml:space="preserve">    &lt;/div&gt;</w:t>
        <w:br/>
        <w:t xml:space="preserve">  )</w:t>
        <w:br/>
        <w:t>}</w:t>
        <w:br/>
        <w:br/>
        <w:t>// Manejar estados de loading y error</w:t>
        <w:br/>
        <w:t>if (loading) return &lt;LoadingSpinner /&gt;</w:t>
        <w:br/>
        <w:t>if (error) return &lt;ErrorMessage error={error} /&gt;</w:t>
        <w:br/>
        <w:t>return &lt;DataDisplay data={data} /&gt;</w:t>
      </w:r>
    </w:p>
    <w:p/>
    <w:p>
      <w:pPr>
        <w:pStyle w:val="Heading4"/>
      </w:pPr>
      <w:r>
        <w:t>❌ DON'T</w:t>
      </w:r>
    </w:p>
    <w:p>
      <w:pPr>
        <w:ind w:left="720"/>
      </w:pPr>
      <w:r>
        <w:rPr>
          <w:rFonts w:ascii="Courier New" w:hAnsi="Courier New"/>
          <w:sz w:val="18"/>
        </w:rPr>
        <w:t>// No mutar state directamente</w:t>
        <w:br/>
        <w:t>state.items.push(newItem) // ❌</w:t>
        <w:br/>
        <w:br/>
        <w:t>// Mejor: Inmutabilidad</w:t>
        <w:br/>
        <w:t>setState({ ...state, items: [...state.items, newItem] }) // ✅</w:t>
        <w:br/>
        <w:br/>
        <w:t>// No hacer fetch en useEffect sin cleanup</w:t>
        <w:br/>
        <w:t>useEffect(() =&gt; {</w:t>
        <w:br/>
        <w:t xml:space="preserve">  fetch('/api/data').then(...) // ❌</w:t>
        <w:br/>
        <w:t>}, [])</w:t>
        <w:br/>
        <w:br/>
        <w:t>// Mejor: Con cleanup</w:t>
        <w:br/>
        <w:t>useEffect(() =&gt; {</w:t>
        <w:br/>
        <w:t xml:space="preserve">  let cancelled = false</w:t>
        <w:br/>
        <w:t xml:space="preserve">  fetch('/api/data').then(data =&gt; {</w:t>
        <w:br/>
        <w:t xml:space="preserve">    if (!cancelled) setData(data)</w:t>
        <w:br/>
        <w:t xml:space="preserve">  })</w:t>
        <w:br/>
        <w:t xml:space="preserve">  return () =&gt; { cancelled = true }</w:t>
        <w:br/>
        <w:t>}, []) // ✅</w:t>
      </w:r>
    </w:p>
    <w:p/>
    <w:p>
      <w:r>
        <w:t>---</w:t>
      </w:r>
    </w:p>
    <w:p/>
    <w:p>
      <w:pPr>
        <w:pStyle w:val="Heading2"/>
      </w:pPr>
      <w:r>
        <w:t>11. Troubleshooting Común</w:t>
      </w:r>
    </w:p>
    <w:p/>
    <w:p>
      <w:pPr>
        <w:pStyle w:val="Heading3"/>
      </w:pPr>
      <w:r>
        <w:t>11.1 Problemas de Conexión</w:t>
      </w:r>
    </w:p>
    <w:p/>
    <w:p>
      <w:pPr>
        <w:ind w:left="720"/>
      </w:pPr>
      <w:r>
        <w:rPr>
          <w:rFonts w:ascii="Courier New" w:hAnsi="Courier New"/>
          <w:sz w:val="18"/>
        </w:rPr>
        <w:t># Error: Cannot connect to database</w:t>
        <w:br/>
        <w:t># Solución: Verificar DATABASE_URL</w:t>
        <w:br/>
        <w:t>echo $DATABASE_URL</w:t>
        <w:br/>
        <w:t>npx prisma db pull</w:t>
        <w:br/>
        <w:br/>
        <w:t># Error: Port already in use</w:t>
        <w:br/>
        <w:t># Solución: Matar proceso</w:t>
        <w:br/>
        <w:t>netstat -ano | findstr :3000</w:t>
        <w:br/>
        <w:t>taskkill /PID &lt;pid&gt; /F</w:t>
      </w:r>
    </w:p>
    <w:p/>
    <w:p>
      <w:pPr>
        <w:pStyle w:val="Heading3"/>
      </w:pPr>
      <w:r>
        <w:t>11.2 Problemas de TypeScript</w:t>
      </w:r>
    </w:p>
    <w:p/>
    <w:p>
      <w:pPr>
        <w:ind w:left="720"/>
      </w:pPr>
      <w:r>
        <w:rPr>
          <w:rFonts w:ascii="Courier New" w:hAnsi="Courier New"/>
          <w:sz w:val="18"/>
        </w:rPr>
        <w:t># Error: Module not found</w:t>
        <w:br/>
        <w:t># Solución: Reinstalar dependencias</w:t>
        <w:br/>
        <w:t>rm -rf node_modules package-lock.json</w:t>
        <w:br/>
        <w:t>npm install</w:t>
        <w:br/>
        <w:br/>
        <w:t># Error: Type errors</w:t>
        <w:br/>
        <w:t># Solución: Regenerar tipos</w:t>
        <w:br/>
        <w:t>npm run db:generate</w:t>
      </w:r>
    </w:p>
    <w:p/>
    <w:p>
      <w:pPr>
        <w:pStyle w:val="Heading3"/>
      </w:pPr>
      <w:r>
        <w:t>11.3 Problemas de Build</w:t>
      </w:r>
    </w:p>
    <w:p/>
    <w:p>
      <w:pPr>
        <w:ind w:left="720"/>
      </w:pPr>
      <w:r>
        <w:rPr>
          <w:rFonts w:ascii="Courier New" w:hAnsi="Courier New"/>
          <w:sz w:val="18"/>
        </w:rPr>
        <w:t># Error: Build failed</w:t>
        <w:br/>
        <w:t># Solución: Limpiar y rebuild</w:t>
        <w:br/>
        <w:t>rm -rf dist</w:t>
        <w:br/>
        <w:t>npm run build</w:t>
        <w:br/>
        <w:br/>
        <w:t># Error: Memory issues</w:t>
        <w:br/>
        <w:t># Solución: Aumentar memoria Node</w:t>
        <w:br/>
        <w:t>node --max-old-space-size=4096 node_modules/.bin/vite build</w:t>
      </w:r>
    </w:p>
    <w:p/>
    <w:p>
      <w:r>
        <w:t>---</w:t>
      </w:r>
    </w:p>
    <w:p/>
    <w:p>
      <w:pPr>
        <w:pStyle w:val="Heading2"/>
      </w:pPr>
      <w:r>
        <w:t>12. Recursos Adicionales</w:t>
      </w:r>
    </w:p>
    <w:p/>
    <w:p>
      <w:pPr>
        <w:pStyle w:val="Heading3"/>
      </w:pPr>
      <w:r>
        <w:t>12.1 Documentación Oficial</w:t>
      </w:r>
    </w:p>
    <w:p/>
    <w:p>
      <w:pPr>
        <w:pStyle w:val="ListBullet"/>
      </w:pPr>
      <w:r>
        <w:t>[Node.js](https://nodejs.org/docs)</w:t>
      </w:r>
    </w:p>
    <w:p>
      <w:pPr>
        <w:pStyle w:val="ListBullet"/>
      </w:pPr>
      <w:r>
        <w:t>[Express.js](https://expressjs.com)</w:t>
      </w:r>
    </w:p>
    <w:p>
      <w:pPr>
        <w:pStyle w:val="ListBullet"/>
      </w:pPr>
      <w:r>
        <w:t>[Prisma](https://prisma.io/docs)</w:t>
      </w:r>
    </w:p>
    <w:p>
      <w:pPr>
        <w:pStyle w:val="ListBullet"/>
      </w:pPr>
      <w:r>
        <w:t>[React](https://react.dev)</w:t>
      </w:r>
    </w:p>
    <w:p>
      <w:pPr>
        <w:pStyle w:val="ListBullet"/>
      </w:pPr>
      <w:r>
        <w:t>[TypeScript](https://www.typescriptlang.org/docs)</w:t>
      </w:r>
    </w:p>
    <w:p>
      <w:pPr>
        <w:pStyle w:val="ListBullet"/>
      </w:pPr>
      <w:r>
        <w:t>[TailwindCSS](https://tailwindcss.com/docs)</w:t>
      </w:r>
    </w:p>
    <w:p/>
    <w:p>
      <w:pPr>
        <w:pStyle w:val="Heading3"/>
      </w:pPr>
      <w:r>
        <w:t>12.2 Herramientas Recomendadas</w:t>
      </w:r>
    </w:p>
    <w:p/>
    <w:p>
      <w:pPr>
        <w:pStyle w:val="ListBullet"/>
      </w:pPr>
      <w:r>
        <w:t>**Postman/Insomnia**: Testing de API</w:t>
      </w:r>
    </w:p>
    <w:p>
      <w:pPr>
        <w:pStyle w:val="ListBullet"/>
      </w:pPr>
      <w:r>
        <w:t>**TablePlus**: GUI para PostgreSQL</w:t>
      </w:r>
    </w:p>
    <w:p>
      <w:pPr>
        <w:pStyle w:val="ListBullet"/>
      </w:pPr>
      <w:r>
        <w:t>**Prisma Studio**: GUI incluida con Prisma</w:t>
      </w:r>
    </w:p>
    <w:p>
      <w:pPr>
        <w:pStyle w:val="ListBullet"/>
      </w:pPr>
      <w:r>
        <w:t>**Thunder Client**: Extensión VS Code para API</w:t>
      </w:r>
    </w:p>
    <w:p/>
    <w:p>
      <w:pPr>
        <w:pStyle w:val="Heading3"/>
      </w:pPr>
      <w:r>
        <w:t>12.3 Learning Resources</w:t>
      </w:r>
    </w:p>
    <w:p/>
    <w:p>
      <w:pPr>
        <w:pStyle w:val="ListBullet"/>
      </w:pPr>
      <w:r>
        <w:t>[TypeScript Deep Dive](https://basarat.gitbook.io/typescript)</w:t>
      </w:r>
    </w:p>
    <w:p>
      <w:pPr>
        <w:pStyle w:val="ListBullet"/>
      </w:pPr>
      <w:r>
        <w:t>[React Patterns](https://reactpatterns.com)</w:t>
      </w:r>
    </w:p>
    <w:p>
      <w:pPr>
        <w:pStyle w:val="ListBullet"/>
      </w:pPr>
      <w:r>
        <w:t>[Node.js Best Practices](https://github.com/goldbergyoni/nodebestpractices)</w:t>
      </w:r>
    </w:p>
    <w:p/>
    <w:p>
      <w:r>
        <w:t>---</w:t>
      </w:r>
    </w:p>
    <w:p/>
    <w:p>
      <w:r/>
      <w:r>
        <w:rPr>
          <w:b/>
        </w:rPr>
        <w:t>Última actualización:</w:t>
      </w:r>
      <w:r>
        <w:t xml:space="preserve"> Octubre 15, 2024</w:t>
      </w:r>
    </w:p>
    <w:p>
      <w:r/>
      <w:r>
        <w:rPr>
          <w:b/>
        </w:rPr>
        <w:t>Versión:</w:t>
      </w:r>
      <w:r>
        <w:t xml:space="preserve"> 1.0.0</w:t>
      </w:r>
    </w:p>
    <w:p>
      <w:r/>
      <w:r>
        <w:rPr>
          <w:b/>
        </w:rPr>
        <w:t>Mantenido por:</w:t>
      </w:r>
      <w:r>
        <w:t xml:space="preserve"> Joaquín Marín &amp; Benjamin Vilches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