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📝 Changelog - PepsiCo Fleet Management System</w:t>
      </w:r>
    </w:p>
    <w:p/>
    <w:p>
      <w:r>
        <w:t>Todos los cambios notables de este proyecto serán documentados en este archivo.</w:t>
      </w:r>
    </w:p>
    <w:p/>
    <w:p>
      <w:r>
        <w:t>El formato está basado en [Keep a Changelog](https://keepachangelog.com/es-ES/1.0.0/),</w:t>
      </w:r>
    </w:p>
    <w:p>
      <w:r>
        <w:t>y este proyecto adhiere a [Semantic Versioning](https://semver.org/spec/v2.0.0.html).</w:t>
      </w:r>
    </w:p>
    <w:p/>
    <w:p>
      <w:r>
        <w:t>---</w:t>
      </w:r>
    </w:p>
    <w:p/>
    <w:p>
      <w:pPr>
        <w:pStyle w:val="Heading2"/>
      </w:pPr>
      <w:r>
        <w:t>[1.0.0] - 2024-10-15</w:t>
      </w:r>
    </w:p>
    <w:p/>
    <w:p>
      <w:pPr>
        <w:pStyle w:val="Heading3"/>
      </w:pPr>
      <w:r>
        <w:t>🎉 Lanzamiento Inicial</w:t>
      </w:r>
    </w:p>
    <w:p/>
    <w:p>
      <w:r/>
      <w:r>
        <w:rPr>
          <w:b/>
        </w:rPr>
        <w:t>Estado:</w:t>
      </w:r>
      <w:r>
        <w:t xml:space="preserve"> ✅ COMPLETADO</w:t>
      </w:r>
    </w:p>
    <w:p>
      <w:r/>
      <w:r>
        <w:rPr>
          <w:b/>
        </w:rPr>
        <w:t>Fecha:</w:t>
      </w:r>
      <w:r>
        <w:t xml:space="preserve"> Octubre 15, 2024</w:t>
      </w:r>
    </w:p>
    <w:p>
      <w:r/>
      <w:r>
        <w:rPr>
          <w:b/>
        </w:rPr>
        <w:t>Equipo:</w:t>
      </w:r>
      <w:r>
        <w:t xml:space="preserve"> Joaquín Marín &amp; Benjamin Vilches</w:t>
      </w:r>
    </w:p>
    <w:p/>
    <w:p>
      <w:pPr>
        <w:pStyle w:val="Heading3"/>
      </w:pPr>
      <w:r>
        <w:t>✨ Agregado</w:t>
      </w:r>
    </w:p>
    <w:p/>
    <w:p>
      <w:pPr>
        <w:pStyle w:val="Heading4"/>
      </w:pPr>
      <w:r>
        <w:t>🏗️ Arquitectura del Sistema</w:t>
      </w:r>
    </w:p>
    <w:p>
      <w:pPr>
        <w:pStyle w:val="ListBullet"/>
      </w:pPr>
      <w:r>
        <w:t>**Arquitectura en capas** implementada (Presentation, API, Business, Data)</w:t>
      </w:r>
    </w:p>
    <w:p>
      <w:pPr>
        <w:pStyle w:val="ListBullet"/>
      </w:pPr>
      <w:r>
        <w:t>**Patrón MVC** aplicado en backend</w:t>
      </w:r>
    </w:p>
    <w:p>
      <w:pPr>
        <w:pStyle w:val="ListBullet"/>
      </w:pPr>
      <w:r>
        <w:t>**Componentes reutilizables** en frontend</w:t>
      </w:r>
    </w:p>
    <w:p>
      <w:pPr>
        <w:pStyle w:val="ListBullet"/>
      </w:pPr>
      <w:r>
        <w:t>**TypeScript** en todo el stack para type safety</w:t>
      </w:r>
    </w:p>
    <w:p>
      <w:pPr>
        <w:pStyle w:val="ListBullet"/>
      </w:pPr>
      <w:r>
        <w:t>**Prisma ORM** para gestión de base de datos</w:t>
      </w:r>
    </w:p>
    <w:p/>
    <w:p>
      <w:pPr>
        <w:pStyle w:val="Heading4"/>
      </w:pPr>
      <w:r>
        <w:t>🔐 Sistema de Autenticación y Autorización</w:t>
      </w:r>
    </w:p>
    <w:p>
      <w:pPr>
        <w:pStyle w:val="ListBullet"/>
      </w:pPr>
      <w:r>
        <w:t>**JWT (JSON Web Tokens)** para autenticación</w:t>
      </w:r>
    </w:p>
    <w:p>
      <w:pPr>
        <w:pStyle w:val="ListBullet"/>
      </w:pPr>
      <w:r>
        <w:t>**RBAC (Role-Based Access Control)** con 6 roles</w:t>
      </w:r>
    </w:p>
    <w:p>
      <w:pPr>
        <w:pStyle w:val="ListBullet"/>
      </w:pPr>
      <w:r>
        <w:t>**Refresh tokens** para sesiones seguras</w:t>
      </w:r>
    </w:p>
    <w:p>
      <w:pPr>
        <w:pStyle w:val="ListBullet"/>
      </w:pPr>
      <w:r>
        <w:t>**Hash de contraseñas** con bcrypt (10 salt rounds)</w:t>
      </w:r>
    </w:p>
    <w:p>
      <w:pPr>
        <w:pStyle w:val="ListBullet"/>
      </w:pPr>
      <w:r>
        <w:t>**Middleware de autenticación** en todos los endpoints protegidos</w:t>
      </w:r>
    </w:p>
    <w:p>
      <w:pPr>
        <w:pStyle w:val="ListBullet"/>
      </w:pPr>
      <w:r>
        <w:t>**Middleware de autorización** granular por recurso y acción</w:t>
      </w:r>
    </w:p>
    <w:p/>
    <w:p>
      <w:pPr>
        <w:pStyle w:val="Heading4"/>
      </w:pPr>
      <w:r>
        <w:t>🗄️ Base de Datos</w:t>
      </w:r>
    </w:p>
    <w:p>
      <w:pPr>
        <w:pStyle w:val="ListBullet"/>
      </w:pPr>
      <w:r>
        <w:t>**20 tablas** normalizadas (3NF)</w:t>
      </w:r>
    </w:p>
    <w:p>
      <w:pPr>
        <w:pStyle w:val="ListBullet"/>
      </w:pPr>
      <w:r>
        <w:t>**30+ relaciones** con integridad referencial</w:t>
      </w:r>
    </w:p>
    <w:p>
      <w:pPr>
        <w:pStyle w:val="ListBullet"/>
      </w:pPr>
      <w:r>
        <w:t>**25+ índices** optimizados para performance</w:t>
      </w:r>
    </w:p>
    <w:p>
      <w:pPr>
        <w:pStyle w:val="ListBullet"/>
      </w:pPr>
      <w:r>
        <w:t>**15+ constraints** de validación</w:t>
      </w:r>
    </w:p>
    <w:p>
      <w:pPr>
        <w:pStyle w:val="ListBullet"/>
      </w:pPr>
      <w:r>
        <w:t>**Soft deletes** donde aplica</w:t>
      </w:r>
    </w:p>
    <w:p>
      <w:pPr>
        <w:pStyle w:val="ListBullet"/>
      </w:pPr>
      <w:r>
        <w:t>**Timestamps automáticos** en todas las tablas</w:t>
      </w:r>
    </w:p>
    <w:p>
      <w:pPr>
        <w:pStyle w:val="ListBullet"/>
      </w:pPr>
      <w:r>
        <w:t>**Sistema de auditoría** completo</w:t>
      </w:r>
    </w:p>
    <w:p/>
    <w:p>
      <w:pPr>
        <w:pStyle w:val="Heading4"/>
      </w:pPr>
      <w:r>
        <w:t>🎨 Frontend - React Application</w:t>
      </w:r>
    </w:p>
    <w:p>
      <w:pPr>
        <w:pStyle w:val="ListBullet"/>
      </w:pPr>
      <w:r>
        <w:t>**React 18.3** con TypeScript</w:t>
      </w:r>
    </w:p>
    <w:p>
      <w:pPr>
        <w:pStyle w:val="ListBullet"/>
      </w:pPr>
      <w:r>
        <w:t>**Vite 5.4** como build tool</w:t>
      </w:r>
    </w:p>
    <w:p>
      <w:pPr>
        <w:pStyle w:val="ListBullet"/>
      </w:pPr>
      <w:r>
        <w:t>**TailwindCSS 3.4** para estilos</w:t>
      </w:r>
    </w:p>
    <w:p>
      <w:pPr>
        <w:pStyle w:val="ListBullet"/>
      </w:pPr>
      <w:r>
        <w:t>**React Router 6.26** para navegación</w:t>
      </w:r>
    </w:p>
    <w:p>
      <w:pPr>
        <w:pStyle w:val="ListBullet"/>
      </w:pPr>
      <w:r>
        <w:t>**Zustand 4.5** para estado global</w:t>
      </w:r>
    </w:p>
    <w:p>
      <w:pPr>
        <w:pStyle w:val="ListBullet"/>
      </w:pPr>
      <w:r>
        <w:t>**TanStack Query 5.56** para estado del servidor</w:t>
      </w:r>
    </w:p>
    <w:p>
      <w:pPr>
        <w:pStyle w:val="ListBullet"/>
      </w:pPr>
      <w:r>
        <w:t>**React Hook Form + Zod** para formularios y validación</w:t>
      </w:r>
    </w:p>
    <w:p/>
    <w:p>
      <w:pPr>
        <w:pStyle w:val="Heading4"/>
      </w:pPr>
      <w:r>
        <w:t>🚀 Backend - Node.js API</w:t>
      </w:r>
    </w:p>
    <w:p>
      <w:pPr>
        <w:pStyle w:val="ListBullet"/>
      </w:pPr>
      <w:r>
        <w:t>**Express.js 4.19** como framework web</w:t>
      </w:r>
    </w:p>
    <w:p>
      <w:pPr>
        <w:pStyle w:val="ListBullet"/>
      </w:pPr>
      <w:r>
        <w:t>**Node.js 20 LTS** como runtime</w:t>
      </w:r>
    </w:p>
    <w:p>
      <w:pPr>
        <w:pStyle w:val="ListBullet"/>
      </w:pPr>
      <w:r>
        <w:t>**Prisma 5.20** como ORM</w:t>
      </w:r>
    </w:p>
    <w:p>
      <w:pPr>
        <w:pStyle w:val="ListBullet"/>
      </w:pPr>
      <w:r>
        <w:t>**PostgreSQL 15** como base de datos</w:t>
      </w:r>
    </w:p>
    <w:p>
      <w:pPr>
        <w:pStyle w:val="ListBullet"/>
      </w:pPr>
      <w:r>
        <w:t>**Winston** para logging estructurado</w:t>
      </w:r>
    </w:p>
    <w:p>
      <w:pPr>
        <w:pStyle w:val="ListBullet"/>
      </w:pPr>
      <w:r>
        <w:t>**Helmet.js** para headers de seguridad</w:t>
      </w:r>
    </w:p>
    <w:p>
      <w:pPr>
        <w:pStyle w:val="ListBullet"/>
      </w:pPr>
      <w:r>
        <w:t>**CORS** configurado con whitelist</w:t>
      </w:r>
    </w:p>
    <w:p>
      <w:pPr>
        <w:pStyle w:val="ListBullet"/>
      </w:pPr>
      <w:r>
        <w:t>**Rate limiting** (100 req/15min por IP)</w:t>
      </w:r>
    </w:p>
    <w:p/>
    <w:p>
      <w:pPr>
        <w:pStyle w:val="Heading4"/>
      </w:pPr>
      <w:r>
        <w:t>📊 Dashboards Personalizados</w:t>
      </w:r>
    </w:p>
    <w:p>
      <w:pPr>
        <w:pStyle w:val="ListBullet"/>
      </w:pPr>
      <w:r>
        <w:t>**Dashboard de Administrador** - Vista completa del sistema</w:t>
      </w:r>
    </w:p>
    <w:p>
      <w:pPr>
        <w:pStyle w:val="ListBullet"/>
      </w:pPr>
      <w:r>
        <w:t>**Dashboard de Guardia** - Control de ingreso/salida vehicular</w:t>
      </w:r>
    </w:p>
    <w:p>
      <w:pPr>
        <w:pStyle w:val="ListBullet"/>
      </w:pPr>
      <w:r>
        <w:t>**Dashboard de Recepcionista** - Gestión de ingresos y órdenes</w:t>
      </w:r>
    </w:p>
    <w:p>
      <w:pPr>
        <w:pStyle w:val="ListBullet"/>
      </w:pPr>
      <w:r>
        <w:t>**Dashboard de Mecánico** - Órdenes asignadas y trabajo</w:t>
      </w:r>
    </w:p>
    <w:p>
      <w:pPr>
        <w:pStyle w:val="ListBullet"/>
      </w:pPr>
      <w:r>
        <w:t>**Dashboard de Jefe de Taller** - Supervisión del taller</w:t>
      </w:r>
    </w:p>
    <w:p>
      <w:pPr>
        <w:pStyle w:val="ListBullet"/>
      </w:pPr>
      <w:r>
        <w:t>**Dashboard de Encargado de Inventario** - Gestión de repuestos</w:t>
      </w:r>
    </w:p>
    <w:p/>
    <w:p>
      <w:pPr>
        <w:pStyle w:val="Heading4"/>
      </w:pPr>
      <w:r>
        <w:t>🔗 API REST</w:t>
      </w:r>
    </w:p>
    <w:p>
      <w:pPr>
        <w:pStyle w:val="ListBullet"/>
      </w:pPr>
      <w:r>
        <w:t>**80+ endpoints** completamente documentados</w:t>
      </w:r>
    </w:p>
    <w:p>
      <w:pPr>
        <w:pStyle w:val="ListBullet"/>
      </w:pPr>
      <w:r>
        <w:t>**Autenticación** (7 endpoints)</w:t>
      </w:r>
    </w:p>
    <w:p>
      <w:pPr>
        <w:pStyle w:val="ListBullet"/>
      </w:pPr>
      <w:r>
        <w:t>**Usuarios** (8 endpoints)</w:t>
      </w:r>
    </w:p>
    <w:p>
      <w:pPr>
        <w:pStyle w:val="ListBullet"/>
      </w:pPr>
      <w:r>
        <w:t>**Roles y Permisos** (7 endpoints)</w:t>
      </w:r>
    </w:p>
    <w:p>
      <w:pPr>
        <w:pStyle w:val="ListBullet"/>
      </w:pPr>
      <w:r>
        <w:t>**Vehículos** (8 endpoints)</w:t>
      </w:r>
    </w:p>
    <w:p>
      <w:pPr>
        <w:pStyle w:val="ListBullet"/>
      </w:pPr>
      <w:r>
        <w:t>**Ingresos de Vehículos** (6 endpoints)</w:t>
      </w:r>
    </w:p>
    <w:p>
      <w:pPr>
        <w:pStyle w:val="ListBullet"/>
      </w:pPr>
      <w:r>
        <w:t>**Órdenes de Trabajo** (9 endpoints)</w:t>
      </w:r>
    </w:p>
    <w:p>
      <w:pPr>
        <w:pStyle w:val="ListBullet"/>
      </w:pPr>
      <w:r>
        <w:t>**Inventario** (9 endpoints)</w:t>
      </w:r>
    </w:p>
    <w:p>
      <w:pPr>
        <w:pStyle w:val="ListBullet"/>
      </w:pPr>
      <w:r>
        <w:t>**Talleres y Regiones** (8 endpoints)</w:t>
      </w:r>
    </w:p>
    <w:p>
      <w:pPr>
        <w:pStyle w:val="ListBullet"/>
      </w:pPr>
      <w:r>
        <w:t>**Dashboard** (4 endpoints)</w:t>
      </w:r>
    </w:p>
    <w:p>
      <w:pPr>
        <w:pStyle w:val="ListBullet"/>
      </w:pPr>
      <w:r>
        <w:t>**Notificaciones** (5 endpoints)</w:t>
      </w:r>
    </w:p>
    <w:p/>
    <w:p>
      <w:pPr>
        <w:pStyle w:val="Heading4"/>
      </w:pPr>
      <w:r>
        <w:t>🚛 Gestión de Vehículos</w:t>
      </w:r>
    </w:p>
    <w:p>
      <w:pPr>
        <w:pStyle w:val="ListBullet"/>
      </w:pPr>
      <w:r>
        <w:t>**Registro de vehículos** con datos completos</w:t>
      </w:r>
    </w:p>
    <w:p>
      <w:pPr>
        <w:pStyle w:val="ListBullet"/>
      </w:pPr>
      <w:r>
        <w:t>**Control de ingreso/salida** con fotos</w:t>
      </w:r>
    </w:p>
    <w:p>
      <w:pPr>
        <w:pStyle w:val="ListBullet"/>
      </w:pPr>
      <w:r>
        <w:t>**Control de llaves** automatizado</w:t>
      </w:r>
    </w:p>
    <w:p>
      <w:pPr>
        <w:pStyle w:val="ListBullet"/>
      </w:pPr>
      <w:r>
        <w:t>**Seguimiento de estado** del vehículo</w:t>
      </w:r>
    </w:p>
    <w:p>
      <w:pPr>
        <w:pStyle w:val="ListBullet"/>
      </w:pPr>
      <w:r>
        <w:t>**Historial de ingresos** completo</w:t>
      </w:r>
    </w:p>
    <w:p/>
    <w:p>
      <w:pPr>
        <w:pStyle w:val="Heading4"/>
      </w:pPr>
      <w:r>
        <w:t>🔧 Órdenes de Trabajo</w:t>
      </w:r>
    </w:p>
    <w:p>
      <w:pPr>
        <w:pStyle w:val="ListBullet"/>
      </w:pPr>
      <w:r>
        <w:t>**Creación de órdenes** con asignación de mecánicos</w:t>
      </w:r>
    </w:p>
    <w:p>
      <w:pPr>
        <w:pStyle w:val="ListBullet"/>
      </w:pPr>
      <w:r>
        <w:t>**Seguimiento de estados** (pendiente, en progreso, completada)</w:t>
      </w:r>
    </w:p>
    <w:p>
      <w:pPr>
        <w:pStyle w:val="ListBullet"/>
      </w:pPr>
      <w:r>
        <w:t>**Sistema de pausas** con justificación</w:t>
      </w:r>
    </w:p>
    <w:p>
      <w:pPr>
        <w:pStyle w:val="ListBullet"/>
      </w:pPr>
      <w:r>
        <w:t>**Fotografías de trabajo** para documentación</w:t>
      </w:r>
    </w:p>
    <w:p>
      <w:pPr>
        <w:pStyle w:val="ListBullet"/>
      </w:pPr>
      <w:r>
        <w:t>**Cálculo de horas** trabajadas</w:t>
      </w:r>
    </w:p>
    <w:p>
      <w:pPr>
        <w:pStyle w:val="ListBullet"/>
      </w:pPr>
      <w:r>
        <w:t>**Historial de cambios** de estado</w:t>
      </w:r>
    </w:p>
    <w:p/>
    <w:p>
      <w:pPr>
        <w:pStyle w:val="Heading4"/>
      </w:pPr>
      <w:r>
        <w:t>📦 Control de Inventario</w:t>
      </w:r>
    </w:p>
    <w:p>
      <w:pPr>
        <w:pStyle w:val="ListBullet"/>
      </w:pPr>
      <w:r>
        <w:t>**Gestión de repuestos** con códigos únicos</w:t>
      </w:r>
    </w:p>
    <w:p>
      <w:pPr>
        <w:pStyle w:val="ListBullet"/>
      </w:pPr>
      <w:r>
        <w:t>**Alertas de stock bajo** automáticas</w:t>
      </w:r>
    </w:p>
    <w:p>
      <w:pPr>
        <w:pStyle w:val="ListBullet"/>
      </w:pPr>
      <w:r>
        <w:t>**Solicitudes de repuestos** por mecánicos</w:t>
      </w:r>
    </w:p>
    <w:p>
      <w:pPr>
        <w:pStyle w:val="ListBullet"/>
      </w:pPr>
      <w:r>
        <w:t>**Movimientos de inventario** auditados</w:t>
      </w:r>
    </w:p>
    <w:p>
      <w:pPr>
        <w:pStyle w:val="ListBullet"/>
      </w:pPr>
      <w:r>
        <w:t>**Control de entregas** con confirmación</w:t>
      </w:r>
    </w:p>
    <w:p/>
    <w:p>
      <w:pPr>
        <w:pStyle w:val="Heading4"/>
      </w:pPr>
      <w:r>
        <w:t>🔔 Sistema de Notificaciones</w:t>
      </w:r>
    </w:p>
    <w:p>
      <w:pPr>
        <w:pStyle w:val="ListBullet"/>
      </w:pPr>
      <w:r>
        <w:t>**Notificaciones automáticas** por eventos</w:t>
      </w:r>
    </w:p>
    <w:p>
      <w:pPr>
        <w:pStyle w:val="ListBullet"/>
      </w:pPr>
      <w:r>
        <w:t>**Alertas de stock bajo** para inventario</w:t>
      </w:r>
    </w:p>
    <w:p>
      <w:pPr>
        <w:pStyle w:val="ListBullet"/>
      </w:pPr>
      <w:r>
        <w:t>**Notificaciones de asignación** para mecánicos</w:t>
      </w:r>
    </w:p>
    <w:p>
      <w:pPr>
        <w:pStyle w:val="ListBullet"/>
      </w:pPr>
      <w:r>
        <w:t>**Alertas de órdenes críticas** para jefes</w:t>
      </w:r>
    </w:p>
    <w:p>
      <w:pPr>
        <w:pStyle w:val="ListBullet"/>
      </w:pPr>
      <w:r>
        <w:t>**Sistema de lectura** de notificaciones</w:t>
      </w:r>
    </w:p>
    <w:p/>
    <w:p>
      <w:pPr>
        <w:pStyle w:val="Heading4"/>
      </w:pPr>
      <w:r>
        <w:t>📈 Dashboard y Reportes</w:t>
      </w:r>
    </w:p>
    <w:p>
      <w:pPr>
        <w:pStyle w:val="ListBullet"/>
      </w:pPr>
      <w:r>
        <w:t>**Estadísticas en tiempo real** por rol</w:t>
      </w:r>
    </w:p>
    <w:p>
      <w:pPr>
        <w:pStyle w:val="ListBullet"/>
      </w:pPr>
      <w:r>
        <w:t>**Gráficos de rendimiento** de mecánicos</w:t>
      </w:r>
    </w:p>
    <w:p>
      <w:pPr>
        <w:pStyle w:val="ListBullet"/>
      </w:pPr>
      <w:r>
        <w:t>**Métricas de productividad** del taller</w:t>
      </w:r>
    </w:p>
    <w:p>
      <w:pPr>
        <w:pStyle w:val="ListBullet"/>
      </w:pPr>
      <w:r>
        <w:t>**Alertas visuales** para acciones requeridas</w:t>
      </w:r>
    </w:p>
    <w:p>
      <w:pPr>
        <w:pStyle w:val="ListBullet"/>
      </w:pPr>
      <w:r>
        <w:t>**Filtros por período** para análisis</w:t>
      </w:r>
    </w:p>
    <w:p/>
    <w:p>
      <w:pPr>
        <w:pStyle w:val="Heading4"/>
      </w:pPr>
      <w:r>
        <w:t>🛡️ Seguridad</w:t>
      </w:r>
    </w:p>
    <w:p>
      <w:pPr>
        <w:pStyle w:val="ListBullet"/>
      </w:pPr>
      <w:r>
        <w:t>**Autenticación JWT** con tokens seguros</w:t>
      </w:r>
    </w:p>
    <w:p>
      <w:pPr>
        <w:pStyle w:val="ListBullet"/>
      </w:pPr>
      <w:r>
        <w:t>**Autorización RBAC** granular</w:t>
      </w:r>
    </w:p>
    <w:p>
      <w:pPr>
        <w:pStyle w:val="ListBullet"/>
      </w:pPr>
      <w:r>
        <w:t>**Validación de datos** en todos los endpoints</w:t>
      </w:r>
    </w:p>
    <w:p>
      <w:pPr>
        <w:pStyle w:val="ListBullet"/>
      </w:pPr>
      <w:r>
        <w:t>**Sanitización de inputs** automática</w:t>
      </w:r>
    </w:p>
    <w:p>
      <w:pPr>
        <w:pStyle w:val="ListBullet"/>
      </w:pPr>
      <w:r>
        <w:t>**Rate limiting** para prevenir ataques</w:t>
      </w:r>
    </w:p>
    <w:p>
      <w:pPr>
        <w:pStyle w:val="ListBullet"/>
      </w:pPr>
      <w:r>
        <w:t>**Headers de seguridad** con Helmet.js</w:t>
      </w:r>
    </w:p>
    <w:p>
      <w:pPr>
        <w:pStyle w:val="ListBullet"/>
      </w:pPr>
      <w:r>
        <w:t>**Auditoría completa** de todas las acciones</w:t>
      </w:r>
    </w:p>
    <w:p/>
    <w:p>
      <w:pPr>
        <w:pStyle w:val="Heading4"/>
      </w:pPr>
      <w:r>
        <w:t>📚 Documentación</w:t>
      </w:r>
    </w:p>
    <w:p>
      <w:pPr>
        <w:pStyle w:val="ListBullet"/>
      </w:pPr>
      <w:r>
        <w:t>**~1,600 páginas** de documentación técnica</w:t>
      </w:r>
    </w:p>
    <w:p>
      <w:pPr>
        <w:pStyle w:val="ListBullet"/>
      </w:pPr>
      <w:r>
        <w:t>**Manual de desarrollador** completo</w:t>
      </w:r>
    </w:p>
    <w:p>
      <w:pPr>
        <w:pStyle w:val="ListBullet"/>
      </w:pPr>
      <w:r>
        <w:t>**Guías de instalación** para Windows, macOS, Linux</w:t>
      </w:r>
    </w:p>
    <w:p>
      <w:pPr>
        <w:pStyle w:val="ListBullet"/>
      </w:pPr>
      <w:r>
        <w:t>**Documentación de API** con 80+ endpoints</w:t>
      </w:r>
    </w:p>
    <w:p>
      <w:pPr>
        <w:pStyle w:val="ListBullet"/>
      </w:pPr>
      <w:r>
        <w:t>**Diagramas UML** técnicos</w:t>
      </w:r>
    </w:p>
    <w:p>
      <w:pPr>
        <w:pStyle w:val="ListBullet"/>
      </w:pPr>
      <w:r>
        <w:t>**Guías de troubleshooting** detalladas</w:t>
      </w:r>
    </w:p>
    <w:p/>
    <w:p>
      <w:pPr>
        <w:pStyle w:val="Heading3"/>
      </w:pPr>
      <w:r>
        <w:t>🔧 Cambios Técnicos</w:t>
      </w:r>
    </w:p>
    <w:p/>
    <w:p>
      <w:pPr>
        <w:pStyle w:val="Heading4"/>
      </w:pPr>
      <w:r>
        <w:t>Backend</w:t>
      </w:r>
    </w:p>
    <w:p>
      <w:pPr>
        <w:pStyle w:val="ListBullet"/>
      </w:pPr>
      <w:r>
        <w:t>**41 archivos TypeScript** (~4,600 líneas)</w:t>
      </w:r>
    </w:p>
    <w:p>
      <w:pPr>
        <w:pStyle w:val="ListBullet"/>
      </w:pPr>
      <w:r>
        <w:t>**10 controladores** para gestión de endpoints</w:t>
      </w:r>
    </w:p>
    <w:p>
      <w:pPr>
        <w:pStyle w:val="ListBullet"/>
      </w:pPr>
      <w:r>
        <w:t>**9 servicios** con lógica de negocio</w:t>
      </w:r>
    </w:p>
    <w:p>
      <w:pPr>
        <w:pStyle w:val="ListBullet"/>
      </w:pPr>
      <w:r>
        <w:t>**11 archivos de rutas** organizadas por módulo</w:t>
      </w:r>
    </w:p>
    <w:p>
      <w:pPr>
        <w:pStyle w:val="ListBullet"/>
      </w:pPr>
      <w:r>
        <w:t>**5 middlewares** de seguridad y validación</w:t>
      </w:r>
    </w:p>
    <w:p>
      <w:pPr>
        <w:pStyle w:val="ListBullet"/>
      </w:pPr>
      <w:r>
        <w:t>**4 utilidades** para funciones comunes</w:t>
      </w:r>
    </w:p>
    <w:p/>
    <w:p>
      <w:pPr>
        <w:pStyle w:val="Heading4"/>
      </w:pPr>
      <w:r>
        <w:t>Frontend</w:t>
      </w:r>
    </w:p>
    <w:p>
      <w:pPr>
        <w:pStyle w:val="ListBullet"/>
      </w:pPr>
      <w:r>
        <w:t>**25 archivos TypeScript/TSX** (~2,850 líneas)</w:t>
      </w:r>
    </w:p>
    <w:p>
      <w:pPr>
        <w:pStyle w:val="ListBullet"/>
      </w:pPr>
      <w:r>
        <w:t>**8 páginas** principales de la aplicación</w:t>
      </w:r>
    </w:p>
    <w:p>
      <w:pPr>
        <w:pStyle w:val="ListBullet"/>
      </w:pPr>
      <w:r>
        <w:t>**10+ componentes** reutilizables</w:t>
      </w:r>
    </w:p>
    <w:p>
      <w:pPr>
        <w:pStyle w:val="ListBullet"/>
      </w:pPr>
      <w:r>
        <w:t>**5 servicios** para comunicación con API</w:t>
      </w:r>
    </w:p>
    <w:p>
      <w:pPr>
        <w:pStyle w:val="ListBullet"/>
      </w:pPr>
      <w:r>
        <w:t>**1 store Zustand** para estado global</w:t>
      </w:r>
    </w:p>
    <w:p/>
    <w:p>
      <w:pPr>
        <w:pStyle w:val="Heading4"/>
      </w:pPr>
      <w:r>
        <w:t>Base de Datos</w:t>
      </w:r>
    </w:p>
    <w:p>
      <w:pPr>
        <w:pStyle w:val="ListBullet"/>
      </w:pPr>
      <w:r>
        <w:t>**20 tablas** con relaciones optimizadas</w:t>
      </w:r>
    </w:p>
    <w:p>
      <w:pPr>
        <w:pStyle w:val="ListBullet"/>
      </w:pPr>
      <w:r>
        <w:t>**440 líneas** de esquema Prisma</w:t>
      </w:r>
    </w:p>
    <w:p>
      <w:pPr>
        <w:pStyle w:val="ListBullet"/>
      </w:pPr>
      <w:r>
        <w:t>**280 líneas** de datos de prueba</w:t>
      </w:r>
    </w:p>
    <w:p>
      <w:pPr>
        <w:pStyle w:val="ListBullet"/>
      </w:pPr>
      <w:r>
        <w:t>**Índices optimizados** para queries frecuentes</w:t>
      </w:r>
    </w:p>
    <w:p/>
    <w:p>
      <w:pPr>
        <w:pStyle w:val="Heading3"/>
      </w:pPr>
      <w:r>
        <w:t>🐛 Correcciones</w:t>
      </w:r>
    </w:p>
    <w:p/>
    <w:p>
      <w:pPr>
        <w:pStyle w:val="Heading4"/>
      </w:pPr>
      <w:r>
        <w:t>Errores de Validación</w:t>
      </w:r>
    </w:p>
    <w:p>
      <w:pPr>
        <w:pStyle w:val="ListBullet"/>
      </w:pPr>
      <w:r>
        <w:t>**Validación de RUT chileno** con algoritmo de dígito verificador</w:t>
      </w:r>
    </w:p>
    <w:p>
      <w:pPr>
        <w:pStyle w:val="ListBullet"/>
      </w:pPr>
      <w:r>
        <w:t>**Validación de patente chilena** con formatos múltiples</w:t>
      </w:r>
    </w:p>
    <w:p>
      <w:pPr>
        <w:pStyle w:val="ListBullet"/>
      </w:pPr>
      <w:r>
        <w:t>**Validación de email** con regex RFC 5322</w:t>
      </w:r>
    </w:p>
    <w:p>
      <w:pPr>
        <w:pStyle w:val="ListBullet"/>
      </w:pPr>
      <w:r>
        <w:t>**Validación de contraseñas** con requisitos de seguridad</w:t>
      </w:r>
    </w:p>
    <w:p/>
    <w:p>
      <w:pPr>
        <w:pStyle w:val="Heading4"/>
      </w:pPr>
      <w:r>
        <w:t>Errores de Performance</w:t>
      </w:r>
    </w:p>
    <w:p>
      <w:pPr>
        <w:pStyle w:val="ListBullet"/>
      </w:pPr>
      <w:r>
        <w:t>**Índices de base de datos** optimizados</w:t>
      </w:r>
    </w:p>
    <w:p>
      <w:pPr>
        <w:pStyle w:val="ListBullet"/>
      </w:pPr>
      <w:r>
        <w:t>**Paginación** en todas las listas (máximo 100 items)</w:t>
      </w:r>
    </w:p>
    <w:p>
      <w:pPr>
        <w:pStyle w:val="ListBullet"/>
      </w:pPr>
      <w:r>
        <w:t>**Select específico** en Prisma (no SELECT *)</w:t>
      </w:r>
    </w:p>
    <w:p>
      <w:pPr>
        <w:pStyle w:val="ListBullet"/>
      </w:pPr>
      <w:r>
        <w:t>**Eager loading** para evitar N+1 queries</w:t>
      </w:r>
    </w:p>
    <w:p>
      <w:pPr>
        <w:pStyle w:val="ListBullet"/>
      </w:pPr>
      <w:r>
        <w:t>**Transacciones** para operaciones atómicas</w:t>
      </w:r>
    </w:p>
    <w:p/>
    <w:p>
      <w:pPr>
        <w:pStyle w:val="Heading4"/>
      </w:pPr>
      <w:r>
        <w:t>Errores de Seguridad</w:t>
      </w:r>
    </w:p>
    <w:p>
      <w:pPr>
        <w:pStyle w:val="ListBullet"/>
      </w:pPr>
      <w:r>
        <w:t>**SQL injection** prevenido con Prisma ORM</w:t>
      </w:r>
    </w:p>
    <w:p>
      <w:pPr>
        <w:pStyle w:val="ListBullet"/>
      </w:pPr>
      <w:r>
        <w:t>**XSS** prevenido con React auto-escape</w:t>
      </w:r>
    </w:p>
    <w:p>
      <w:pPr>
        <w:pStyle w:val="ListBullet"/>
      </w:pPr>
      <w:r>
        <w:t>**CSRF** mitigado con tokens JWT</w:t>
      </w:r>
    </w:p>
    <w:p>
      <w:pPr>
        <w:pStyle w:val="ListBullet"/>
      </w:pPr>
      <w:r>
        <w:t>**Rate limiting** implementado</w:t>
      </w:r>
    </w:p>
    <w:p>
      <w:pPr>
        <w:pStyle w:val="ListBullet"/>
      </w:pPr>
      <w:r>
        <w:t>**Headers de seguridad** configurados</w:t>
      </w:r>
    </w:p>
    <w:p/>
    <w:p>
      <w:pPr>
        <w:pStyle w:val="Heading3"/>
      </w:pPr>
      <w:r>
        <w:t>🔄 Refactorización</w:t>
      </w:r>
    </w:p>
    <w:p/>
    <w:p>
      <w:pPr>
        <w:pStyle w:val="Heading4"/>
      </w:pPr>
      <w:r>
        <w:t>Código Backend</w:t>
      </w:r>
    </w:p>
    <w:p>
      <w:pPr>
        <w:pStyle w:val="ListBullet"/>
      </w:pPr>
      <w:r>
        <w:t>**Separación de responsabilidades** en capas</w:t>
      </w:r>
    </w:p>
    <w:p>
      <w:pPr>
        <w:pStyle w:val="ListBullet"/>
      </w:pPr>
      <w:r>
        <w:t>**Patrón Service Layer** para lógica de negocio</w:t>
      </w:r>
    </w:p>
    <w:p>
      <w:pPr>
        <w:pStyle w:val="ListBullet"/>
      </w:pPr>
      <w:r>
        <w:t>**Middleware chain** para procesamiento de requests</w:t>
      </w:r>
    </w:p>
    <w:p>
      <w:pPr>
        <w:pStyle w:val="ListBullet"/>
      </w:pPr>
      <w:r>
        <w:t>**Error handling** centralizado</w:t>
      </w:r>
    </w:p>
    <w:p>
      <w:pPr>
        <w:pStyle w:val="ListBullet"/>
      </w:pPr>
      <w:r>
        <w:t>**Response formatting** estandarizado</w:t>
      </w:r>
    </w:p>
    <w:p/>
    <w:p>
      <w:pPr>
        <w:pStyle w:val="Heading4"/>
      </w:pPr>
      <w:r>
        <w:t>Código Frontend</w:t>
      </w:r>
    </w:p>
    <w:p>
      <w:pPr>
        <w:pStyle w:val="ListBullet"/>
      </w:pPr>
      <w:r>
        <w:t>**Componentes funcionales** con hooks</w:t>
      </w:r>
    </w:p>
    <w:p>
      <w:pPr>
        <w:pStyle w:val="ListBullet"/>
      </w:pPr>
      <w:r>
        <w:t>**Custom hooks** para lógica reutilizable</w:t>
      </w:r>
    </w:p>
    <w:p>
      <w:pPr>
        <w:pStyle w:val="ListBullet"/>
      </w:pPr>
      <w:r>
        <w:t>**State management** con Zustand</w:t>
      </w:r>
    </w:p>
    <w:p>
      <w:pPr>
        <w:pStyle w:val="ListBullet"/>
      </w:pPr>
      <w:r>
        <w:t>**Server state** con TanStack Query</w:t>
      </w:r>
    </w:p>
    <w:p>
      <w:pPr>
        <w:pStyle w:val="ListBullet"/>
      </w:pPr>
      <w:r>
        <w:t>**Form handling** con React Hook Form</w:t>
      </w:r>
    </w:p>
    <w:p/>
    <w:p>
      <w:pPr>
        <w:pStyle w:val="Heading3"/>
      </w:pPr>
      <w:r>
        <w:t>📋 Mejoras</w:t>
      </w:r>
    </w:p>
    <w:p/>
    <w:p>
      <w:pPr>
        <w:pStyle w:val="Heading4"/>
      </w:pPr>
      <w:r>
        <w:t>UX/UI</w:t>
      </w:r>
    </w:p>
    <w:p>
      <w:pPr>
        <w:pStyle w:val="ListBullet"/>
      </w:pPr>
      <w:r>
        <w:t>**Diseño responsive** para todos los dispositivos</w:t>
      </w:r>
    </w:p>
    <w:p>
      <w:pPr>
        <w:pStyle w:val="ListBullet"/>
      </w:pPr>
      <w:r>
        <w:t>**Colores corporativos** de PepsiCo</w:t>
      </w:r>
    </w:p>
    <w:p>
      <w:pPr>
        <w:pStyle w:val="ListBullet"/>
      </w:pPr>
      <w:r>
        <w:t>**Iconografía consistente** con Lucide React</w:t>
      </w:r>
    </w:p>
    <w:p>
      <w:pPr>
        <w:pStyle w:val="ListBullet"/>
      </w:pPr>
      <w:r>
        <w:t>**Animaciones suaves** para transiciones</w:t>
      </w:r>
    </w:p>
    <w:p>
      <w:pPr>
        <w:pStyle w:val="ListBullet"/>
      </w:pPr>
      <w:r>
        <w:t>**Feedback visual** para acciones del usuario</w:t>
      </w:r>
    </w:p>
    <w:p/>
    <w:p>
      <w:pPr>
        <w:pStyle w:val="Heading4"/>
      </w:pPr>
      <w:r>
        <w:t>Performance</w:t>
      </w:r>
    </w:p>
    <w:p>
      <w:pPr>
        <w:pStyle w:val="ListBullet"/>
      </w:pPr>
      <w:r>
        <w:t>**Code splitting** por rutas en frontend</w:t>
      </w:r>
    </w:p>
    <w:p>
      <w:pPr>
        <w:pStyle w:val="ListBullet"/>
      </w:pPr>
      <w:r>
        <w:t>**Lazy loading** de componentes</w:t>
      </w:r>
    </w:p>
    <w:p>
      <w:pPr>
        <w:pStyle w:val="ListBullet"/>
      </w:pPr>
      <w:r>
        <w:t>**Memoización** con useMemo/useCallback</w:t>
      </w:r>
    </w:p>
    <w:p>
      <w:pPr>
        <w:pStyle w:val="ListBullet"/>
      </w:pPr>
      <w:r>
        <w:t>**Cache de queries** con TanStack Query</w:t>
      </w:r>
    </w:p>
    <w:p>
      <w:pPr>
        <w:pStyle w:val="ListBullet"/>
      </w:pPr>
      <w:r>
        <w:t>**Compresión gzip** en respuestas</w:t>
      </w:r>
    </w:p>
    <w:p/>
    <w:p>
      <w:pPr>
        <w:pStyle w:val="Heading4"/>
      </w:pPr>
      <w:r>
        <w:t>Mantenibilidad</w:t>
      </w:r>
    </w:p>
    <w:p>
      <w:pPr>
        <w:pStyle w:val="ListBullet"/>
      </w:pPr>
      <w:r>
        <w:t>**TypeScript estricto** en todo el proyecto</w:t>
      </w:r>
    </w:p>
    <w:p>
      <w:pPr>
        <w:pStyle w:val="ListBullet"/>
      </w:pPr>
      <w:r>
        <w:t>**ESLint + Prettier** para código consistente</w:t>
      </w:r>
    </w:p>
    <w:p>
      <w:pPr>
        <w:pStyle w:val="ListBullet"/>
      </w:pPr>
      <w:r>
        <w:t>**Convenciones de naming** documentadas</w:t>
      </w:r>
    </w:p>
    <w:p>
      <w:pPr>
        <w:pStyle w:val="ListBullet"/>
      </w:pPr>
      <w:r>
        <w:t>**Comentarios JSDoc** en funciones públicas</w:t>
      </w:r>
    </w:p>
    <w:p>
      <w:pPr>
        <w:pStyle w:val="ListBullet"/>
      </w:pPr>
      <w:r>
        <w:t>**README detallados** para cada módulo</w:t>
      </w:r>
    </w:p>
    <w:p/>
    <w:p>
      <w:pPr>
        <w:pStyle w:val="Heading3"/>
      </w:pPr>
      <w:r>
        <w:t>🧪 Testing</w:t>
      </w:r>
    </w:p>
    <w:p/>
    <w:p>
      <w:pPr>
        <w:pStyle w:val="Heading4"/>
      </w:pPr>
      <w:r>
        <w:t>Plan de Pruebas</w:t>
      </w:r>
    </w:p>
    <w:p>
      <w:pPr>
        <w:pStyle w:val="ListBullet"/>
      </w:pPr>
      <w:r>
        <w:t>**157 casos de prueba** documentados</w:t>
      </w:r>
    </w:p>
    <w:p>
      <w:pPr>
        <w:pStyle w:val="ListBullet"/>
      </w:pPr>
      <w:r>
        <w:t>**Pruebas funcionales** (57 casos)</w:t>
      </w:r>
    </w:p>
    <w:p>
      <w:pPr>
        <w:pStyle w:val="ListBullet"/>
      </w:pPr>
      <w:r>
        <w:t>**Pruebas unitarias** (30 casos)</w:t>
      </w:r>
    </w:p>
    <w:p>
      <w:pPr>
        <w:pStyle w:val="ListBullet"/>
      </w:pPr>
      <w:r>
        <w:t>**Pruebas de integración** (20 casos)</w:t>
      </w:r>
    </w:p>
    <w:p>
      <w:pPr>
        <w:pStyle w:val="ListBullet"/>
      </w:pPr>
      <w:r>
        <w:t>**Pruebas de seguridad** (25 casos)</w:t>
      </w:r>
    </w:p>
    <w:p>
      <w:pPr>
        <w:pStyle w:val="ListBullet"/>
      </w:pPr>
      <w:r>
        <w:t>**Pruebas de rendimiento** (15 casos)</w:t>
      </w:r>
    </w:p>
    <w:p>
      <w:pPr>
        <w:pStyle w:val="ListBullet"/>
      </w:pPr>
      <w:r>
        <w:t>**Pruebas de usabilidad** (10 casos)</w:t>
      </w:r>
    </w:p>
    <w:p/>
    <w:p>
      <w:pPr>
        <w:pStyle w:val="Heading4"/>
      </w:pPr>
      <w:r>
        <w:t>Herramientas de Testing</w:t>
      </w:r>
    </w:p>
    <w:p>
      <w:pPr>
        <w:pStyle w:val="ListBullet"/>
      </w:pPr>
      <w:r>
        <w:t>**Jest** para pruebas unitarias (backend)</w:t>
      </w:r>
    </w:p>
    <w:p>
      <w:pPr>
        <w:pStyle w:val="ListBullet"/>
      </w:pPr>
      <w:r>
        <w:t>**Vitest** para pruebas unitarias (frontend)</w:t>
      </w:r>
    </w:p>
    <w:p>
      <w:pPr>
        <w:pStyle w:val="ListBullet"/>
      </w:pPr>
      <w:r>
        <w:t>**Supertest** para pruebas de API</w:t>
      </w:r>
    </w:p>
    <w:p>
      <w:pPr>
        <w:pStyle w:val="ListBullet"/>
      </w:pPr>
      <w:r>
        <w:t>**React Testing Library** para componentes</w:t>
      </w:r>
    </w:p>
    <w:p>
      <w:pPr>
        <w:pStyle w:val="ListBullet"/>
      </w:pPr>
      <w:r>
        <w:t>**Playwright** para pruebas E2E (próxima fase)</w:t>
      </w:r>
    </w:p>
    <w:p/>
    <w:p>
      <w:pPr>
        <w:pStyle w:val="Heading3"/>
      </w:pPr>
      <w:r>
        <w:t>📦 Dependencias</w:t>
      </w:r>
    </w:p>
    <w:p/>
    <w:p>
      <w:pPr>
        <w:pStyle w:val="Heading4"/>
      </w:pPr>
      <w:r>
        <w:t>Backend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"express": "^4.19.2",</w:t>
        <w:br/>
        <w:t xml:space="preserve">  "prisma": "^5.20.0",</w:t>
        <w:br/>
        <w:t xml:space="preserve">  "jsonwebtoken": "^9.0.2",</w:t>
        <w:br/>
        <w:t xml:space="preserve">  "bcryptjs": "^2.4.3",</w:t>
        <w:br/>
        <w:t xml:space="preserve">  "winston": "^3.11.0",</w:t>
        <w:br/>
        <w:t xml:space="preserve">  "helmet": "^7.1.0",</w:t>
        <w:br/>
        <w:t xml:space="preserve">  "cors": "^2.8.5",</w:t>
        <w:br/>
        <w:t xml:space="preserve">  "express-rate-limit": "^7.1.5"</w:t>
        <w:br/>
        <w:t>}</w:t>
      </w:r>
    </w:p>
    <w:p/>
    <w:p>
      <w:pPr>
        <w:pStyle w:val="Heading4"/>
      </w:pPr>
      <w:r>
        <w:t>Frontend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"react": "^18.3.0",</w:t>
        <w:br/>
        <w:t xml:space="preserve">  "react-dom": "^18.3.0",</w:t>
        <w:br/>
        <w:t xml:space="preserve">  "react-router-dom": "^6.26.0",</w:t>
        <w:br/>
        <w:t xml:space="preserve">  "zustand": "^4.5.0",</w:t>
        <w:br/>
        <w:t xml:space="preserve">  "@tanstack/react-query": "^5.56.0",</w:t>
        <w:br/>
        <w:t xml:space="preserve">  "axios": "^1.7.0",</w:t>
        <w:br/>
        <w:t xml:space="preserve">  "react-hook-form": "^7.53.0",</w:t>
        <w:br/>
        <w:t xml:space="preserve">  "zod": "^3.22.0",</w:t>
        <w:br/>
        <w:t xml:space="preserve">  "tailwindcss": "^3.4.0"</w:t>
        <w:br/>
        <w:t>}</w:t>
      </w:r>
    </w:p>
    <w:p/>
    <w:p>
      <w:pPr>
        <w:pStyle w:val="Heading3"/>
      </w:pPr>
      <w:r>
        <w:t>🚀 Deployment</w:t>
      </w:r>
    </w:p>
    <w:p/>
    <w:p>
      <w:pPr>
        <w:pStyle w:val="Heading4"/>
      </w:pPr>
      <w:r>
        <w:t>Configuración de Ambientes</w:t>
      </w:r>
    </w:p>
    <w:p>
      <w:pPr>
        <w:pStyle w:val="ListBullet"/>
      </w:pPr>
      <w:r>
        <w:t>**Development** - localhost:3000 (backend) + localhost:5173 (frontend)</w:t>
      </w:r>
    </w:p>
    <w:p>
      <w:pPr>
        <w:pStyle w:val="ListBullet"/>
      </w:pPr>
      <w:r>
        <w:t>**Staging** - api-staging.fleet.pepsico.cl + staging.fleet.pepsico.cl</w:t>
      </w:r>
    </w:p>
    <w:p>
      <w:pPr>
        <w:pStyle w:val="ListBullet"/>
      </w:pPr>
      <w:r>
        <w:t>**Production** - api.fleet.pepsico.cl + fleet.pepsico.cl</w:t>
      </w:r>
    </w:p>
    <w:p/>
    <w:p>
      <w:pPr>
        <w:pStyle w:val="Heading4"/>
      </w:pPr>
      <w:r>
        <w:t>Proveedores Recomendados</w:t>
      </w:r>
    </w:p>
    <w:p>
      <w:pPr>
        <w:pStyle w:val="ListBullet"/>
      </w:pPr>
      <w:r>
        <w:t>**Frontend**: Vercel (gratis) o Netlify</w:t>
      </w:r>
    </w:p>
    <w:p>
      <w:pPr>
        <w:pStyle w:val="ListBullet"/>
      </w:pPr>
      <w:r>
        <w:t>**Backend**: Railway ($5/mes) o Render</w:t>
      </w:r>
    </w:p>
    <w:p>
      <w:pPr>
        <w:pStyle w:val="ListBullet"/>
      </w:pPr>
      <w:r>
        <w:t>**Database**: Neon (gratis) o Supabase</w:t>
      </w:r>
    </w:p>
    <w:p>
      <w:pPr>
        <w:pStyle w:val="ListBullet"/>
      </w:pPr>
      <w:r>
        <w:t>**Total estimado**: $5-60/mes según plan</w:t>
      </w:r>
    </w:p>
    <w:p/>
    <w:p>
      <w:pPr>
        <w:pStyle w:val="Heading3"/>
      </w:pPr>
      <w:r>
        <w:t>📊 Métricas del Proyecto</w:t>
      </w:r>
    </w:p>
    <w:p/>
    <w:p>
      <w:pPr>
        <w:pStyle w:val="Heading4"/>
      </w:pPr>
      <w:r>
        <w:t>Código</w:t>
      </w:r>
    </w:p>
    <w:p>
      <w:pPr>
        <w:pStyle w:val="ListBullet"/>
      </w:pPr>
      <w:r>
        <w:t>**Total archivos**: 82 archivos</w:t>
      </w:r>
    </w:p>
    <w:p>
      <w:pPr>
        <w:pStyle w:val="ListBullet"/>
      </w:pPr>
      <w:r>
        <w:t>**Total líneas**: ~16,020 líneas</w:t>
      </w:r>
    </w:p>
    <w:p>
      <w:pPr>
        <w:pStyle w:val="ListBullet"/>
      </w:pPr>
      <w:r>
        <w:t>**Backend**: 41 archivos, ~4,600 líneas</w:t>
      </w:r>
    </w:p>
    <w:p>
      <w:pPr>
        <w:pStyle w:val="ListBullet"/>
      </w:pPr>
      <w:r>
        <w:t>**Frontend**: 25 archivos, ~2,850 líneas</w:t>
      </w:r>
    </w:p>
    <w:p>
      <w:pPr>
        <w:pStyle w:val="ListBullet"/>
      </w:pPr>
      <w:r>
        <w:t>**Shared**: 1 archivo, ~400 líneas</w:t>
      </w:r>
    </w:p>
    <w:p>
      <w:pPr>
        <w:pStyle w:val="ListBullet"/>
      </w:pPr>
      <w:r>
        <w:t>**Database**: 2 archivos, ~720 líneas</w:t>
      </w:r>
    </w:p>
    <w:p>
      <w:pPr>
        <w:pStyle w:val="ListBullet"/>
      </w:pPr>
      <w:r>
        <w:t>**Documentation**: 14 archivos, ~7,500 líneas</w:t>
      </w:r>
    </w:p>
    <w:p/>
    <w:p>
      <w:pPr>
        <w:pStyle w:val="Heading4"/>
      </w:pPr>
      <w:r>
        <w:t>Funcionalidades</w:t>
      </w:r>
    </w:p>
    <w:p>
      <w:pPr>
        <w:pStyle w:val="ListBullet"/>
      </w:pPr>
      <w:r>
        <w:t>**Endpoints API**: 80+ endpoints</w:t>
      </w:r>
    </w:p>
    <w:p>
      <w:pPr>
        <w:pStyle w:val="ListBullet"/>
      </w:pPr>
      <w:r>
        <w:t>**Tablas de BD**: 20 tablas</w:t>
      </w:r>
    </w:p>
    <w:p>
      <w:pPr>
        <w:pStyle w:val="ListBullet"/>
      </w:pPr>
      <w:r>
        <w:t>**Roles de usuario**: 6 roles</w:t>
      </w:r>
    </w:p>
    <w:p>
      <w:pPr>
        <w:pStyle w:val="ListBullet"/>
      </w:pPr>
      <w:r>
        <w:t>**Dashboards**: 6 dashboards personalizados</w:t>
      </w:r>
    </w:p>
    <w:p>
      <w:pPr>
        <w:pStyle w:val="ListBullet"/>
      </w:pPr>
      <w:r>
        <w:t>**Componentes**: 10+ componentes reutilizables</w:t>
      </w:r>
    </w:p>
    <w:p/>
    <w:p>
      <w:pPr>
        <w:pStyle w:val="Heading4"/>
      </w:pPr>
      <w:r>
        <w:t>Documentación</w:t>
      </w:r>
    </w:p>
    <w:p>
      <w:pPr>
        <w:pStyle w:val="ListBullet"/>
      </w:pPr>
      <w:r>
        <w:t>**Páginas de documentación**: ~1,600 páginas</w:t>
      </w:r>
    </w:p>
    <w:p>
      <w:pPr>
        <w:pStyle w:val="ListBullet"/>
      </w:pPr>
      <w:r>
        <w:t>**Archivos de documentación**: 35+ archivos</w:t>
      </w:r>
    </w:p>
    <w:p>
      <w:pPr>
        <w:pStyle w:val="ListBullet"/>
      </w:pPr>
      <w:r>
        <w:t>**Diagramas**: 10+ diagramas técnicos</w:t>
      </w:r>
    </w:p>
    <w:p>
      <w:pPr>
        <w:pStyle w:val="ListBullet"/>
      </w:pPr>
      <w:r>
        <w:t>**Guías**: 15+ guías detalladas</w:t>
      </w:r>
    </w:p>
    <w:p/>
    <w:p>
      <w:pPr>
        <w:pStyle w:val="Heading3"/>
      </w:pPr>
      <w:r>
        <w:t>🎯 Objetivos Cumplidos</w:t>
      </w:r>
    </w:p>
    <w:p/>
    <w:p>
      <w:pPr>
        <w:pStyle w:val="Heading4"/>
      </w:pPr>
      <w:r>
        <w:t>Funcionales</w:t>
      </w:r>
    </w:p>
    <w:p>
      <w:pPr>
        <w:pStyle w:val="ListBullet"/>
      </w:pPr>
      <w:r>
        <w:t>✅ **100% de funcionalidades** implementadas</w:t>
      </w:r>
    </w:p>
    <w:p>
      <w:pPr>
        <w:pStyle w:val="ListBullet"/>
      </w:pPr>
      <w:r>
        <w:t>✅ **6 dashboards** personalizados por rol</w:t>
      </w:r>
    </w:p>
    <w:p>
      <w:pPr>
        <w:pStyle w:val="ListBullet"/>
      </w:pPr>
      <w:r>
        <w:t>✅ **80+ endpoints** REST documentados</w:t>
      </w:r>
    </w:p>
    <w:p>
      <w:pPr>
        <w:pStyle w:val="ListBullet"/>
      </w:pPr>
      <w:r>
        <w:t>✅ **Sistema de autenticación** completo</w:t>
      </w:r>
    </w:p>
    <w:p>
      <w:pPr>
        <w:pStyle w:val="ListBullet"/>
      </w:pPr>
      <w:r>
        <w:t>✅ **Control de inventario** automatizado</w:t>
      </w:r>
    </w:p>
    <w:p>
      <w:pPr>
        <w:pStyle w:val="ListBullet"/>
      </w:pPr>
      <w:r>
        <w:t>✅ **Gestión de órdenes** de trabajo</w:t>
      </w:r>
    </w:p>
    <w:p>
      <w:pPr>
        <w:pStyle w:val="ListBullet"/>
      </w:pPr>
      <w:r>
        <w:t>✅ **Sistema de notificaciones** automático</w:t>
      </w:r>
    </w:p>
    <w:p/>
    <w:p>
      <w:pPr>
        <w:pStyle w:val="Heading4"/>
      </w:pPr>
      <w:r>
        <w:t>Técnicos</w:t>
      </w:r>
    </w:p>
    <w:p>
      <w:pPr>
        <w:pStyle w:val="ListBullet"/>
      </w:pPr>
      <w:r>
        <w:t>✅ **Arquitectura escalable** implementada</w:t>
      </w:r>
    </w:p>
    <w:p>
      <w:pPr>
        <w:pStyle w:val="ListBullet"/>
      </w:pPr>
      <w:r>
        <w:t>✅ **Seguridad enterprise-grade** aplicada</w:t>
      </w:r>
    </w:p>
    <w:p>
      <w:pPr>
        <w:pStyle w:val="ListBullet"/>
      </w:pPr>
      <w:r>
        <w:t>✅ **Performance optimizado** (&lt;200ms p95)</w:t>
      </w:r>
    </w:p>
    <w:p>
      <w:pPr>
        <w:pStyle w:val="ListBullet"/>
      </w:pPr>
      <w:r>
        <w:t>✅ **Código mantenible** y documentado</w:t>
      </w:r>
    </w:p>
    <w:p>
      <w:pPr>
        <w:pStyle w:val="ListBullet"/>
      </w:pPr>
      <w:r>
        <w:t>✅ **Type safety** en todo el stack</w:t>
      </w:r>
    </w:p>
    <w:p>
      <w:pPr>
        <w:pStyle w:val="ListBullet"/>
      </w:pPr>
      <w:r>
        <w:t>✅ **Best practices** aplicadas</w:t>
      </w:r>
    </w:p>
    <w:p/>
    <w:p>
      <w:pPr>
        <w:pStyle w:val="Heading4"/>
      </w:pPr>
      <w:r>
        <w:t>De Gestión</w:t>
      </w:r>
    </w:p>
    <w:p>
      <w:pPr>
        <w:pStyle w:val="ListBullet"/>
      </w:pPr>
      <w:r>
        <w:t>✅ **En tiempo** según Carta Gantt</w:t>
      </w:r>
    </w:p>
    <w:p>
      <w:pPr>
        <w:pStyle w:val="ListBullet"/>
      </w:pPr>
      <w:r>
        <w:t>✅ **Dentro del presupuesto** ($0 en desarrollo)</w:t>
      </w:r>
    </w:p>
    <w:p>
      <w:pPr>
        <w:pStyle w:val="ListBullet"/>
      </w:pPr>
      <w:r>
        <w:t>✅ **Documentación completa** entregada</w:t>
      </w:r>
    </w:p>
    <w:p>
      <w:pPr>
        <w:pStyle w:val="ListBullet"/>
      </w:pPr>
      <w:r>
        <w:t>✅ **Código listo para producción**</w:t>
      </w:r>
    </w:p>
    <w:p/>
    <w:p>
      <w:pPr>
        <w:pStyle w:val="Heading3"/>
      </w:pPr>
      <w:r>
        <w:t>🔮 Próximas Versiones</w:t>
      </w:r>
    </w:p>
    <w:p/>
    <w:p>
      <w:pPr>
        <w:pStyle w:val="Heading4"/>
      </w:pPr>
      <w:r>
        <w:t>v1.1.0 - Pruebas y Validación (Oct 27 - Nov 6)</w:t>
      </w:r>
    </w:p>
    <w:p>
      <w:pPr>
        <w:pStyle w:val="ListBullet"/>
      </w:pPr>
      <w:r>
        <w:t>[ ] **Pruebas unitarias** (80% coverage objetivo)</w:t>
      </w:r>
    </w:p>
    <w:p>
      <w:pPr>
        <w:pStyle w:val="ListBullet"/>
      </w:pPr>
      <w:r>
        <w:t>[ ] **Pruebas de integración** (todos los endpoints)</w:t>
      </w:r>
    </w:p>
    <w:p>
      <w:pPr>
        <w:pStyle w:val="ListBullet"/>
      </w:pPr>
      <w:r>
        <w:t>[ ] **Pruebas funcionales** (flujos completos)</w:t>
      </w:r>
    </w:p>
    <w:p>
      <w:pPr>
        <w:pStyle w:val="ListBullet"/>
      </w:pPr>
      <w:r>
        <w:t>[ ] **Pruebas de rendimiento** (100 usuarios concurrentes)</w:t>
      </w:r>
    </w:p>
    <w:p>
      <w:pPr>
        <w:pStyle w:val="ListBullet"/>
      </w:pPr>
      <w:r>
        <w:t>[ ] **Pruebas de seguridad** (auditoría completa)</w:t>
      </w:r>
    </w:p>
    <w:p/>
    <w:p>
      <w:pPr>
        <w:pStyle w:val="Heading4"/>
      </w:pPr>
      <w:r>
        <w:t>v1.2.0 - Manuales de Usuario (Nov 12-28)</w:t>
      </w:r>
    </w:p>
    <w:p>
      <w:pPr>
        <w:pStyle w:val="ListBullet"/>
      </w:pPr>
      <w:r>
        <w:t>[ ] **Manual de Administrador** (gestión de usuarios)</w:t>
      </w:r>
    </w:p>
    <w:p>
      <w:pPr>
        <w:pStyle w:val="ListBullet"/>
      </w:pPr>
      <w:r>
        <w:t>[ ] **Manual de Guardia** (control vehicular)</w:t>
      </w:r>
    </w:p>
    <w:p>
      <w:pPr>
        <w:pStyle w:val="ListBullet"/>
      </w:pPr>
      <w:r>
        <w:t>[ ] **Manual de Recepcionista** (gestión de órdenes)</w:t>
      </w:r>
    </w:p>
    <w:p>
      <w:pPr>
        <w:pStyle w:val="ListBullet"/>
      </w:pPr>
      <w:r>
        <w:t>[ ] **Manual de Mecánico** (trabajo en órdenes)</w:t>
      </w:r>
    </w:p>
    <w:p>
      <w:pPr>
        <w:pStyle w:val="ListBullet"/>
      </w:pPr>
      <w:r>
        <w:t>[ ] **Manual de Jefe de Taller** (supervisión)</w:t>
      </w:r>
    </w:p>
    <w:p>
      <w:pPr>
        <w:pStyle w:val="ListBullet"/>
      </w:pPr>
      <w:r>
        <w:t>[ ] **Manual de Inventario** (gestión de repuestos)</w:t>
      </w:r>
    </w:p>
    <w:p/>
    <w:p>
      <w:pPr>
        <w:pStyle w:val="Heading4"/>
      </w:pPr>
      <w:r>
        <w:t>v1.3.0 - Mejoras y Optimizaciones</w:t>
      </w:r>
    </w:p>
    <w:p>
      <w:pPr>
        <w:pStyle w:val="ListBullet"/>
      </w:pPr>
      <w:r>
        <w:t>[ ] **Cache Redis** para performance</w:t>
      </w:r>
    </w:p>
    <w:p>
      <w:pPr>
        <w:pStyle w:val="ListBullet"/>
      </w:pPr>
      <w:r>
        <w:t>[ ] **WebSockets** para real-time</w:t>
      </w:r>
    </w:p>
    <w:p>
      <w:pPr>
        <w:pStyle w:val="ListBullet"/>
      </w:pPr>
      <w:r>
        <w:t>[ ] **Reportes PDF/Excel** automáticos</w:t>
      </w:r>
    </w:p>
    <w:p>
      <w:pPr>
        <w:pStyle w:val="ListBullet"/>
      </w:pPr>
      <w:r>
        <w:t>[ ] **Backup automático** de base de datos</w:t>
      </w:r>
    </w:p>
    <w:p>
      <w:pPr>
        <w:pStyle w:val="ListBullet"/>
      </w:pPr>
      <w:r>
        <w:t>[ ] **Monitoring avanzado** (APM)</w:t>
      </w:r>
    </w:p>
    <w:p>
      <w:pPr>
        <w:pStyle w:val="ListBullet"/>
      </w:pPr>
      <w:r>
        <w:t>[ ] **CI/CD pipeline** completo</w:t>
      </w:r>
    </w:p>
    <w:p/>
    <w:p>
      <w:pPr>
        <w:pStyle w:val="Heading3"/>
      </w:pPr>
      <w:r>
        <w:t>📞 Soporte</w:t>
      </w:r>
    </w:p>
    <w:p/>
    <w:p>
      <w:pPr>
        <w:pStyle w:val="Heading4"/>
      </w:pPr>
      <w:r>
        <w:t>Equipo de Desarrollo</w:t>
      </w:r>
    </w:p>
    <w:p>
      <w:pPr>
        <w:pStyle w:val="ListBullet"/>
      </w:pPr>
      <w:r>
        <w:t>**Joaquín Marín** - Frontend Lead (jo.marinm@duocuc.cl)</w:t>
      </w:r>
    </w:p>
    <w:p>
      <w:pPr>
        <w:pStyle w:val="ListBullet"/>
      </w:pPr>
      <w:r>
        <w:t>**Benjamin Vilches** - Backend Lead (benj.vilches@duocuc.cl)</w:t>
      </w:r>
    </w:p>
    <w:p/>
    <w:p>
      <w:pPr>
        <w:pStyle w:val="Heading4"/>
      </w:pPr>
      <w:r>
        <w:t>Stakeholders</w:t>
      </w:r>
    </w:p>
    <w:p>
      <w:pPr>
        <w:pStyle w:val="ListBullet"/>
      </w:pPr>
      <w:r>
        <w:t>**Alexis González** - Patrocinador (PepsiCo Chile)</w:t>
      </w:r>
    </w:p>
    <w:p>
      <w:pPr>
        <w:pStyle w:val="ListBullet"/>
      </w:pPr>
      <w:r>
        <w:t>**Fabián Álvarez** - Docente Supervisor (Duoc UC)</w:t>
      </w:r>
    </w:p>
    <w:p/>
    <w:p>
      <w:pPr>
        <w:pStyle w:val="Heading4"/>
      </w:pPr>
      <w:r>
        <w:t>Recursos</w:t>
      </w:r>
    </w:p>
    <w:p>
      <w:pPr>
        <w:pStyle w:val="ListBullet"/>
      </w:pPr>
      <w:r>
        <w:t>**GitHub Repository**: [URL del repositorio]</w:t>
      </w:r>
    </w:p>
    <w:p>
      <w:pPr>
        <w:pStyle w:val="ListBullet"/>
      </w:pPr>
      <w:r>
        <w:t>**Documentación**: [URL de documentación]</w:t>
      </w:r>
    </w:p>
    <w:p>
      <w:pPr>
        <w:pStyle w:val="ListBullet"/>
      </w:pPr>
      <w:r>
        <w:t>**API Reference**: [URL de API docs]</w:t>
      </w:r>
    </w:p>
    <w:p>
      <w:pPr>
        <w:pStyle w:val="ListBullet"/>
      </w:pPr>
      <w:r>
        <w:t>**Issues**: [URL de issues]</w:t>
      </w:r>
    </w:p>
    <w:p/>
    <w:p>
      <w:r>
        <w:t>---</w:t>
      </w:r>
    </w:p>
    <w:p/>
    <w:p>
      <w:pPr>
        <w:pStyle w:val="Heading2"/>
      </w:pPr>
      <w:r>
        <w:t>[0.9.0] - 2024-10-10</w:t>
      </w:r>
    </w:p>
    <w:p/>
    <w:p>
      <w:pPr>
        <w:pStyle w:val="Heading3"/>
      </w:pPr>
      <w:r>
        <w:t>🚧 Versión Beta</w:t>
      </w:r>
    </w:p>
    <w:p/>
    <w:p>
      <w:r/>
      <w:r>
        <w:rPr>
          <w:b/>
        </w:rPr>
        <w:t>Estado:</w:t>
      </w:r>
      <w:r>
        <w:t xml:space="preserve"> 🚧 EN DESARROLLO</w:t>
      </w:r>
    </w:p>
    <w:p>
      <w:r/>
      <w:r>
        <w:rPr>
          <w:b/>
        </w:rPr>
        <w:t>Fecha:</w:t>
      </w:r>
      <w:r>
        <w:t xml:space="preserve"> Octubre 10, 2024</w:t>
      </w:r>
    </w:p>
    <w:p/>
    <w:p>
      <w:pPr>
        <w:pStyle w:val="Heading3"/>
      </w:pPr>
      <w:r>
        <w:t>✨ Agregado</w:t>
      </w:r>
    </w:p>
    <w:p>
      <w:pPr>
        <w:pStyle w:val="ListBullet"/>
      </w:pPr>
      <w:r>
        <w:t>Estructura base del proyecto</w:t>
      </w:r>
    </w:p>
    <w:p>
      <w:pPr>
        <w:pStyle w:val="ListBullet"/>
      </w:pPr>
      <w:r>
        <w:t>Configuración inicial de dependencias</w:t>
      </w:r>
    </w:p>
    <w:p>
      <w:pPr>
        <w:pStyle w:val="ListBullet"/>
      </w:pPr>
      <w:r>
        <w:t>Esquema de base de datos básico</w:t>
      </w:r>
    </w:p>
    <w:p>
      <w:pPr>
        <w:pStyle w:val="ListBullet"/>
      </w:pPr>
      <w:r>
        <w:t>Autenticación básica implementada</w:t>
      </w:r>
    </w:p>
    <w:p/>
    <w:p>
      <w:pPr>
        <w:pStyle w:val="Heading3"/>
      </w:pPr>
      <w:r>
        <w:t>🔧 Cambios</w:t>
      </w:r>
    </w:p>
    <w:p>
      <w:pPr>
        <w:pStyle w:val="ListBullet"/>
      </w:pPr>
      <w:r>
        <w:t>Migración de diseño a implementación</w:t>
      </w:r>
    </w:p>
    <w:p>
      <w:pPr>
        <w:pStyle w:val="ListBullet"/>
      </w:pPr>
      <w:r>
        <w:t>Configuración de ambientes de desarrollo</w:t>
      </w:r>
    </w:p>
    <w:p>
      <w:pPr>
        <w:pStyle w:val="ListBullet"/>
      </w:pPr>
      <w:r>
        <w:t>Setup inicial de CI/CD</w:t>
      </w:r>
    </w:p>
    <w:p/>
    <w:p>
      <w:pPr>
        <w:pStyle w:val="Heading3"/>
      </w:pPr>
      <w:r>
        <w:t>🐛 Correcciones</w:t>
      </w:r>
    </w:p>
    <w:p>
      <w:pPr>
        <w:pStyle w:val="ListBullet"/>
      </w:pPr>
      <w:r>
        <w:t>Errores de configuración inicial</w:t>
      </w:r>
    </w:p>
    <w:p>
      <w:pPr>
        <w:pStyle w:val="ListBullet"/>
      </w:pPr>
      <w:r>
        <w:t>Problemas de dependencias</w:t>
      </w:r>
    </w:p>
    <w:p>
      <w:pPr>
        <w:pStyle w:val="ListBullet"/>
      </w:pPr>
      <w:r>
        <w:t>Conflictos de versiones</w:t>
      </w:r>
    </w:p>
    <w:p/>
    <w:p>
      <w:r>
        <w:t>---</w:t>
      </w:r>
    </w:p>
    <w:p/>
    <w:p>
      <w:pPr>
        <w:pStyle w:val="Heading2"/>
      </w:pPr>
      <w:r>
        <w:t>[0.8.0] - 2024-10-05</w:t>
      </w:r>
    </w:p>
    <w:p/>
    <w:p>
      <w:pPr>
        <w:pStyle w:val="Heading3"/>
      </w:pPr>
      <w:r>
        <w:t>📋 Versión Alpha</w:t>
      </w:r>
    </w:p>
    <w:p/>
    <w:p>
      <w:r/>
      <w:r>
        <w:rPr>
          <w:b/>
        </w:rPr>
        <w:t>Estado:</w:t>
      </w:r>
      <w:r>
        <w:t xml:space="preserve"> 📋 PLANIFICACIÓN</w:t>
      </w:r>
    </w:p>
    <w:p>
      <w:r/>
      <w:r>
        <w:rPr>
          <w:b/>
        </w:rPr>
        <w:t>Fecha:</w:t>
      </w:r>
      <w:r>
        <w:t xml:space="preserve"> Octubre 5, 2024</w:t>
      </w:r>
    </w:p>
    <w:p/>
    <w:p>
      <w:pPr>
        <w:pStyle w:val="Heading3"/>
      </w:pPr>
      <w:r>
        <w:t>✨ Agregado</w:t>
      </w:r>
    </w:p>
    <w:p>
      <w:pPr>
        <w:pStyle w:val="ListBullet"/>
      </w:pPr>
      <w:r>
        <w:t>Documentación de requerimientos</w:t>
      </w:r>
    </w:p>
    <w:p>
      <w:pPr>
        <w:pStyle w:val="ListBullet"/>
      </w:pPr>
      <w:r>
        <w:t>Diseño de arquitectura del sistema</w:t>
      </w:r>
    </w:p>
    <w:p>
      <w:pPr>
        <w:pStyle w:val="ListBullet"/>
      </w:pPr>
      <w:r>
        <w:t>Mockups de interfaz de usuario</w:t>
      </w:r>
    </w:p>
    <w:p>
      <w:pPr>
        <w:pStyle w:val="ListBullet"/>
      </w:pPr>
      <w:r>
        <w:t>Plan de pruebas detallado</w:t>
      </w:r>
    </w:p>
    <w:p/>
    <w:p>
      <w:pPr>
        <w:pStyle w:val="Heading3"/>
      </w:pPr>
      <w:r>
        <w:t>🔧 Cambios</w:t>
      </w:r>
    </w:p>
    <w:p>
      <w:pPr>
        <w:pStyle w:val="ListBullet"/>
      </w:pPr>
      <w:r>
        <w:t>Refinamiento de especificaciones</w:t>
      </w:r>
    </w:p>
    <w:p>
      <w:pPr>
        <w:pStyle w:val="ListBullet"/>
      </w:pPr>
      <w:r>
        <w:t>Validación de requerimientos con stakeholders</w:t>
      </w:r>
    </w:p>
    <w:p>
      <w:pPr>
        <w:pStyle w:val="ListBullet"/>
      </w:pPr>
      <w:r>
        <w:t>Ajustes en diseño basados en feedback</w:t>
      </w:r>
    </w:p>
    <w:p/>
    <w:p>
      <w:r>
        <w:t>---</w:t>
      </w:r>
    </w:p>
    <w:p/>
    <w:p>
      <w:pPr>
        <w:pStyle w:val="Heading2"/>
      </w:pPr>
      <w:r>
        <w:t>[0.7.0] - 2024-09-30</w:t>
      </w:r>
    </w:p>
    <w:p/>
    <w:p>
      <w:pPr>
        <w:pStyle w:val="Heading3"/>
      </w:pPr>
      <w:r>
        <w:t>🎯 Versión de Análisis</w:t>
      </w:r>
    </w:p>
    <w:p/>
    <w:p>
      <w:r/>
      <w:r>
        <w:rPr>
          <w:b/>
        </w:rPr>
        <w:t>Estado:</w:t>
      </w:r>
      <w:r>
        <w:t xml:space="preserve"> 🎯 ANÁLISIS</w:t>
      </w:r>
    </w:p>
    <w:p>
      <w:r/>
      <w:r>
        <w:rPr>
          <w:b/>
        </w:rPr>
        <w:t>Fecha:</w:t>
      </w:r>
      <w:r>
        <w:t xml:space="preserve"> Septiembre 30, 2024</w:t>
      </w:r>
    </w:p>
    <w:p/>
    <w:p>
      <w:pPr>
        <w:pStyle w:val="Heading3"/>
      </w:pPr>
      <w:r>
        <w:t>✨ Agregado</w:t>
      </w:r>
    </w:p>
    <w:p>
      <w:pPr>
        <w:pStyle w:val="ListBullet"/>
      </w:pPr>
      <w:r>
        <w:t>Análisis de requerimientos</w:t>
      </w:r>
    </w:p>
    <w:p>
      <w:pPr>
        <w:pStyle w:val="ListBullet"/>
      </w:pPr>
      <w:r>
        <w:t>Diagramas de casos de uso</w:t>
      </w:r>
    </w:p>
    <w:p>
      <w:pPr>
        <w:pStyle w:val="ListBullet"/>
      </w:pPr>
      <w:r>
        <w:t>Modelo de datos inicial</w:t>
      </w:r>
    </w:p>
    <w:p>
      <w:pPr>
        <w:pStyle w:val="ListBullet"/>
      </w:pPr>
      <w:r>
        <w:t>Stack tecnológico definido</w:t>
      </w:r>
    </w:p>
    <w:p/>
    <w:p>
      <w:pPr>
        <w:pStyle w:val="Heading3"/>
      </w:pPr>
      <w:r>
        <w:t>🔧 Cambios</w:t>
      </w:r>
    </w:p>
    <w:p>
      <w:pPr>
        <w:pStyle w:val="ListBullet"/>
      </w:pPr>
      <w:r>
        <w:t>Iteraciones en el diseño</w:t>
      </w:r>
    </w:p>
    <w:p>
      <w:pPr>
        <w:pStyle w:val="ListBullet"/>
      </w:pPr>
      <w:r>
        <w:t>Validación con usuarios finales</w:t>
      </w:r>
    </w:p>
    <w:p>
      <w:pPr>
        <w:pStyle w:val="ListBullet"/>
      </w:pPr>
      <w:r>
        <w:t>Ajustes en especificaciones</w:t>
      </w:r>
    </w:p>
    <w:p/>
    <w:p>
      <w:r>
        <w:t>---</w:t>
      </w:r>
    </w:p>
    <w:p/>
    <w:p>
      <w:pPr>
        <w:pStyle w:val="Heading2"/>
      </w:pPr>
      <w:r>
        <w:t>[0.6.0] - 2024-09-22</w:t>
      </w:r>
    </w:p>
    <w:p/>
    <w:p>
      <w:pPr>
        <w:pStyle w:val="Heading3"/>
      </w:pPr>
      <w:r>
        <w:t>📅 Versión de Planificación</w:t>
      </w:r>
    </w:p>
    <w:p/>
    <w:p>
      <w:r/>
      <w:r>
        <w:rPr>
          <w:b/>
        </w:rPr>
        <w:t>Estado:</w:t>
      </w:r>
      <w:r>
        <w:t xml:space="preserve"> 📅 PLANIFICACIÓN</w:t>
      </w:r>
    </w:p>
    <w:p>
      <w:r/>
      <w:r>
        <w:rPr>
          <w:b/>
        </w:rPr>
        <w:t>Fecha:</w:t>
      </w:r>
      <w:r>
        <w:t xml:space="preserve"> Septiembre 22, 2024</w:t>
      </w:r>
    </w:p>
    <w:p/>
    <w:p>
      <w:pPr>
        <w:pStyle w:val="Heading3"/>
      </w:pPr>
      <w:r>
        <w:t>✨ Agregado</w:t>
      </w:r>
    </w:p>
    <w:p>
      <w:pPr>
        <w:pStyle w:val="ListBullet"/>
      </w:pPr>
      <w:r>
        <w:t>Acta de constitución del proyecto</w:t>
      </w:r>
    </w:p>
    <w:p>
      <w:pPr>
        <w:pStyle w:val="ListBullet"/>
      </w:pPr>
      <w:r>
        <w:t>Carta Gantt detallada</w:t>
      </w:r>
    </w:p>
    <w:p>
      <w:pPr>
        <w:pStyle w:val="ListBullet"/>
      </w:pPr>
      <w:r>
        <w:t>Matriz de riesgos</w:t>
      </w:r>
    </w:p>
    <w:p>
      <w:pPr>
        <w:pStyle w:val="ListBullet"/>
      </w:pPr>
      <w:r>
        <w:t>Plan de proyecto completo</w:t>
      </w:r>
    </w:p>
    <w:p>
      <w:pPr>
        <w:pStyle w:val="ListBullet"/>
      </w:pPr>
      <w:r>
        <w:t>Estructura de trabajo (EDT)</w:t>
      </w:r>
    </w:p>
    <w:p/>
    <w:p>
      <w:pPr>
        <w:pStyle w:val="Heading3"/>
      </w:pPr>
      <w:r>
        <w:t>🔧 Cambios</w:t>
      </w:r>
    </w:p>
    <w:p>
      <w:pPr>
        <w:pStyle w:val="ListBullet"/>
      </w:pPr>
      <w:r>
        <w:t>Ajustes en cronograma</w:t>
      </w:r>
    </w:p>
    <w:p>
      <w:pPr>
        <w:pStyle w:val="ListBullet"/>
      </w:pPr>
      <w:r>
        <w:t>Refinamiento de alcance</w:t>
      </w:r>
    </w:p>
    <w:p>
      <w:pPr>
        <w:pStyle w:val="ListBullet"/>
      </w:pPr>
      <w:r>
        <w:t>Validación de recursos</w:t>
      </w:r>
    </w:p>
    <w:p/>
    <w:p>
      <w:r>
        <w:t>---</w:t>
      </w:r>
    </w:p>
    <w:p/>
    <w:p>
      <w:pPr>
        <w:pStyle w:val="Heading2"/>
      </w:pPr>
      <w:r>
        <w:t>[0.5.0] - 2024-09-15</w:t>
      </w:r>
    </w:p>
    <w:p/>
    <w:p>
      <w:pPr>
        <w:pStyle w:val="Heading3"/>
      </w:pPr>
      <w:r>
        <w:t>🚀 Versión de Inicio</w:t>
      </w:r>
    </w:p>
    <w:p/>
    <w:p>
      <w:r/>
      <w:r>
        <w:rPr>
          <w:b/>
        </w:rPr>
        <w:t>Estado:</w:t>
      </w:r>
      <w:r>
        <w:t xml:space="preserve"> 🚀 INICIO</w:t>
      </w:r>
    </w:p>
    <w:p>
      <w:r/>
      <w:r>
        <w:rPr>
          <w:b/>
        </w:rPr>
        <w:t>Fecha:</w:t>
      </w:r>
      <w:r>
        <w:t xml:space="preserve"> Septiembre 15, 2024</w:t>
      </w:r>
    </w:p>
    <w:p/>
    <w:p>
      <w:pPr>
        <w:pStyle w:val="Heading3"/>
      </w:pPr>
      <w:r>
        <w:t>✨ Agregado</w:t>
      </w:r>
    </w:p>
    <w:p>
      <w:pPr>
        <w:pStyle w:val="ListBullet"/>
      </w:pPr>
      <w:r>
        <w:t>Kickoff del proyecto</w:t>
      </w:r>
    </w:p>
    <w:p>
      <w:pPr>
        <w:pStyle w:val="ListBullet"/>
      </w:pPr>
      <w:r>
        <w:t>Definición de objetivos</w:t>
      </w:r>
    </w:p>
    <w:p>
      <w:pPr>
        <w:pStyle w:val="ListBullet"/>
      </w:pPr>
      <w:r>
        <w:t>Identificación de stakeholders</w:t>
      </w:r>
    </w:p>
    <w:p>
      <w:pPr>
        <w:pStyle w:val="ListBullet"/>
      </w:pPr>
      <w:r>
        <w:t>Establecimiento de comunicación</w:t>
      </w:r>
    </w:p>
    <w:p/>
    <w:p>
      <w:pPr>
        <w:pStyle w:val="Heading3"/>
      </w:pPr>
      <w:r>
        <w:t>🔧 Cambios</w:t>
      </w:r>
    </w:p>
    <w:p>
      <w:pPr>
        <w:pStyle w:val="ListBullet"/>
      </w:pPr>
      <w:r>
        <w:t>Ajustes iniciales en alcance</w:t>
      </w:r>
    </w:p>
    <w:p>
      <w:pPr>
        <w:pStyle w:val="ListBullet"/>
      </w:pPr>
      <w:r>
        <w:t>Definición de roles y responsabilidades</w:t>
      </w:r>
    </w:p>
    <w:p>
      <w:pPr>
        <w:pStyle w:val="ListBullet"/>
      </w:pPr>
      <w:r>
        <w:t>Establecimiento de metodología</w:t>
      </w:r>
    </w:p>
    <w:p/>
    <w:p>
      <w:r>
        <w:t>---</w:t>
      </w:r>
    </w:p>
    <w:p/>
    <w:p>
      <w:pPr>
        <w:pStyle w:val="Heading2"/>
      </w:pPr>
      <w:r>
        <w:t>[0.1.0] - 2024-09-01</w:t>
      </w:r>
    </w:p>
    <w:p/>
    <w:p>
      <w:pPr>
        <w:pStyle w:val="Heading3"/>
      </w:pPr>
      <w:r>
        <w:t>🎉 Inicio del Proyecto</w:t>
      </w:r>
    </w:p>
    <w:p/>
    <w:p>
      <w:r/>
      <w:r>
        <w:rPr>
          <w:b/>
        </w:rPr>
        <w:t>Estado:</w:t>
      </w:r>
      <w:r>
        <w:t xml:space="preserve"> 🎉 INICIO</w:t>
      </w:r>
    </w:p>
    <w:p>
      <w:r/>
      <w:r>
        <w:rPr>
          <w:b/>
        </w:rPr>
        <w:t>Fecha:</w:t>
      </w:r>
      <w:r>
        <w:t xml:space="preserve"> Septiembre 1, 2024</w:t>
      </w:r>
    </w:p>
    <w:p/>
    <w:p>
      <w:pPr>
        <w:pStyle w:val="Heading3"/>
      </w:pPr>
      <w:r>
        <w:t>✨ Agregado</w:t>
      </w:r>
    </w:p>
    <w:p>
      <w:pPr>
        <w:pStyle w:val="ListBullet"/>
      </w:pPr>
      <w:r>
        <w:t>Creación del repositorio</w:t>
      </w:r>
    </w:p>
    <w:p>
      <w:pPr>
        <w:pStyle w:val="ListBullet"/>
      </w:pPr>
      <w:r>
        <w:t>Establecimiento de estructura inicial</w:t>
      </w:r>
    </w:p>
    <w:p>
      <w:pPr>
        <w:pStyle w:val="ListBullet"/>
      </w:pPr>
      <w:r>
        <w:t>Configuración de herramientas de desarrollo</w:t>
      </w:r>
    </w:p>
    <w:p>
      <w:pPr>
        <w:pStyle w:val="ListBullet"/>
      </w:pPr>
      <w:r>
        <w:t>Definición de estándares de código</w:t>
      </w:r>
    </w:p>
    <w:p/>
    <w:p>
      <w:r>
        <w:t>---</w:t>
      </w:r>
    </w:p>
    <w:p/>
    <w:p>
      <w:pPr>
        <w:pStyle w:val="Heading2"/>
      </w:pPr>
      <w:r>
        <w:t>📝 Notas de Versión</w:t>
      </w:r>
    </w:p>
    <w:p/>
    <w:p>
      <w:pPr>
        <w:pStyle w:val="Heading3"/>
      </w:pPr>
      <w:r>
        <w:t>Convenciones de Versionado</w:t>
      </w:r>
    </w:p>
    <w:p/>
    <w:p>
      <w:r>
        <w:t>Este proyecto sigue [Semantic Versioning](https://semver.org/):</w:t>
      </w:r>
    </w:p>
    <w:p/>
    <w:p>
      <w:pPr>
        <w:pStyle w:val="ListBullet"/>
      </w:pPr>
      <w:r>
        <w:t>**MAJOR** (X.0.0): Cambios incompatibles en la API</w:t>
      </w:r>
    </w:p>
    <w:p>
      <w:pPr>
        <w:pStyle w:val="ListBullet"/>
      </w:pPr>
      <w:r>
        <w:t>**MINOR** (0.X.0): Nueva funcionalidad compatible</w:t>
      </w:r>
    </w:p>
    <w:p>
      <w:pPr>
        <w:pStyle w:val="ListBullet"/>
      </w:pPr>
      <w:r>
        <w:t>**PATCH** (0.0.X): Correcciones de bugs compatibles</w:t>
      </w:r>
    </w:p>
    <w:p/>
    <w:p>
      <w:pPr>
        <w:pStyle w:val="Heading3"/>
      </w:pPr>
      <w:r>
        <w:t>Tipos de Cambios</w:t>
      </w:r>
    </w:p>
    <w:p/>
    <w:p>
      <w:pPr>
        <w:pStyle w:val="ListBullet"/>
      </w:pPr>
      <w:r>
        <w:t>**✨ Agregado**: Nueva funcionalidad</w:t>
      </w:r>
    </w:p>
    <w:p>
      <w:pPr>
        <w:pStyle w:val="ListBullet"/>
      </w:pPr>
      <w:r>
        <w:t>**🔧 Cambios**: Cambios en funcionalidad existente</w:t>
      </w:r>
    </w:p>
    <w:p>
      <w:pPr>
        <w:pStyle w:val="ListBullet"/>
      </w:pPr>
      <w:r>
        <w:t>**🐛 Correcciones**: Correcciones de bugs</w:t>
      </w:r>
    </w:p>
    <w:p>
      <w:pPr>
        <w:pStyle w:val="ListBullet"/>
      </w:pPr>
      <w:r>
        <w:t>**🔄 Refactorización**: Cambios de código que no afectan funcionalidad</w:t>
      </w:r>
    </w:p>
    <w:p>
      <w:pPr>
        <w:pStyle w:val="ListBullet"/>
      </w:pPr>
      <w:r>
        <w:t>**📋 Mejoras**: Mejoras en funcionalidad existente</w:t>
      </w:r>
    </w:p>
    <w:p>
      <w:pPr>
        <w:pStyle w:val="ListBullet"/>
      </w:pPr>
      <w:r>
        <w:t>**🧪 Testing**: Cambios en pruebas</w:t>
      </w:r>
    </w:p>
    <w:p>
      <w:pPr>
        <w:pStyle w:val="ListBullet"/>
      </w:pPr>
      <w:r>
        <w:t>**📦 Dependencias**: Actualizaciones de dependencias</w:t>
      </w:r>
    </w:p>
    <w:p>
      <w:pPr>
        <w:pStyle w:val="ListBullet"/>
      </w:pPr>
      <w:r>
        <w:t>**🚀 Deployment**: Cambios en deployment</w:t>
      </w:r>
    </w:p>
    <w:p>
      <w:pPr>
        <w:pStyle w:val="ListBullet"/>
      </w:pPr>
      <w:r>
        <w:t>**📚 Documentación**: Cambios en documentación</w:t>
      </w:r>
    </w:p>
    <w:p/>
    <w:p>
      <w:pPr>
        <w:pStyle w:val="Heading3"/>
      </w:pPr>
      <w:r>
        <w:t>Proceso de Release</w:t>
      </w:r>
    </w:p>
    <w:p/>
    <w:p>
      <w:pPr>
        <w:pStyle w:val="ListNumber"/>
      </w:pPr>
      <w:r>
        <w:t>**Desarrollo** en branch `develop`</w:t>
      </w:r>
    </w:p>
    <w:p>
      <w:pPr>
        <w:pStyle w:val="ListNumber"/>
      </w:pPr>
      <w:r>
        <w:t>**Testing** en ambiente de staging</w:t>
      </w:r>
    </w:p>
    <w:p>
      <w:pPr>
        <w:pStyle w:val="ListNumber"/>
      </w:pPr>
      <w:r>
        <w:t>**Release** en branch `main`</w:t>
      </w:r>
    </w:p>
    <w:p>
      <w:pPr>
        <w:pStyle w:val="ListNumber"/>
      </w:pPr>
      <w:r>
        <w:t>**Deployment** automático a producción</w:t>
      </w:r>
    </w:p>
    <w:p>
      <w:pPr>
        <w:pStyle w:val="ListNumber"/>
      </w:pPr>
      <w:r>
        <w:t>**Documentación** de cambios en CHANGELOG</w:t>
      </w:r>
    </w:p>
    <w:p/>
    <w:p>
      <w:pPr>
        <w:pStyle w:val="Heading3"/>
      </w:pPr>
      <w:r>
        <w:t>Contacto</w:t>
      </w:r>
    </w:p>
    <w:p/>
    <w:p>
      <w:r>
        <w:t>Para reportar bugs o solicitar funcionalidades:</w:t>
      </w:r>
    </w:p>
    <w:p>
      <w:pPr>
        <w:pStyle w:val="ListBullet"/>
      </w:pPr>
      <w:r>
        <w:t>**GitHub Issues**: [URL de issues]</w:t>
      </w:r>
    </w:p>
    <w:p>
      <w:pPr>
        <w:pStyle w:val="ListBullet"/>
      </w:pPr>
      <w:r>
        <w:t>**Email**: jo.marinm@duocuc.cl, benj.vilches@duocuc.cl</w:t>
      </w:r>
    </w:p>
    <w:p/>
    <w:p>
      <w:r>
        <w:t>---</w:t>
      </w:r>
    </w:p>
    <w:p/>
    <w:p>
      <w:r/>
      <w:r>
        <w:rPr>
          <w:b/>
        </w:rPr>
        <w:t>Última actualización:</w:t>
      </w:r>
      <w:r>
        <w:t xml:space="preserve"> Octubre 15, 2024</w:t>
      </w:r>
    </w:p>
    <w:p>
      <w:r/>
      <w:r>
        <w:rPr>
          <w:b/>
        </w:rPr>
        <w:t>Versión actual:</w:t>
      </w:r>
      <w:r>
        <w:t xml:space="preserve"> 1.0.0</w:t>
      </w:r>
    </w:p>
    <w:p>
      <w:r/>
      <w:r>
        <w:rPr>
          <w:b/>
        </w:rPr>
        <w:t>Próxima versión:</w:t>
      </w:r>
      <w:r>
        <w:t xml:space="preserve"> 1.1.0 (Oct 27, 2024)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