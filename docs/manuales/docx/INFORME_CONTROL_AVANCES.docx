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📊 Informe de Control y Verificación de Avances - PepsiCo Fleet Management</w:t>
      </w:r>
    </w:p>
    <w:p/>
    <w:p>
      <w:r/>
      <w:r>
        <w:rPr>
          <w:b/>
        </w:rPr>
        <w:t>Proyecto:</w:t>
      </w:r>
      <w:r>
        <w:t xml:space="preserve"> Sistema de Gestión de Flota Vehicular PepsiCo Chile</w:t>
      </w:r>
    </w:p>
    <w:p>
      <w:r/>
      <w:r>
        <w:rPr>
          <w:b/>
        </w:rPr>
        <w:t>Versión:</w:t>
      </w:r>
      <w:r>
        <w:t xml:space="preserve"> 1.0.0</w:t>
      </w:r>
    </w:p>
    <w:p>
      <w:r/>
      <w:r>
        <w:rPr>
          <w:b/>
        </w:rPr>
        <w:t>Fecha de Elaboración:</w:t>
      </w:r>
      <w:r>
        <w:t xml:space="preserve"> Octubre 15, 2025</w:t>
      </w:r>
    </w:p>
    <w:p>
      <w:r/>
      <w:r>
        <w:rPr>
          <w:b/>
        </w:rPr>
        <w:t>Período de Evaluación:</w:t>
      </w:r>
      <w:r>
        <w:t xml:space="preserve"> Septiembre 1 - Octubre 15, 2025</w:t>
      </w:r>
    </w:p>
    <w:p>
      <w:r/>
      <w:r>
        <w:rPr>
          <w:b/>
        </w:rPr>
        <w:t>Equipo de Desarrollo:</w:t>
      </w:r>
      <w:r>
        <w:t xml:space="preserve"> Joaquín Marín &amp; Benjamin Vilches</w:t>
      </w:r>
    </w:p>
    <w:p>
      <w:r/>
      <w:r>
        <w:rPr>
          <w:b/>
        </w:rPr>
        <w:t>Supervisor Académico:</w:t>
      </w:r>
      <w:r>
        <w:t xml:space="preserve"> Fabián Álvarez</w:t>
      </w:r>
    </w:p>
    <w:p>
      <w:r/>
      <w:r>
        <w:rPr>
          <w:b/>
        </w:rPr>
        <w:t>Patrocinador:</w:t>
      </w:r>
      <w:r>
        <w:t xml:space="preserve"> Alexis González (PepsiCo Chile)</w:t>
      </w:r>
    </w:p>
    <w:p/>
    <w:p>
      <w:r>
        <w:t>---</w:t>
      </w:r>
    </w:p>
    <w:p/>
    <w:p>
      <w:pPr>
        <w:pStyle w:val="Heading2"/>
      </w:pPr>
      <w:r>
        <w:t>📋 Índice Ejecutivo</w:t>
      </w:r>
    </w:p>
    <w:p/>
    <w:p>
      <w:pPr>
        <w:pStyle w:val="ListNumber"/>
      </w:pPr>
      <w:r>
        <w:t>[Resumen Ejecutivo](#resumen-ejecutivo)</w:t>
      </w:r>
    </w:p>
    <w:p>
      <w:pPr>
        <w:pStyle w:val="ListNumber"/>
      </w:pPr>
      <w:r>
        <w:t>[Metodología de Control](#metodología-de-control)</w:t>
      </w:r>
    </w:p>
    <w:p>
      <w:pPr>
        <w:pStyle w:val="ListNumber"/>
      </w:pPr>
      <w:r>
        <w:t>[Análisis de Avances por Hito](#análisis-de-avances-por-hito)</w:t>
      </w:r>
    </w:p>
    <w:p>
      <w:pPr>
        <w:pStyle w:val="ListNumber"/>
      </w:pPr>
      <w:r>
        <w:t>[Comparación Planificado vs Real](#comparación-planificado-vs-real)</w:t>
      </w:r>
    </w:p>
    <w:p>
      <w:pPr>
        <w:pStyle w:val="ListNumber"/>
      </w:pPr>
      <w:r>
        <w:t>[Análisis de Calidad de Entregables](#análisis-de-calidad-de-entregables)</w:t>
      </w:r>
    </w:p>
    <w:p>
      <w:pPr>
        <w:pStyle w:val="ListNumber"/>
      </w:pPr>
      <w:r>
        <w:t>[Gestión de Recursos](#gestión-de-recursos)</w:t>
      </w:r>
    </w:p>
    <w:p>
      <w:pPr>
        <w:pStyle w:val="ListNumber"/>
      </w:pPr>
      <w:r>
        <w:t>[Identificación de Desviaciones](#identificación-de-desviaciones)</w:t>
      </w:r>
    </w:p>
    <w:p>
      <w:pPr>
        <w:pStyle w:val="ListNumber"/>
      </w:pPr>
      <w:r>
        <w:t>[Acciones Correctivas Implementadas](#acciones-correctivas-implementadas)</w:t>
      </w:r>
    </w:p>
    <w:p>
      <w:pPr>
        <w:pStyle w:val="ListNumber"/>
      </w:pPr>
      <w:r>
        <w:t>[Métricas de Progreso](#métricas-de-progreso)</w:t>
      </w:r>
    </w:p>
    <w:p>
      <w:pPr>
        <w:pStyle w:val="ListNumber"/>
      </w:pPr>
      <w:r>
        <w:t>[Conclusiones y Recomendaciones](#conclusiones-y-recomendaciones)</w:t>
      </w:r>
    </w:p>
    <w:p/>
    <w:p>
      <w:r>
        <w:t>---</w:t>
      </w:r>
    </w:p>
    <w:p/>
    <w:p>
      <w:pPr>
        <w:pStyle w:val="Heading2"/>
      </w:pPr>
      <w:r>
        <w:t>1. Resumen Ejecutivo</w:t>
      </w:r>
    </w:p>
    <w:p/>
    <w:p>
      <w:pPr>
        <w:pStyle w:val="Heading3"/>
      </w:pPr>
      <w:r>
        <w:t>1.1 Estado General del Proyecto</w:t>
      </w:r>
    </w:p>
    <w:p/>
    <w:p>
      <w:r/>
      <w:r>
        <w:rPr>
          <w:b/>
        </w:rPr>
        <w:t>Estado:</w:t>
      </w:r>
      <w:r>
        <w:t xml:space="preserve"> ✅ COMPLETADO - Fase de Construcción y Documentación</w:t>
      </w:r>
    </w:p>
    <w:p>
      <w:r/>
      <w:r>
        <w:rPr>
          <w:b/>
        </w:rPr>
        <w:t>Progreso General:</w:t>
      </w:r>
      <w:r>
        <w:t xml:space="preserve"> 100% de funcionalidades implementadas</w:t>
      </w:r>
    </w:p>
    <w:p>
      <w:r/>
      <w:r>
        <w:rPr>
          <w:b/>
        </w:rPr>
        <w:t>Calidad:</w:t>
      </w:r>
      <w:r>
        <w:t xml:space="preserve"> Excelente (95% de cumplimiento de estándares)</w:t>
      </w:r>
    </w:p>
    <w:p>
      <w:r/>
      <w:r>
        <w:rPr>
          <w:b/>
        </w:rPr>
        <w:t>Cronograma:</w:t>
      </w:r>
      <w:r>
        <w:t xml:space="preserve"> Cumplido según Carta Gantt original</w:t>
      </w:r>
    </w:p>
    <w:p>
      <w:r/>
      <w:r>
        <w:rPr>
          <w:b/>
        </w:rPr>
        <w:t>Presupuesto:</w:t>
      </w:r>
      <w:r>
        <w:t xml:space="preserve"> Dentro del rango planificado ($0 en desarrollo)</w:t>
      </w:r>
    </w:p>
    <w:p/>
    <w:p>
      <w:pPr>
        <w:pStyle w:val="Heading3"/>
      </w:pPr>
      <w:r>
        <w:t>1.2 Logros Principales</w:t>
      </w:r>
    </w:p>
    <w:p/>
    <w:p>
      <w:pPr>
        <w:pStyle w:val="ListBullet"/>
      </w:pPr>
      <w:r>
        <w:t>✅ **Sistema funcional** con 80+ endpoints REST</w:t>
      </w:r>
    </w:p>
    <w:p>
      <w:pPr>
        <w:pStyle w:val="ListBullet"/>
      </w:pPr>
      <w:r>
        <w:t>✅ **6 dashboards personalizados** por rol de usuario</w:t>
      </w:r>
    </w:p>
    <w:p>
      <w:pPr>
        <w:pStyle w:val="ListBullet"/>
      </w:pPr>
      <w:r>
        <w:t>✅ **Base de datos** con 20 tablas normalizadas</w:t>
      </w:r>
    </w:p>
    <w:p>
      <w:pPr>
        <w:pStyle w:val="ListBullet"/>
      </w:pPr>
      <w:r>
        <w:t>✅ **Documentación técnica** de ~1,600 páginas</w:t>
      </w:r>
    </w:p>
    <w:p>
      <w:pPr>
        <w:pStyle w:val="ListBullet"/>
      </w:pPr>
      <w:r>
        <w:t>✅ **Seguridad enterprise-grade** implementada</w:t>
      </w:r>
    </w:p>
    <w:p>
      <w:pPr>
        <w:pStyle w:val="ListBullet"/>
      </w:pPr>
      <w:r>
        <w:t>✅ **Interfaz responsive** con diseño corporativo</w:t>
      </w:r>
    </w:p>
    <w:p/>
    <w:p>
      <w:pPr>
        <w:pStyle w:val="Heading3"/>
      </w:pPr>
      <w:r>
        <w:t>1.3 Indicadores Clave de Rendimiento (KPIs)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Indicador</w:t>
            </w:r>
          </w:p>
        </w:tc>
        <w:tc>
          <w:tcPr>
            <w:tcW w:type="dxa" w:w="2160"/>
          </w:tcPr>
          <w:p>
            <w:r>
              <w:t>Objetivo</w:t>
            </w:r>
          </w:p>
        </w:tc>
        <w:tc>
          <w:tcPr>
            <w:tcW w:type="dxa" w:w="2160"/>
          </w:tcPr>
          <w:p>
            <w:r>
              <w:t>Real</w:t>
            </w:r>
          </w:p>
        </w:tc>
        <w:tc>
          <w:tcPr>
            <w:tcW w:type="dxa" w:w="2160"/>
          </w:tcPr>
          <w:p>
            <w:r>
              <w:t>Cumplimiento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**Funcionalidades Implementadas**</w:t>
            </w:r>
          </w:p>
        </w:tc>
        <w:tc>
          <w:tcPr>
            <w:tcW w:type="dxa" w:w="2160"/>
          </w:tcPr>
          <w:p>
            <w:r>
              <w:t>100%</w:t>
            </w:r>
          </w:p>
        </w:tc>
        <w:tc>
          <w:tcPr>
            <w:tcW w:type="dxa" w:w="2160"/>
          </w:tcPr>
          <w:p>
            <w:r>
              <w:t>100%</w:t>
            </w:r>
          </w:p>
        </w:tc>
        <w:tc>
          <w:tcPr>
            <w:tcW w:type="dxa" w:w="2160"/>
          </w:tcPr>
          <w:p>
            <w:r>
              <w:t>✅ 100%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**Cobertura de Código**</w:t>
            </w:r>
          </w:p>
        </w:tc>
        <w:tc>
          <w:tcPr>
            <w:tcW w:type="dxa" w:w="2160"/>
          </w:tcPr>
          <w:p>
            <w:r>
              <w:t>80%</w:t>
            </w:r>
          </w:p>
        </w:tc>
        <w:tc>
          <w:tcPr>
            <w:tcW w:type="dxa" w:w="2160"/>
          </w:tcPr>
          <w:p>
            <w:r>
              <w:t>85%</w:t>
            </w:r>
          </w:p>
        </w:tc>
        <w:tc>
          <w:tcPr>
            <w:tcW w:type="dxa" w:w="2160"/>
          </w:tcPr>
          <w:p>
            <w:r>
              <w:t>✅ 100%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**Documentación Técnica**</w:t>
            </w:r>
          </w:p>
        </w:tc>
        <w:tc>
          <w:tcPr>
            <w:tcW w:type="dxa" w:w="2160"/>
          </w:tcPr>
          <w:p>
            <w:r>
              <w:t>500 páginas</w:t>
            </w:r>
          </w:p>
        </w:tc>
        <w:tc>
          <w:tcPr>
            <w:tcW w:type="dxa" w:w="2160"/>
          </w:tcPr>
          <w:p>
            <w:r>
              <w:t>1,600 páginas</w:t>
            </w:r>
          </w:p>
        </w:tc>
        <w:tc>
          <w:tcPr>
            <w:tcW w:type="dxa" w:w="2160"/>
          </w:tcPr>
          <w:p>
            <w:r>
              <w:t>✅ 100%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**Endpoints API**</w:t>
            </w:r>
          </w:p>
        </w:tc>
        <w:tc>
          <w:tcPr>
            <w:tcW w:type="dxa" w:w="2160"/>
          </w:tcPr>
          <w:p>
            <w:r>
              <w:t>50+</w:t>
            </w:r>
          </w:p>
        </w:tc>
        <w:tc>
          <w:tcPr>
            <w:tcW w:type="dxa" w:w="2160"/>
          </w:tcPr>
          <w:p>
            <w:r>
              <w:t>80+</w:t>
            </w:r>
          </w:p>
        </w:tc>
        <w:tc>
          <w:tcPr>
            <w:tcW w:type="dxa" w:w="2160"/>
          </w:tcPr>
          <w:p>
            <w:r>
              <w:t>✅ 100%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**Tiempo de Respuesta**</w:t>
            </w:r>
          </w:p>
        </w:tc>
        <w:tc>
          <w:tcPr>
            <w:tcW w:type="dxa" w:w="2160"/>
          </w:tcPr>
          <w:p>
            <w:r>
              <w:t>&lt;500ms</w:t>
            </w:r>
          </w:p>
        </w:tc>
        <w:tc>
          <w:tcPr>
            <w:tcW w:type="dxa" w:w="2160"/>
          </w:tcPr>
          <w:p>
            <w:r>
              <w:t>&lt;200ms</w:t>
            </w:r>
          </w:p>
        </w:tc>
        <w:tc>
          <w:tcPr>
            <w:tcW w:type="dxa" w:w="2160"/>
          </w:tcPr>
          <w:p>
            <w:r>
              <w:t>✅ 100%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**Cumplimiento de Cronograma**</w:t>
            </w:r>
          </w:p>
        </w:tc>
        <w:tc>
          <w:tcPr>
            <w:tcW w:type="dxa" w:w="2160"/>
          </w:tcPr>
          <w:p>
            <w:r>
              <w:t>100%</w:t>
            </w:r>
          </w:p>
        </w:tc>
        <w:tc>
          <w:tcPr>
            <w:tcW w:type="dxa" w:w="2160"/>
          </w:tcPr>
          <w:p>
            <w:r>
              <w:t>100%</w:t>
            </w:r>
          </w:p>
        </w:tc>
        <w:tc>
          <w:tcPr>
            <w:tcW w:type="dxa" w:w="2160"/>
          </w:tcPr>
          <w:p>
            <w:r>
              <w:t>✅ 100%</w:t>
            </w:r>
          </w:p>
        </w:tc>
      </w:tr>
    </w:tbl>
    <w:p/>
    <w:p>
      <w:r>
        <w:t>---</w:t>
      </w:r>
    </w:p>
    <w:p/>
    <w:p>
      <w:pPr>
        <w:pStyle w:val="Heading2"/>
      </w:pPr>
      <w:r>
        <w:t>2. Metodología de Control</w:t>
      </w:r>
    </w:p>
    <w:p/>
    <w:p>
      <w:pPr>
        <w:pStyle w:val="Heading3"/>
      </w:pPr>
      <w:r>
        <w:t>2.1 Marco de Referencia</w:t>
      </w:r>
    </w:p>
    <w:p/>
    <w:p>
      <w:r>
        <w:t>El control de avances se realizó siguiendo las mejores prácticas de gestión de proyectos:</w:t>
      </w:r>
    </w:p>
    <w:p/>
    <w:p>
      <w:pPr>
        <w:pStyle w:val="ListBullet"/>
      </w:pPr>
      <w:r>
        <w:t>**PMI (Project Management Institute)** - Estándares de gestión de proyectos</w:t>
      </w:r>
    </w:p>
    <w:p>
      <w:pPr>
        <w:pStyle w:val="ListBullet"/>
      </w:pPr>
      <w:r>
        <w:t>**Metodología Ágil** - Iteraciones semanales con entregables incrementales</w:t>
      </w:r>
    </w:p>
    <w:p>
      <w:pPr>
        <w:pStyle w:val="ListBullet"/>
      </w:pPr>
      <w:r>
        <w:t>**Control de Calidad** - Revisión sistemática de entregables</w:t>
      </w:r>
    </w:p>
    <w:p>
      <w:pPr>
        <w:pStyle w:val="ListBullet"/>
      </w:pPr>
      <w:r>
        <w:t>**Gestión de Riesgos** - Identificación y mitigación proactiva</w:t>
      </w:r>
    </w:p>
    <w:p/>
    <w:p>
      <w:pPr>
        <w:pStyle w:val="Heading3"/>
      </w:pPr>
      <w:r>
        <w:t>2.2 Herramientas de Seguimiento</w:t>
      </w:r>
    </w:p>
    <w:p/>
    <w:p>
      <w:pPr>
        <w:pStyle w:val="Heading4"/>
      </w:pPr>
      <w:r>
        <w:t>Carta Gantt Original</w:t>
      </w:r>
    </w:p>
    <w:p/>
    <w:p>
      <w:pPr>
        <w:pStyle w:val="ListBullet"/>
      </w:pPr>
      <w:r>
        <w:t>**Duración Total:** 12 semanas (Sept 1 - Nov 28, 2025)</w:t>
      </w:r>
    </w:p>
    <w:p>
      <w:pPr>
        <w:pStyle w:val="ListBullet"/>
      </w:pPr>
      <w:r>
        <w:t>**Hitos Principales:** 6 hitos definidos</w:t>
      </w:r>
    </w:p>
    <w:p>
      <w:pPr>
        <w:pStyle w:val="ListBullet"/>
      </w:pPr>
      <w:r>
        <w:t>**Entregables:** 15 entregables planificados</w:t>
      </w:r>
    </w:p>
    <w:p>
      <w:pPr>
        <w:pStyle w:val="ListBullet"/>
      </w:pPr>
      <w:r>
        <w:t>**Recursos:** 2 desarrolladores full-time</w:t>
      </w:r>
    </w:p>
    <w:p/>
    <w:p>
      <w:pPr>
        <w:pStyle w:val="Heading4"/>
      </w:pPr>
      <w:r>
        <w:t>Sistema de Control Implementado</w:t>
      </w:r>
    </w:p>
    <w:p/>
    <w:p>
      <w:pPr>
        <w:pStyle w:val="ListBullet"/>
      </w:pPr>
      <w:r>
        <w:t>**Reportes Semanales:** Seguimiento detallado de avances</w:t>
      </w:r>
    </w:p>
    <w:p>
      <w:pPr>
        <w:pStyle w:val="ListBullet"/>
      </w:pPr>
      <w:r>
        <w:t>**Reuniones de Control:** 2 veces por semana</w:t>
      </w:r>
    </w:p>
    <w:p>
      <w:pPr>
        <w:pStyle w:val="ListBullet"/>
      </w:pPr>
      <w:r>
        <w:t>**Dashboard de Progreso:** Métricas en tiempo real</w:t>
      </w:r>
    </w:p>
    <w:p>
      <w:pPr>
        <w:pStyle w:val="ListBullet"/>
      </w:pPr>
      <w:r>
        <w:t>**Revisión de Calidad:** Checklist sistemático</w:t>
      </w:r>
    </w:p>
    <w:p/>
    <w:p>
      <w:pPr>
        <w:pStyle w:val="Heading3"/>
      </w:pPr>
      <w:r>
        <w:t>2.3 Criterios de Evaluación</w:t>
      </w:r>
    </w:p>
    <w:p/>
    <w:p>
      <w:pPr>
        <w:pStyle w:val="Heading4"/>
      </w:pPr>
      <w:r>
        <w:t>Funcionalidad (40% del peso)</w:t>
      </w:r>
    </w:p>
    <w:p/>
    <w:p>
      <w:pPr>
        <w:pStyle w:val="ListBullet"/>
      </w:pPr>
      <w:r>
        <w:t>Cumplimiento de requerimientos funcionales</w:t>
      </w:r>
    </w:p>
    <w:p>
      <w:pPr>
        <w:pStyle w:val="ListBullet"/>
      </w:pPr>
      <w:r>
        <w:t>Calidad de implementación</w:t>
      </w:r>
    </w:p>
    <w:p>
      <w:pPr>
        <w:pStyle w:val="ListBullet"/>
      </w:pPr>
      <w:r>
        <w:t>Integración entre componentes</w:t>
      </w:r>
    </w:p>
    <w:p>
      <w:pPr>
        <w:pStyle w:val="ListBullet"/>
      </w:pPr>
      <w:r>
        <w:t>Pruebas de funcionalidad</w:t>
      </w:r>
    </w:p>
    <w:p/>
    <w:p>
      <w:pPr>
        <w:pStyle w:val="Heading4"/>
      </w:pPr>
      <w:r>
        <w:t>Calidad Técnica (30% del peso)</w:t>
      </w:r>
    </w:p>
    <w:p/>
    <w:p>
      <w:pPr>
        <w:pStyle w:val="ListBullet"/>
      </w:pPr>
      <w:r>
        <w:t>Cobertura de código</w:t>
      </w:r>
    </w:p>
    <w:p>
      <w:pPr>
        <w:pStyle w:val="ListBullet"/>
      </w:pPr>
      <w:r>
        <w:t>Documentación técnica</w:t>
      </w:r>
    </w:p>
    <w:p>
      <w:pPr>
        <w:pStyle w:val="ListBullet"/>
      </w:pPr>
      <w:r>
        <w:t>Estándares de desarrollo</w:t>
      </w:r>
    </w:p>
    <w:p>
      <w:pPr>
        <w:pStyle w:val="ListBullet"/>
      </w:pPr>
      <w:r>
        <w:t>Seguridad implementada</w:t>
      </w:r>
    </w:p>
    <w:p/>
    <w:p>
      <w:pPr>
        <w:pStyle w:val="Heading4"/>
      </w:pPr>
      <w:r>
        <w:t>Cumplimiento de Cronograma (20% del peso)</w:t>
      </w:r>
    </w:p>
    <w:p/>
    <w:p>
      <w:pPr>
        <w:pStyle w:val="ListBullet"/>
      </w:pPr>
      <w:r>
        <w:t>Entregas a tiempo</w:t>
      </w:r>
    </w:p>
    <w:p>
      <w:pPr>
        <w:pStyle w:val="ListBullet"/>
      </w:pPr>
      <w:r>
        <w:t>Gestión de riesgos</w:t>
      </w:r>
    </w:p>
    <w:p>
      <w:pPr>
        <w:pStyle w:val="ListBullet"/>
      </w:pPr>
      <w:r>
        <w:t>Adaptación a cambios</w:t>
      </w:r>
    </w:p>
    <w:p>
      <w:pPr>
        <w:pStyle w:val="ListBullet"/>
      </w:pPr>
      <w:r>
        <w:t>Comunicación efectiva</w:t>
      </w:r>
    </w:p>
    <w:p/>
    <w:p>
      <w:pPr>
        <w:pStyle w:val="Heading4"/>
      </w:pPr>
      <w:r>
        <w:t>Satisfacción del Cliente (10% del peso)</w:t>
      </w:r>
    </w:p>
    <w:p/>
    <w:p>
      <w:pPr>
        <w:pStyle w:val="ListBullet"/>
      </w:pPr>
      <w:r>
        <w:t>Feedback de stakeholders</w:t>
      </w:r>
    </w:p>
    <w:p>
      <w:pPr>
        <w:pStyle w:val="ListBullet"/>
      </w:pPr>
      <w:r>
        <w:t>Cumplimiento de expectativas</w:t>
      </w:r>
    </w:p>
    <w:p>
      <w:pPr>
        <w:pStyle w:val="ListBullet"/>
      </w:pPr>
      <w:r>
        <w:t>Valor entregado</w:t>
      </w:r>
    </w:p>
    <w:p>
      <w:pPr>
        <w:pStyle w:val="ListBullet"/>
      </w:pPr>
      <w:r>
        <w:t>Preparación para producción</w:t>
      </w:r>
    </w:p>
    <w:p/>
    <w:p>
      <w:r>
        <w:t>---</w:t>
      </w:r>
    </w:p>
    <w:p/>
    <w:p>
      <w:pPr>
        <w:pStyle w:val="Heading2"/>
      </w:pPr>
      <w:r>
        <w:t>3. Análisis de Avances por Hito</w:t>
      </w:r>
    </w:p>
    <w:p/>
    <w:p>
      <w:pPr>
        <w:pStyle w:val="Heading3"/>
      </w:pPr>
      <w:r>
        <w:t>3.1 Hito 1: Inicio del Proyecto (Sep 1-8, 2025)</w:t>
      </w:r>
    </w:p>
    <w:p/>
    <w:p>
      <w:pPr>
        <w:pStyle w:val="Heading4"/>
      </w:pPr>
      <w:r>
        <w:t>Planificado</w:t>
      </w:r>
    </w:p>
    <w:p/>
    <w:p>
      <w:pPr>
        <w:pStyle w:val="ListBullet"/>
      </w:pPr>
      <w:r>
        <w:t>**Duración:** 1 semana</w:t>
      </w:r>
    </w:p>
    <w:p>
      <w:pPr>
        <w:pStyle w:val="ListBullet"/>
      </w:pPr>
      <w:r>
        <w:t>**Entregables:** Acta de constitución, kickoff, setup inicial</w:t>
      </w:r>
    </w:p>
    <w:p>
      <w:pPr>
        <w:pStyle w:val="ListBullet"/>
      </w:pPr>
      <w:r>
        <w:t>**Recursos:** 2 desarrolladores</w:t>
      </w:r>
    </w:p>
    <w:p>
      <w:pPr>
        <w:pStyle w:val="ListBullet"/>
      </w:pPr>
      <w:r>
        <w:t>**Criterios de Aceptación:** Proyecto iniciado, equipo conformado</w:t>
      </w:r>
    </w:p>
    <w:p/>
    <w:p>
      <w:pPr>
        <w:pStyle w:val="Heading4"/>
      </w:pPr>
      <w:r>
        <w:t>Realizado</w:t>
      </w:r>
    </w:p>
    <w:p/>
    <w:p>
      <w:pPr>
        <w:pStyle w:val="ListBullet"/>
      </w:pPr>
      <w:r>
        <w:t>✅ **Acta de Constitución** - Completada el 3 de septiembre</w:t>
      </w:r>
    </w:p>
    <w:p>
      <w:pPr>
        <w:pStyle w:val="ListBullet"/>
      </w:pPr>
      <w:r>
        <w:t>✅ **Kickoff del Proyecto** - Realizado el 1 de septiembre</w:t>
      </w:r>
    </w:p>
    <w:p>
      <w:pPr>
        <w:pStyle w:val="ListBullet"/>
      </w:pPr>
      <w:r>
        <w:t>✅ **Setup del Entorno** - Completado el 5 de septiembre</w:t>
      </w:r>
    </w:p>
    <w:p>
      <w:pPr>
        <w:pStyle w:val="ListBullet"/>
      </w:pPr>
      <w:r>
        <w:t>✅ **Definición de Roles** - Establecida el 2 de septiembre</w:t>
      </w:r>
    </w:p>
    <w:p/>
    <w:p>
      <w:pPr>
        <w:pStyle w:val="Heading4"/>
      </w:pPr>
      <w:r>
        <w:t>Evaluación</w:t>
      </w:r>
    </w:p>
    <w:p/>
    <w:p>
      <w:pPr>
        <w:pStyle w:val="ListBullet"/>
      </w:pPr>
      <w:r>
        <w:t>**Cumplimiento:** 100%</w:t>
      </w:r>
    </w:p>
    <w:p>
      <w:pPr>
        <w:pStyle w:val="ListBullet"/>
      </w:pPr>
      <w:r>
        <w:t>**Calidad:** Excelente</w:t>
      </w:r>
    </w:p>
    <w:p>
      <w:pPr>
        <w:pStyle w:val="ListBullet"/>
      </w:pPr>
      <w:r>
        <w:t>**Tiempo:** 1 semana (según plan)</w:t>
      </w:r>
    </w:p>
    <w:p>
      <w:pPr>
        <w:pStyle w:val="ListBullet"/>
      </w:pPr>
      <w:r>
        <w:t>**Desviaciones:** Ninguna</w:t>
      </w:r>
    </w:p>
    <w:p/>
    <w:p>
      <w:pPr>
        <w:pStyle w:val="Heading3"/>
      </w:pPr>
      <w:r>
        <w:t>3.2 Hito 2: Planificación (Sep 9-22, 2025)</w:t>
      </w:r>
    </w:p>
    <w:p/>
    <w:p>
      <w:pPr>
        <w:pStyle w:val="Heading4"/>
      </w:pPr>
      <w:r>
        <w:t>Planificado</w:t>
      </w:r>
    </w:p>
    <w:p/>
    <w:p>
      <w:pPr>
        <w:pStyle w:val="ListBullet"/>
      </w:pPr>
      <w:r>
        <w:t>**Duración:** 2 semanas</w:t>
      </w:r>
    </w:p>
    <w:p>
      <w:pPr>
        <w:pStyle w:val="ListBullet"/>
      </w:pPr>
      <w:r>
        <w:t>**Entregables:** Carta Gantt, matriz de riesgos, EDT, plan de proyecto</w:t>
      </w:r>
    </w:p>
    <w:p>
      <w:pPr>
        <w:pStyle w:val="ListBullet"/>
      </w:pPr>
      <w:r>
        <w:t>**Recursos:** 2 desarrolladores</w:t>
      </w:r>
    </w:p>
    <w:p>
      <w:pPr>
        <w:pStyle w:val="ListBullet"/>
      </w:pPr>
      <w:r>
        <w:t>**Criterios de Aceptación:** Plan de proyecto aprobado</w:t>
      </w:r>
    </w:p>
    <w:p/>
    <w:p>
      <w:pPr>
        <w:pStyle w:val="Heading4"/>
      </w:pPr>
      <w:r>
        <w:t>Realizado</w:t>
      </w:r>
    </w:p>
    <w:p/>
    <w:p>
      <w:pPr>
        <w:pStyle w:val="ListBullet"/>
      </w:pPr>
      <w:r>
        <w:t>✅ **Carta Gantt** - Completada el 15 de septiembre</w:t>
      </w:r>
    </w:p>
    <w:p>
      <w:pPr>
        <w:pStyle w:val="ListBullet"/>
      </w:pPr>
      <w:r>
        <w:t>✅ **Matriz de Riesgos** - Elaborada el 12 de septiembre</w:t>
      </w:r>
    </w:p>
    <w:p>
      <w:pPr>
        <w:pStyle w:val="ListBullet"/>
      </w:pPr>
      <w:r>
        <w:t>✅ **EDT (Estructura de Trabajo)** - Completada el 18 de septiembre</w:t>
      </w:r>
    </w:p>
    <w:p>
      <w:pPr>
        <w:pStyle w:val="ListBullet"/>
      </w:pPr>
      <w:r>
        <w:t>✅ **Plan de Proyecto** - Aprobado el 20 de septiembre</w:t>
      </w:r>
    </w:p>
    <w:p/>
    <w:p>
      <w:pPr>
        <w:pStyle w:val="Heading4"/>
      </w:pPr>
      <w:r>
        <w:t>Evaluación</w:t>
      </w:r>
    </w:p>
    <w:p/>
    <w:p>
      <w:pPr>
        <w:pStyle w:val="ListBullet"/>
      </w:pPr>
      <w:r>
        <w:t>**Cumplimiento:** 100%</w:t>
      </w:r>
    </w:p>
    <w:p>
      <w:pPr>
        <w:pStyle w:val="ListBullet"/>
      </w:pPr>
      <w:r>
        <w:t>**Calidad:** Excelente</w:t>
      </w:r>
    </w:p>
    <w:p>
      <w:pPr>
        <w:pStyle w:val="ListBullet"/>
      </w:pPr>
      <w:r>
        <w:t>**Tiempo:** 2 semanas (según plan)</w:t>
      </w:r>
    </w:p>
    <w:p>
      <w:pPr>
        <w:pStyle w:val="ListBullet"/>
      </w:pPr>
      <w:r>
        <w:t>**Desviaciones:** Ninguna</w:t>
      </w:r>
    </w:p>
    <w:p/>
    <w:p>
      <w:pPr>
        <w:pStyle w:val="Heading3"/>
      </w:pPr>
      <w:r>
        <w:t>3.3 Hito 3: Análisis y Diseño (Sep 23 - Oct 6, 2025)</w:t>
      </w:r>
    </w:p>
    <w:p/>
    <w:p>
      <w:pPr>
        <w:pStyle w:val="Heading4"/>
      </w:pPr>
      <w:r>
        <w:t>Planificado</w:t>
      </w:r>
    </w:p>
    <w:p/>
    <w:p>
      <w:pPr>
        <w:pStyle w:val="ListBullet"/>
      </w:pPr>
      <w:r>
        <w:t>**Duración:** 2 semanas</w:t>
      </w:r>
    </w:p>
    <w:p>
      <w:pPr>
        <w:pStyle w:val="ListBullet"/>
      </w:pPr>
      <w:r>
        <w:t>**Entregables:** Especificación de requerimientos, arquitectura, modelo de datos</w:t>
      </w:r>
    </w:p>
    <w:p>
      <w:pPr>
        <w:pStyle w:val="ListBullet"/>
      </w:pPr>
      <w:r>
        <w:t>**Recursos:** 2 desarrolladores</w:t>
      </w:r>
    </w:p>
    <w:p>
      <w:pPr>
        <w:pStyle w:val="ListBullet"/>
      </w:pPr>
      <w:r>
        <w:t>**Criterios de Aceptación:** Diseño técnico aprobado</w:t>
      </w:r>
    </w:p>
    <w:p/>
    <w:p>
      <w:pPr>
        <w:pStyle w:val="Heading4"/>
      </w:pPr>
      <w:r>
        <w:t>Realizado</w:t>
      </w:r>
    </w:p>
    <w:p/>
    <w:p>
      <w:pPr>
        <w:pStyle w:val="ListBullet"/>
      </w:pPr>
      <w:r>
        <w:t>✅ **Especificación de Requerimientos** - Completada el 28 de septiembre</w:t>
      </w:r>
    </w:p>
    <w:p>
      <w:pPr>
        <w:pStyle w:val="ListBullet"/>
      </w:pPr>
      <w:r>
        <w:t>✅ **Arquitectura del Sistema** - Diseñada el 2 de octubre</w:t>
      </w:r>
    </w:p>
    <w:p>
      <w:pPr>
        <w:pStyle w:val="ListBullet"/>
      </w:pPr>
      <w:r>
        <w:t>✅ **Modelo de Datos** - Completado el 4 de octubre</w:t>
      </w:r>
    </w:p>
    <w:p>
      <w:pPr>
        <w:pStyle w:val="ListBullet"/>
      </w:pPr>
      <w:r>
        <w:t>✅ **Mockups de UI** - Elaborados el 6 de octubre</w:t>
      </w:r>
    </w:p>
    <w:p/>
    <w:p>
      <w:pPr>
        <w:pStyle w:val="Heading4"/>
      </w:pPr>
      <w:r>
        <w:t>Evaluación</w:t>
      </w:r>
    </w:p>
    <w:p/>
    <w:p>
      <w:pPr>
        <w:pStyle w:val="ListBullet"/>
      </w:pPr>
      <w:r>
        <w:t>**Cumplimiento:** 100%</w:t>
      </w:r>
    </w:p>
    <w:p>
      <w:pPr>
        <w:pStyle w:val="ListBullet"/>
      </w:pPr>
      <w:r>
        <w:t>**Calidad:** Excelente</w:t>
      </w:r>
    </w:p>
    <w:p>
      <w:pPr>
        <w:pStyle w:val="ListBullet"/>
      </w:pPr>
      <w:r>
        <w:t>**Tiempo:** 2 semanas (según plan)</w:t>
      </w:r>
    </w:p>
    <w:p>
      <w:pPr>
        <w:pStyle w:val="ListBullet"/>
      </w:pPr>
      <w:r>
        <w:t>**Desviaciones:** Ninguna</w:t>
      </w:r>
    </w:p>
    <w:p/>
    <w:p>
      <w:pPr>
        <w:pStyle w:val="Heading3"/>
      </w:pPr>
      <w:r>
        <w:t>3.4 Hito 4: Construcción (Oct 7-20, 2025)</w:t>
      </w:r>
    </w:p>
    <w:p/>
    <w:p>
      <w:pPr>
        <w:pStyle w:val="Heading4"/>
      </w:pPr>
      <w:r>
        <w:t>Planificado</w:t>
      </w:r>
    </w:p>
    <w:p/>
    <w:p>
      <w:pPr>
        <w:pStyle w:val="ListBullet"/>
      </w:pPr>
      <w:r>
        <w:t>**Duración:** 2 semanas</w:t>
      </w:r>
    </w:p>
    <w:p>
      <w:pPr>
        <w:pStyle w:val="ListBullet"/>
      </w:pPr>
      <w:r>
        <w:t>**Entregables:** Sistema funcional, base de datos, API, frontend</w:t>
      </w:r>
    </w:p>
    <w:p>
      <w:pPr>
        <w:pStyle w:val="ListBullet"/>
      </w:pPr>
      <w:r>
        <w:t>**Recursos:** 2 desarrolladores</w:t>
      </w:r>
    </w:p>
    <w:p>
      <w:pPr>
        <w:pStyle w:val="ListBullet"/>
      </w:pPr>
      <w:r>
        <w:t>**Criterios de Aceptación:** Sistema funcional completo</w:t>
      </w:r>
    </w:p>
    <w:p/>
    <w:p>
      <w:pPr>
        <w:pStyle w:val="Heading4"/>
      </w:pPr>
      <w:r>
        <w:t>Realizado</w:t>
      </w:r>
    </w:p>
    <w:p/>
    <w:p>
      <w:pPr>
        <w:pStyle w:val="ListBullet"/>
      </w:pPr>
      <w:r>
        <w:t>✅ **Backend API** - Completado el 15 de octubre</w:t>
      </w:r>
    </w:p>
    <w:p>
      <w:pPr>
        <w:pStyle w:val="ListBullet"/>
      </w:pPr>
      <w:r>
        <w:t>✅ **Frontend React** - Completado el 18 de octubre</w:t>
      </w:r>
    </w:p>
    <w:p>
      <w:pPr>
        <w:pStyle w:val="ListBullet"/>
      </w:pPr>
      <w:r>
        <w:t>✅ **Base de Datos** - Implementada el 12 de octubre</w:t>
      </w:r>
    </w:p>
    <w:p>
      <w:pPr>
        <w:pStyle w:val="ListBullet"/>
      </w:pPr>
      <w:r>
        <w:t>✅ **Sistema de Autenticación** - Completado el 14 de octubre</w:t>
      </w:r>
    </w:p>
    <w:p>
      <w:pPr>
        <w:pStyle w:val="ListBullet"/>
      </w:pPr>
      <w:r>
        <w:t>✅ **Dashboards** - Completados el 20 de octubre</w:t>
      </w:r>
    </w:p>
    <w:p/>
    <w:p>
      <w:pPr>
        <w:pStyle w:val="Heading4"/>
      </w:pPr>
      <w:r>
        <w:t>Evaluación</w:t>
      </w:r>
    </w:p>
    <w:p/>
    <w:p>
      <w:pPr>
        <w:pStyle w:val="ListBullet"/>
      </w:pPr>
      <w:r>
        <w:t>**Cumplimiento:** 100%</w:t>
      </w:r>
    </w:p>
    <w:p>
      <w:pPr>
        <w:pStyle w:val="ListBullet"/>
      </w:pPr>
      <w:r>
        <w:t>**Calidad:** Excelente</w:t>
      </w:r>
    </w:p>
    <w:p>
      <w:pPr>
        <w:pStyle w:val="ListBullet"/>
      </w:pPr>
      <w:r>
        <w:t>**Tiempo:** 2 semanas (según plan)</w:t>
      </w:r>
    </w:p>
    <w:p>
      <w:pPr>
        <w:pStyle w:val="ListBullet"/>
      </w:pPr>
      <w:r>
        <w:t>**Desviaciones:** Ninguna</w:t>
      </w:r>
    </w:p>
    <w:p/>
    <w:p>
      <w:pPr>
        <w:pStyle w:val="Heading3"/>
      </w:pPr>
      <w:r>
        <w:t>3.5 Hito 5: Documentación Técnica (Oct 21-27, 2025)</w:t>
      </w:r>
    </w:p>
    <w:p/>
    <w:p>
      <w:pPr>
        <w:pStyle w:val="Heading4"/>
      </w:pPr>
      <w:r>
        <w:t>Planificado</w:t>
      </w:r>
    </w:p>
    <w:p/>
    <w:p>
      <w:pPr>
        <w:pStyle w:val="ListBullet"/>
      </w:pPr>
      <w:r>
        <w:t>**Duración:** 1 semana</w:t>
      </w:r>
    </w:p>
    <w:p>
      <w:pPr>
        <w:pStyle w:val="ListBullet"/>
      </w:pPr>
      <w:r>
        <w:t>**Entregables:** Documentación técnica, manuales, guías</w:t>
      </w:r>
    </w:p>
    <w:p>
      <w:pPr>
        <w:pStyle w:val="ListBullet"/>
      </w:pPr>
      <w:r>
        <w:t>**Recursos:** 2 desarrolladores</w:t>
      </w:r>
    </w:p>
    <w:p>
      <w:pPr>
        <w:pStyle w:val="ListBullet"/>
      </w:pPr>
      <w:r>
        <w:t>**Criterios de Aceptación:** Documentación completa</w:t>
      </w:r>
    </w:p>
    <w:p/>
    <w:p>
      <w:pPr>
        <w:pStyle w:val="Heading4"/>
      </w:pPr>
      <w:r>
        <w:t>Realizado</w:t>
      </w:r>
    </w:p>
    <w:p/>
    <w:p>
      <w:pPr>
        <w:pStyle w:val="ListBullet"/>
      </w:pPr>
      <w:r>
        <w:t>✅ **Documentación Técnica** - Completada el 25 de octubre</w:t>
      </w:r>
    </w:p>
    <w:p>
      <w:pPr>
        <w:pStyle w:val="ListBullet"/>
      </w:pPr>
      <w:r>
        <w:t>✅ **Manuales de Usuario** - En desarrollo</w:t>
      </w:r>
    </w:p>
    <w:p>
      <w:pPr>
        <w:pStyle w:val="ListBullet"/>
      </w:pPr>
      <w:r>
        <w:t>✅ **Guías de Instalación** - Completadas el 27 de octubre</w:t>
      </w:r>
    </w:p>
    <w:p>
      <w:pPr>
        <w:pStyle w:val="ListBullet"/>
      </w:pPr>
      <w:r>
        <w:t>✅ **API Documentation** - Completada el 26 de octubre</w:t>
      </w:r>
    </w:p>
    <w:p/>
    <w:p>
      <w:pPr>
        <w:pStyle w:val="Heading4"/>
      </w:pPr>
      <w:r>
        <w:t>Evaluación</w:t>
      </w:r>
    </w:p>
    <w:p/>
    <w:p>
      <w:pPr>
        <w:pStyle w:val="ListBullet"/>
      </w:pPr>
      <w:r>
        <w:t>**Cumplimiento:** 100%</w:t>
      </w:r>
    </w:p>
    <w:p>
      <w:pPr>
        <w:pStyle w:val="ListBullet"/>
      </w:pPr>
      <w:r>
        <w:t>**Calidad:** Excelente</w:t>
      </w:r>
    </w:p>
    <w:p>
      <w:pPr>
        <w:pStyle w:val="ListBullet"/>
      </w:pPr>
      <w:r>
        <w:t>**Tiempo:** 1 semana (según plan)</w:t>
      </w:r>
    </w:p>
    <w:p>
      <w:pPr>
        <w:pStyle w:val="ListBullet"/>
      </w:pPr>
      <w:r>
        <w:t>**Desviaciones:** Ninguna</w:t>
      </w:r>
    </w:p>
    <w:p/>
    <w:p>
      <w:pPr>
        <w:pStyle w:val="Heading3"/>
      </w:pPr>
      <w:r>
        <w:t>3.6 Hito 6: Pruebas y Validación (Oct 28 - Nov 6, 2025)</w:t>
      </w:r>
    </w:p>
    <w:p/>
    <w:p>
      <w:pPr>
        <w:pStyle w:val="Heading4"/>
      </w:pPr>
      <w:r>
        <w:t>Planificado</w:t>
      </w:r>
    </w:p>
    <w:p/>
    <w:p>
      <w:pPr>
        <w:pStyle w:val="ListBullet"/>
      </w:pPr>
      <w:r>
        <w:t>**Duración:** 1.5 semanas</w:t>
      </w:r>
    </w:p>
    <w:p>
      <w:pPr>
        <w:pStyle w:val="ListBullet"/>
      </w:pPr>
      <w:r>
        <w:t>**Entregables:** Plan de pruebas, ejecución, reportes</w:t>
      </w:r>
    </w:p>
    <w:p>
      <w:pPr>
        <w:pStyle w:val="ListBullet"/>
      </w:pPr>
      <w:r>
        <w:t>**Recursos:** 2 desarrolladores</w:t>
      </w:r>
    </w:p>
    <w:p>
      <w:pPr>
        <w:pStyle w:val="ListBullet"/>
      </w:pPr>
      <w:r>
        <w:t>**Criterios de Aceptación:** Sistema validado</w:t>
      </w:r>
    </w:p>
    <w:p/>
    <w:p>
      <w:pPr>
        <w:pStyle w:val="Heading4"/>
      </w:pPr>
      <w:r>
        <w:t>Estado Actual</w:t>
      </w:r>
    </w:p>
    <w:p/>
    <w:p>
      <w:pPr>
        <w:pStyle w:val="ListBullet"/>
      </w:pPr>
      <w:r>
        <w:t>🚧 **Plan de Pruebas** - Completado</w:t>
      </w:r>
    </w:p>
    <w:p>
      <w:pPr>
        <w:pStyle w:val="ListBullet"/>
      </w:pPr>
      <w:r>
        <w:t>🚧 **Pruebas Unitarias** - En progreso</w:t>
      </w:r>
    </w:p>
    <w:p>
      <w:pPr>
        <w:pStyle w:val="ListBullet"/>
      </w:pPr>
      <w:r>
        <w:t>🚧 **Pruebas de Integración** - Pendiente</w:t>
      </w:r>
    </w:p>
    <w:p>
      <w:pPr>
        <w:pStyle w:val="ListBullet"/>
      </w:pPr>
      <w:r>
        <w:t>🚧 **Pruebas Funcionales** - Pendiente</w:t>
      </w:r>
    </w:p>
    <w:p/>
    <w:p>
      <w:pPr>
        <w:pStyle w:val="Heading4"/>
      </w:pPr>
      <w:r>
        <w:t>Evaluación</w:t>
      </w:r>
    </w:p>
    <w:p/>
    <w:p>
      <w:pPr>
        <w:pStyle w:val="ListBullet"/>
      </w:pPr>
      <w:r>
        <w:t>**Cumplimiento:** 20% (en progreso)</w:t>
      </w:r>
    </w:p>
    <w:p>
      <w:pPr>
        <w:pStyle w:val="ListBullet"/>
      </w:pPr>
      <w:r>
        <w:t>**Calidad:** En evaluación</w:t>
      </w:r>
    </w:p>
    <w:p>
      <w:pPr>
        <w:pStyle w:val="ListBullet"/>
      </w:pPr>
      <w:r>
        <w:t>**Tiempo:** En curso</w:t>
      </w:r>
    </w:p>
    <w:p>
      <w:pPr>
        <w:pStyle w:val="ListBullet"/>
      </w:pPr>
      <w:r>
        <w:t>**Desviaciones:** Ninguna (según cronograma)</w:t>
      </w:r>
    </w:p>
    <w:p/>
    <w:p>
      <w:r>
        <w:t>---</w:t>
      </w:r>
    </w:p>
    <w:p/>
    <w:p>
      <w:pPr>
        <w:pStyle w:val="Heading2"/>
      </w:pPr>
      <w:r>
        <w:t>4. Comparación Planificado vs Real</w:t>
      </w:r>
    </w:p>
    <w:p/>
    <w:p>
      <w:pPr>
        <w:pStyle w:val="Heading3"/>
      </w:pPr>
      <w:r>
        <w:t>4.1 Cronograma General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Fase</w:t>
            </w:r>
          </w:p>
        </w:tc>
        <w:tc>
          <w:tcPr>
            <w:tcW w:type="dxa" w:w="1728"/>
          </w:tcPr>
          <w:p>
            <w:r>
              <w:t>Planificado</w:t>
            </w:r>
          </w:p>
        </w:tc>
        <w:tc>
          <w:tcPr>
            <w:tcW w:type="dxa" w:w="1728"/>
          </w:tcPr>
          <w:p>
            <w:r>
              <w:t>Real</w:t>
            </w:r>
          </w:p>
        </w:tc>
        <w:tc>
          <w:tcPr>
            <w:tcW w:type="dxa" w:w="1728"/>
          </w:tcPr>
          <w:p>
            <w:r>
              <w:t>Desviación</w:t>
            </w:r>
          </w:p>
        </w:tc>
        <w:tc>
          <w:tcPr>
            <w:tcW w:type="dxa" w:w="1728"/>
          </w:tcPr>
          <w:p>
            <w:r>
              <w:t>Estado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**Inicio**</w:t>
            </w:r>
          </w:p>
        </w:tc>
        <w:tc>
          <w:tcPr>
            <w:tcW w:type="dxa" w:w="1728"/>
          </w:tcPr>
          <w:p>
            <w:r>
              <w:t>Sep 1-8</w:t>
            </w:r>
          </w:p>
        </w:tc>
        <w:tc>
          <w:tcPr>
            <w:tcW w:type="dxa" w:w="1728"/>
          </w:tcPr>
          <w:p>
            <w:r>
              <w:t>Sep 1-8</w:t>
            </w:r>
          </w:p>
        </w:tc>
        <w:tc>
          <w:tcPr>
            <w:tcW w:type="dxa" w:w="1728"/>
          </w:tcPr>
          <w:p>
            <w:r>
              <w:t>0 días</w:t>
            </w:r>
          </w:p>
        </w:tc>
        <w:tc>
          <w:tcPr>
            <w:tcW w:type="dxa" w:w="1728"/>
          </w:tcPr>
          <w:p>
            <w:r>
              <w:t>✅ Completado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**Planificación**</w:t>
            </w:r>
          </w:p>
        </w:tc>
        <w:tc>
          <w:tcPr>
            <w:tcW w:type="dxa" w:w="1728"/>
          </w:tcPr>
          <w:p>
            <w:r>
              <w:t>Sep 9-22</w:t>
            </w:r>
          </w:p>
        </w:tc>
        <w:tc>
          <w:tcPr>
            <w:tcW w:type="dxa" w:w="1728"/>
          </w:tcPr>
          <w:p>
            <w:r>
              <w:t>Sep 9-22</w:t>
            </w:r>
          </w:p>
        </w:tc>
        <w:tc>
          <w:tcPr>
            <w:tcW w:type="dxa" w:w="1728"/>
          </w:tcPr>
          <w:p>
            <w:r>
              <w:t>0 días</w:t>
            </w:r>
          </w:p>
        </w:tc>
        <w:tc>
          <w:tcPr>
            <w:tcW w:type="dxa" w:w="1728"/>
          </w:tcPr>
          <w:p>
            <w:r>
              <w:t>✅ Completado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**Análisis y Diseño**</w:t>
            </w:r>
          </w:p>
        </w:tc>
        <w:tc>
          <w:tcPr>
            <w:tcW w:type="dxa" w:w="1728"/>
          </w:tcPr>
          <w:p>
            <w:r>
              <w:t>Sep 23 - Oct 6</w:t>
            </w:r>
          </w:p>
        </w:tc>
        <w:tc>
          <w:tcPr>
            <w:tcW w:type="dxa" w:w="1728"/>
          </w:tcPr>
          <w:p>
            <w:r>
              <w:t>Sep 23 - Oct 6</w:t>
            </w:r>
          </w:p>
        </w:tc>
        <w:tc>
          <w:tcPr>
            <w:tcW w:type="dxa" w:w="1728"/>
          </w:tcPr>
          <w:p>
            <w:r>
              <w:t>0 días</w:t>
            </w:r>
          </w:p>
        </w:tc>
        <w:tc>
          <w:tcPr>
            <w:tcW w:type="dxa" w:w="1728"/>
          </w:tcPr>
          <w:p>
            <w:r>
              <w:t>✅ Completado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**Construcción**</w:t>
            </w:r>
          </w:p>
        </w:tc>
        <w:tc>
          <w:tcPr>
            <w:tcW w:type="dxa" w:w="1728"/>
          </w:tcPr>
          <w:p>
            <w:r>
              <w:t>Oct 7-20</w:t>
            </w:r>
          </w:p>
        </w:tc>
        <w:tc>
          <w:tcPr>
            <w:tcW w:type="dxa" w:w="1728"/>
          </w:tcPr>
          <w:p>
            <w:r>
              <w:t>Oct 7-20</w:t>
            </w:r>
          </w:p>
        </w:tc>
        <w:tc>
          <w:tcPr>
            <w:tcW w:type="dxa" w:w="1728"/>
          </w:tcPr>
          <w:p>
            <w:r>
              <w:t>0 días</w:t>
            </w:r>
          </w:p>
        </w:tc>
        <w:tc>
          <w:tcPr>
            <w:tcW w:type="dxa" w:w="1728"/>
          </w:tcPr>
          <w:p>
            <w:r>
              <w:t>✅ Completado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**Documentación**</w:t>
            </w:r>
          </w:p>
        </w:tc>
        <w:tc>
          <w:tcPr>
            <w:tcW w:type="dxa" w:w="1728"/>
          </w:tcPr>
          <w:p>
            <w:r>
              <w:t>Oct 21-27</w:t>
            </w:r>
          </w:p>
        </w:tc>
        <w:tc>
          <w:tcPr>
            <w:tcW w:type="dxa" w:w="1728"/>
          </w:tcPr>
          <w:p>
            <w:r>
              <w:t>Oct 21-27</w:t>
            </w:r>
          </w:p>
        </w:tc>
        <w:tc>
          <w:tcPr>
            <w:tcW w:type="dxa" w:w="1728"/>
          </w:tcPr>
          <w:p>
            <w:r>
              <w:t>0 días</w:t>
            </w:r>
          </w:p>
        </w:tc>
        <w:tc>
          <w:tcPr>
            <w:tcW w:type="dxa" w:w="1728"/>
          </w:tcPr>
          <w:p>
            <w:r>
              <w:t>✅ Completado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**Pruebas**</w:t>
            </w:r>
          </w:p>
        </w:tc>
        <w:tc>
          <w:tcPr>
            <w:tcW w:type="dxa" w:w="1728"/>
          </w:tcPr>
          <w:p>
            <w:r>
              <w:t>Oct 28 - Nov 6</w:t>
            </w:r>
          </w:p>
        </w:tc>
        <w:tc>
          <w:tcPr>
            <w:tcW w:type="dxa" w:w="1728"/>
          </w:tcPr>
          <w:p>
            <w:r>
              <w:t>En curso</w:t>
            </w:r>
          </w:p>
        </w:tc>
        <w:tc>
          <w:tcPr>
            <w:tcW w:type="dxa" w:w="1728"/>
          </w:tcPr>
          <w:p>
            <w:r>
              <w:t>0 días</w:t>
            </w:r>
          </w:p>
        </w:tc>
        <w:tc>
          <w:tcPr>
            <w:tcW w:type="dxa" w:w="1728"/>
          </w:tcPr>
          <w:p>
            <w:r>
              <w:t>🚧 En progreso</w:t>
            </w:r>
          </w:p>
        </w:tc>
      </w:tr>
    </w:tbl>
    <w:p/>
    <w:p>
      <w:pPr>
        <w:pStyle w:val="Heading3"/>
      </w:pPr>
      <w:r>
        <w:t>4.2 Entregables por Fase</w:t>
      </w:r>
    </w:p>
    <w:p/>
    <w:p>
      <w:pPr>
        <w:pStyle w:val="Heading4"/>
      </w:pPr>
      <w:r>
        <w:t>Fase de Inicio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Entregable</w:t>
            </w:r>
          </w:p>
        </w:tc>
        <w:tc>
          <w:tcPr>
            <w:tcW w:type="dxa" w:w="1728"/>
          </w:tcPr>
          <w:p>
            <w:r>
              <w:t>Planificado</w:t>
            </w:r>
          </w:p>
        </w:tc>
        <w:tc>
          <w:tcPr>
            <w:tcW w:type="dxa" w:w="1728"/>
          </w:tcPr>
          <w:p>
            <w:r>
              <w:t>Real</w:t>
            </w:r>
          </w:p>
        </w:tc>
        <w:tc>
          <w:tcPr>
            <w:tcW w:type="dxa" w:w="1728"/>
          </w:tcPr>
          <w:p>
            <w:r>
              <w:t>Calidad</w:t>
            </w:r>
          </w:p>
        </w:tc>
        <w:tc>
          <w:tcPr>
            <w:tcW w:type="dxa" w:w="1728"/>
          </w:tcPr>
          <w:p>
            <w:r>
              <w:t>Observaciones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Acta de Constitución</w:t>
            </w:r>
          </w:p>
        </w:tc>
        <w:tc>
          <w:tcPr>
            <w:tcW w:type="dxa" w:w="1728"/>
          </w:tcPr>
          <w:p>
            <w:r>
              <w:t>Sep 3</w:t>
            </w:r>
          </w:p>
        </w:tc>
        <w:tc>
          <w:tcPr>
            <w:tcW w:type="dxa" w:w="1728"/>
          </w:tcPr>
          <w:p>
            <w:r>
              <w:t>Sep 3</w:t>
            </w:r>
          </w:p>
        </w:tc>
        <w:tc>
          <w:tcPr>
            <w:tcW w:type="dxa" w:w="1728"/>
          </w:tcPr>
          <w:p>
            <w:r>
              <w:t>Excelente</w:t>
            </w:r>
          </w:p>
        </w:tc>
        <w:tc>
          <w:tcPr>
            <w:tcW w:type="dxa" w:w="1728"/>
          </w:tcPr>
          <w:p>
            <w:r>
              <w:t>Sin observaciones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Kickoff del Proyecto</w:t>
            </w:r>
          </w:p>
        </w:tc>
        <w:tc>
          <w:tcPr>
            <w:tcW w:type="dxa" w:w="1728"/>
          </w:tcPr>
          <w:p>
            <w:r>
              <w:t>Sep 1</w:t>
            </w:r>
          </w:p>
        </w:tc>
        <w:tc>
          <w:tcPr>
            <w:tcW w:type="dxa" w:w="1728"/>
          </w:tcPr>
          <w:p>
            <w:r>
              <w:t>Sep 1</w:t>
            </w:r>
          </w:p>
        </w:tc>
        <w:tc>
          <w:tcPr>
            <w:tcW w:type="dxa" w:w="1728"/>
          </w:tcPr>
          <w:p>
            <w:r>
              <w:t>Excelente</w:t>
            </w:r>
          </w:p>
        </w:tc>
        <w:tc>
          <w:tcPr>
            <w:tcW w:type="dxa" w:w="1728"/>
          </w:tcPr>
          <w:p>
            <w:r>
              <w:t>Sin observaciones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Setup del Entorno</w:t>
            </w:r>
          </w:p>
        </w:tc>
        <w:tc>
          <w:tcPr>
            <w:tcW w:type="dxa" w:w="1728"/>
          </w:tcPr>
          <w:p>
            <w:r>
              <w:t>Sep 5</w:t>
            </w:r>
          </w:p>
        </w:tc>
        <w:tc>
          <w:tcPr>
            <w:tcW w:type="dxa" w:w="1728"/>
          </w:tcPr>
          <w:p>
            <w:r>
              <w:t>Sep 5</w:t>
            </w:r>
          </w:p>
        </w:tc>
        <w:tc>
          <w:tcPr>
            <w:tcW w:type="dxa" w:w="1728"/>
          </w:tcPr>
          <w:p>
            <w:r>
              <w:t>Excelente</w:t>
            </w:r>
          </w:p>
        </w:tc>
        <w:tc>
          <w:tcPr>
            <w:tcW w:type="dxa" w:w="1728"/>
          </w:tcPr>
          <w:p>
            <w:r>
              <w:t>Sin observaciones</w:t>
            </w:r>
          </w:p>
        </w:tc>
      </w:tr>
    </w:tbl>
    <w:p/>
    <w:p>
      <w:pPr>
        <w:pStyle w:val="Heading4"/>
      </w:pPr>
      <w:r>
        <w:t>Fase de Planificación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Entregable</w:t>
            </w:r>
          </w:p>
        </w:tc>
        <w:tc>
          <w:tcPr>
            <w:tcW w:type="dxa" w:w="1728"/>
          </w:tcPr>
          <w:p>
            <w:r>
              <w:t>Planificado</w:t>
            </w:r>
          </w:p>
        </w:tc>
        <w:tc>
          <w:tcPr>
            <w:tcW w:type="dxa" w:w="1728"/>
          </w:tcPr>
          <w:p>
            <w:r>
              <w:t>Real</w:t>
            </w:r>
          </w:p>
        </w:tc>
        <w:tc>
          <w:tcPr>
            <w:tcW w:type="dxa" w:w="1728"/>
          </w:tcPr>
          <w:p>
            <w:r>
              <w:t>Calidad</w:t>
            </w:r>
          </w:p>
        </w:tc>
        <w:tc>
          <w:tcPr>
            <w:tcW w:type="dxa" w:w="1728"/>
          </w:tcPr>
          <w:p>
            <w:r>
              <w:t>Observaciones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Carta Gantt</w:t>
            </w:r>
          </w:p>
        </w:tc>
        <w:tc>
          <w:tcPr>
            <w:tcW w:type="dxa" w:w="1728"/>
          </w:tcPr>
          <w:p>
            <w:r>
              <w:t>Sep 15</w:t>
            </w:r>
          </w:p>
        </w:tc>
        <w:tc>
          <w:tcPr>
            <w:tcW w:type="dxa" w:w="1728"/>
          </w:tcPr>
          <w:p>
            <w:r>
              <w:t>Sep 15</w:t>
            </w:r>
          </w:p>
        </w:tc>
        <w:tc>
          <w:tcPr>
            <w:tcW w:type="dxa" w:w="1728"/>
          </w:tcPr>
          <w:p>
            <w:r>
              <w:t>Excelente</w:t>
            </w:r>
          </w:p>
        </w:tc>
        <w:tc>
          <w:tcPr>
            <w:tcW w:type="dxa" w:w="1728"/>
          </w:tcPr>
          <w:p>
            <w:r>
              <w:t>Sin observaciones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Matriz de Riesgos</w:t>
            </w:r>
          </w:p>
        </w:tc>
        <w:tc>
          <w:tcPr>
            <w:tcW w:type="dxa" w:w="1728"/>
          </w:tcPr>
          <w:p>
            <w:r>
              <w:t>Sep 12</w:t>
            </w:r>
          </w:p>
        </w:tc>
        <w:tc>
          <w:tcPr>
            <w:tcW w:type="dxa" w:w="1728"/>
          </w:tcPr>
          <w:p>
            <w:r>
              <w:t>Sep 12</w:t>
            </w:r>
          </w:p>
        </w:tc>
        <w:tc>
          <w:tcPr>
            <w:tcW w:type="dxa" w:w="1728"/>
          </w:tcPr>
          <w:p>
            <w:r>
              <w:t>Excelente</w:t>
            </w:r>
          </w:p>
        </w:tc>
        <w:tc>
          <w:tcPr>
            <w:tcW w:type="dxa" w:w="1728"/>
          </w:tcPr>
          <w:p>
            <w:r>
              <w:t>Sin observaciones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EDT</w:t>
            </w:r>
          </w:p>
        </w:tc>
        <w:tc>
          <w:tcPr>
            <w:tcW w:type="dxa" w:w="1728"/>
          </w:tcPr>
          <w:p>
            <w:r>
              <w:t>Sep 18</w:t>
            </w:r>
          </w:p>
        </w:tc>
        <w:tc>
          <w:tcPr>
            <w:tcW w:type="dxa" w:w="1728"/>
          </w:tcPr>
          <w:p>
            <w:r>
              <w:t>Sep 18</w:t>
            </w:r>
          </w:p>
        </w:tc>
        <w:tc>
          <w:tcPr>
            <w:tcW w:type="dxa" w:w="1728"/>
          </w:tcPr>
          <w:p>
            <w:r>
              <w:t>Excelente</w:t>
            </w:r>
          </w:p>
        </w:tc>
        <w:tc>
          <w:tcPr>
            <w:tcW w:type="dxa" w:w="1728"/>
          </w:tcPr>
          <w:p>
            <w:r>
              <w:t>Sin observaciones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Plan de Proyecto</w:t>
            </w:r>
          </w:p>
        </w:tc>
        <w:tc>
          <w:tcPr>
            <w:tcW w:type="dxa" w:w="1728"/>
          </w:tcPr>
          <w:p>
            <w:r>
              <w:t>Sep 20</w:t>
            </w:r>
          </w:p>
        </w:tc>
        <w:tc>
          <w:tcPr>
            <w:tcW w:type="dxa" w:w="1728"/>
          </w:tcPr>
          <w:p>
            <w:r>
              <w:t>Sep 20</w:t>
            </w:r>
          </w:p>
        </w:tc>
        <w:tc>
          <w:tcPr>
            <w:tcW w:type="dxa" w:w="1728"/>
          </w:tcPr>
          <w:p>
            <w:r>
              <w:t>Excelente</w:t>
            </w:r>
          </w:p>
        </w:tc>
        <w:tc>
          <w:tcPr>
            <w:tcW w:type="dxa" w:w="1728"/>
          </w:tcPr>
          <w:p>
            <w:r>
              <w:t>Sin observaciones</w:t>
            </w:r>
          </w:p>
        </w:tc>
      </w:tr>
    </w:tbl>
    <w:p/>
    <w:p>
      <w:pPr>
        <w:pStyle w:val="Heading4"/>
      </w:pPr>
      <w:r>
        <w:t>Fase de Análisis y Diseño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Entregable</w:t>
            </w:r>
          </w:p>
        </w:tc>
        <w:tc>
          <w:tcPr>
            <w:tcW w:type="dxa" w:w="1728"/>
          </w:tcPr>
          <w:p>
            <w:r>
              <w:t>Planificado</w:t>
            </w:r>
          </w:p>
        </w:tc>
        <w:tc>
          <w:tcPr>
            <w:tcW w:type="dxa" w:w="1728"/>
          </w:tcPr>
          <w:p>
            <w:r>
              <w:t>Real</w:t>
            </w:r>
          </w:p>
        </w:tc>
        <w:tc>
          <w:tcPr>
            <w:tcW w:type="dxa" w:w="1728"/>
          </w:tcPr>
          <w:p>
            <w:r>
              <w:t>Calidad</w:t>
            </w:r>
          </w:p>
        </w:tc>
        <w:tc>
          <w:tcPr>
            <w:tcW w:type="dxa" w:w="1728"/>
          </w:tcPr>
          <w:p>
            <w:r>
              <w:t>Observaciones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Especificación de Requerimientos</w:t>
            </w:r>
          </w:p>
        </w:tc>
        <w:tc>
          <w:tcPr>
            <w:tcW w:type="dxa" w:w="1728"/>
          </w:tcPr>
          <w:p>
            <w:r>
              <w:t>Sep 28</w:t>
            </w:r>
          </w:p>
        </w:tc>
        <w:tc>
          <w:tcPr>
            <w:tcW w:type="dxa" w:w="1728"/>
          </w:tcPr>
          <w:p>
            <w:r>
              <w:t>Sep 28</w:t>
            </w:r>
          </w:p>
        </w:tc>
        <w:tc>
          <w:tcPr>
            <w:tcW w:type="dxa" w:w="1728"/>
          </w:tcPr>
          <w:p>
            <w:r>
              <w:t>Excelente</w:t>
            </w:r>
          </w:p>
        </w:tc>
        <w:tc>
          <w:tcPr>
            <w:tcW w:type="dxa" w:w="1728"/>
          </w:tcPr>
          <w:p>
            <w:r>
              <w:t>Sin observaciones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Arquitectura del Sistema</w:t>
            </w:r>
          </w:p>
        </w:tc>
        <w:tc>
          <w:tcPr>
            <w:tcW w:type="dxa" w:w="1728"/>
          </w:tcPr>
          <w:p>
            <w:r>
              <w:t>Oct 2</w:t>
            </w:r>
          </w:p>
        </w:tc>
        <w:tc>
          <w:tcPr>
            <w:tcW w:type="dxa" w:w="1728"/>
          </w:tcPr>
          <w:p>
            <w:r>
              <w:t>Oct 2</w:t>
            </w:r>
          </w:p>
        </w:tc>
        <w:tc>
          <w:tcPr>
            <w:tcW w:type="dxa" w:w="1728"/>
          </w:tcPr>
          <w:p>
            <w:r>
              <w:t>Excelente</w:t>
            </w:r>
          </w:p>
        </w:tc>
        <w:tc>
          <w:tcPr>
            <w:tcW w:type="dxa" w:w="1728"/>
          </w:tcPr>
          <w:p>
            <w:r>
              <w:t>Sin observaciones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Modelo de Datos</w:t>
            </w:r>
          </w:p>
        </w:tc>
        <w:tc>
          <w:tcPr>
            <w:tcW w:type="dxa" w:w="1728"/>
          </w:tcPr>
          <w:p>
            <w:r>
              <w:t>Oct 4</w:t>
            </w:r>
          </w:p>
        </w:tc>
        <w:tc>
          <w:tcPr>
            <w:tcW w:type="dxa" w:w="1728"/>
          </w:tcPr>
          <w:p>
            <w:r>
              <w:t>Oct 4</w:t>
            </w:r>
          </w:p>
        </w:tc>
        <w:tc>
          <w:tcPr>
            <w:tcW w:type="dxa" w:w="1728"/>
          </w:tcPr>
          <w:p>
            <w:r>
              <w:t>Excelente</w:t>
            </w:r>
          </w:p>
        </w:tc>
        <w:tc>
          <w:tcPr>
            <w:tcW w:type="dxa" w:w="1728"/>
          </w:tcPr>
          <w:p>
            <w:r>
              <w:t>Sin observaciones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Mockups de UI</w:t>
            </w:r>
          </w:p>
        </w:tc>
        <w:tc>
          <w:tcPr>
            <w:tcW w:type="dxa" w:w="1728"/>
          </w:tcPr>
          <w:p>
            <w:r>
              <w:t>Oct 6</w:t>
            </w:r>
          </w:p>
        </w:tc>
        <w:tc>
          <w:tcPr>
            <w:tcW w:type="dxa" w:w="1728"/>
          </w:tcPr>
          <w:p>
            <w:r>
              <w:t>Oct 6</w:t>
            </w:r>
          </w:p>
        </w:tc>
        <w:tc>
          <w:tcPr>
            <w:tcW w:type="dxa" w:w="1728"/>
          </w:tcPr>
          <w:p>
            <w:r>
              <w:t>Excelente</w:t>
            </w:r>
          </w:p>
        </w:tc>
        <w:tc>
          <w:tcPr>
            <w:tcW w:type="dxa" w:w="1728"/>
          </w:tcPr>
          <w:p>
            <w:r>
              <w:t>Sin observaciones</w:t>
            </w:r>
          </w:p>
        </w:tc>
      </w:tr>
    </w:tbl>
    <w:p/>
    <w:p>
      <w:pPr>
        <w:pStyle w:val="Heading4"/>
      </w:pPr>
      <w:r>
        <w:t>Fase de Construcción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Entregable</w:t>
            </w:r>
          </w:p>
        </w:tc>
        <w:tc>
          <w:tcPr>
            <w:tcW w:type="dxa" w:w="1728"/>
          </w:tcPr>
          <w:p>
            <w:r>
              <w:t>Planificado</w:t>
            </w:r>
          </w:p>
        </w:tc>
        <w:tc>
          <w:tcPr>
            <w:tcW w:type="dxa" w:w="1728"/>
          </w:tcPr>
          <w:p>
            <w:r>
              <w:t>Real</w:t>
            </w:r>
          </w:p>
        </w:tc>
        <w:tc>
          <w:tcPr>
            <w:tcW w:type="dxa" w:w="1728"/>
          </w:tcPr>
          <w:p>
            <w:r>
              <w:t>Calidad</w:t>
            </w:r>
          </w:p>
        </w:tc>
        <w:tc>
          <w:tcPr>
            <w:tcW w:type="dxa" w:w="1728"/>
          </w:tcPr>
          <w:p>
            <w:r>
              <w:t>Observaciones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Backend API</w:t>
            </w:r>
          </w:p>
        </w:tc>
        <w:tc>
          <w:tcPr>
            <w:tcW w:type="dxa" w:w="1728"/>
          </w:tcPr>
          <w:p>
            <w:r>
              <w:t>Oct 15</w:t>
            </w:r>
          </w:p>
        </w:tc>
        <w:tc>
          <w:tcPr>
            <w:tcW w:type="dxa" w:w="1728"/>
          </w:tcPr>
          <w:p>
            <w:r>
              <w:t>Oct 15</w:t>
            </w:r>
          </w:p>
        </w:tc>
        <w:tc>
          <w:tcPr>
            <w:tcW w:type="dxa" w:w="1728"/>
          </w:tcPr>
          <w:p>
            <w:r>
              <w:t>Excelente</w:t>
            </w:r>
          </w:p>
        </w:tc>
        <w:tc>
          <w:tcPr>
            <w:tcW w:type="dxa" w:w="1728"/>
          </w:tcPr>
          <w:p>
            <w:r>
              <w:t>Sin observaciones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Frontend React</w:t>
            </w:r>
          </w:p>
        </w:tc>
        <w:tc>
          <w:tcPr>
            <w:tcW w:type="dxa" w:w="1728"/>
          </w:tcPr>
          <w:p>
            <w:r>
              <w:t>Oct 18</w:t>
            </w:r>
          </w:p>
        </w:tc>
        <w:tc>
          <w:tcPr>
            <w:tcW w:type="dxa" w:w="1728"/>
          </w:tcPr>
          <w:p>
            <w:r>
              <w:t>Oct 18</w:t>
            </w:r>
          </w:p>
        </w:tc>
        <w:tc>
          <w:tcPr>
            <w:tcW w:type="dxa" w:w="1728"/>
          </w:tcPr>
          <w:p>
            <w:r>
              <w:t>Excelente</w:t>
            </w:r>
          </w:p>
        </w:tc>
        <w:tc>
          <w:tcPr>
            <w:tcW w:type="dxa" w:w="1728"/>
          </w:tcPr>
          <w:p>
            <w:r>
              <w:t>Sin observaciones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Base de Datos</w:t>
            </w:r>
          </w:p>
        </w:tc>
        <w:tc>
          <w:tcPr>
            <w:tcW w:type="dxa" w:w="1728"/>
          </w:tcPr>
          <w:p>
            <w:r>
              <w:t>Oct 12</w:t>
            </w:r>
          </w:p>
        </w:tc>
        <w:tc>
          <w:tcPr>
            <w:tcW w:type="dxa" w:w="1728"/>
          </w:tcPr>
          <w:p>
            <w:r>
              <w:t>Oct 12</w:t>
            </w:r>
          </w:p>
        </w:tc>
        <w:tc>
          <w:tcPr>
            <w:tcW w:type="dxa" w:w="1728"/>
          </w:tcPr>
          <w:p>
            <w:r>
              <w:t>Excelente</w:t>
            </w:r>
          </w:p>
        </w:tc>
        <w:tc>
          <w:tcPr>
            <w:tcW w:type="dxa" w:w="1728"/>
          </w:tcPr>
          <w:p>
            <w:r>
              <w:t>Sin observaciones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Sistema de Autenticación</w:t>
            </w:r>
          </w:p>
        </w:tc>
        <w:tc>
          <w:tcPr>
            <w:tcW w:type="dxa" w:w="1728"/>
          </w:tcPr>
          <w:p>
            <w:r>
              <w:t>Oct 14</w:t>
            </w:r>
          </w:p>
        </w:tc>
        <w:tc>
          <w:tcPr>
            <w:tcW w:type="dxa" w:w="1728"/>
          </w:tcPr>
          <w:p>
            <w:r>
              <w:t>Oct 14</w:t>
            </w:r>
          </w:p>
        </w:tc>
        <w:tc>
          <w:tcPr>
            <w:tcW w:type="dxa" w:w="1728"/>
          </w:tcPr>
          <w:p>
            <w:r>
              <w:t>Excelente</w:t>
            </w:r>
          </w:p>
        </w:tc>
        <w:tc>
          <w:tcPr>
            <w:tcW w:type="dxa" w:w="1728"/>
          </w:tcPr>
          <w:p>
            <w:r>
              <w:t>Sin observaciones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Dashboards</w:t>
            </w:r>
          </w:p>
        </w:tc>
        <w:tc>
          <w:tcPr>
            <w:tcW w:type="dxa" w:w="1728"/>
          </w:tcPr>
          <w:p>
            <w:r>
              <w:t>Oct 20</w:t>
            </w:r>
          </w:p>
        </w:tc>
        <w:tc>
          <w:tcPr>
            <w:tcW w:type="dxa" w:w="1728"/>
          </w:tcPr>
          <w:p>
            <w:r>
              <w:t>Oct 20</w:t>
            </w:r>
          </w:p>
        </w:tc>
        <w:tc>
          <w:tcPr>
            <w:tcW w:type="dxa" w:w="1728"/>
          </w:tcPr>
          <w:p>
            <w:r>
              <w:t>Excelente</w:t>
            </w:r>
          </w:p>
        </w:tc>
        <w:tc>
          <w:tcPr>
            <w:tcW w:type="dxa" w:w="1728"/>
          </w:tcPr>
          <w:p>
            <w:r>
              <w:t>Sin observaciones</w:t>
            </w:r>
          </w:p>
        </w:tc>
      </w:tr>
    </w:tbl>
    <w:p/>
    <w:p>
      <w:pPr>
        <w:pStyle w:val="Heading4"/>
      </w:pPr>
      <w:r>
        <w:t>Fase de Documentación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Entregable</w:t>
            </w:r>
          </w:p>
        </w:tc>
        <w:tc>
          <w:tcPr>
            <w:tcW w:type="dxa" w:w="1728"/>
          </w:tcPr>
          <w:p>
            <w:r>
              <w:t>Planificado</w:t>
            </w:r>
          </w:p>
        </w:tc>
        <w:tc>
          <w:tcPr>
            <w:tcW w:type="dxa" w:w="1728"/>
          </w:tcPr>
          <w:p>
            <w:r>
              <w:t>Real</w:t>
            </w:r>
          </w:p>
        </w:tc>
        <w:tc>
          <w:tcPr>
            <w:tcW w:type="dxa" w:w="1728"/>
          </w:tcPr>
          <w:p>
            <w:r>
              <w:t>Calidad</w:t>
            </w:r>
          </w:p>
        </w:tc>
        <w:tc>
          <w:tcPr>
            <w:tcW w:type="dxa" w:w="1728"/>
          </w:tcPr>
          <w:p>
            <w:r>
              <w:t>Observaciones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Documentación Técnica</w:t>
            </w:r>
          </w:p>
        </w:tc>
        <w:tc>
          <w:tcPr>
            <w:tcW w:type="dxa" w:w="1728"/>
          </w:tcPr>
          <w:p>
            <w:r>
              <w:t>Oct 25</w:t>
            </w:r>
          </w:p>
        </w:tc>
        <w:tc>
          <w:tcPr>
            <w:tcW w:type="dxa" w:w="1728"/>
          </w:tcPr>
          <w:p>
            <w:r>
              <w:t>Oct 25</w:t>
            </w:r>
          </w:p>
        </w:tc>
        <w:tc>
          <w:tcPr>
            <w:tcW w:type="dxa" w:w="1728"/>
          </w:tcPr>
          <w:p>
            <w:r>
              <w:t>Excelente</w:t>
            </w:r>
          </w:p>
        </w:tc>
        <w:tc>
          <w:tcPr>
            <w:tcW w:type="dxa" w:w="1728"/>
          </w:tcPr>
          <w:p>
            <w:r>
              <w:t>Sin observaciones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Guías de Instalación</w:t>
            </w:r>
          </w:p>
        </w:tc>
        <w:tc>
          <w:tcPr>
            <w:tcW w:type="dxa" w:w="1728"/>
          </w:tcPr>
          <w:p>
            <w:r>
              <w:t>Oct 27</w:t>
            </w:r>
          </w:p>
        </w:tc>
        <w:tc>
          <w:tcPr>
            <w:tcW w:type="dxa" w:w="1728"/>
          </w:tcPr>
          <w:p>
            <w:r>
              <w:t>Oct 27</w:t>
            </w:r>
          </w:p>
        </w:tc>
        <w:tc>
          <w:tcPr>
            <w:tcW w:type="dxa" w:w="1728"/>
          </w:tcPr>
          <w:p>
            <w:r>
              <w:t>Excelente</w:t>
            </w:r>
          </w:p>
        </w:tc>
        <w:tc>
          <w:tcPr>
            <w:tcW w:type="dxa" w:w="1728"/>
          </w:tcPr>
          <w:p>
            <w:r>
              <w:t>Sin observaciones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API Documentation</w:t>
            </w:r>
          </w:p>
        </w:tc>
        <w:tc>
          <w:tcPr>
            <w:tcW w:type="dxa" w:w="1728"/>
          </w:tcPr>
          <w:p>
            <w:r>
              <w:t>Oct 26</w:t>
            </w:r>
          </w:p>
        </w:tc>
        <w:tc>
          <w:tcPr>
            <w:tcW w:type="dxa" w:w="1728"/>
          </w:tcPr>
          <w:p>
            <w:r>
              <w:t>Oct 26</w:t>
            </w:r>
          </w:p>
        </w:tc>
        <w:tc>
          <w:tcPr>
            <w:tcW w:type="dxa" w:w="1728"/>
          </w:tcPr>
          <w:p>
            <w:r>
              <w:t>Excelente</w:t>
            </w:r>
          </w:p>
        </w:tc>
        <w:tc>
          <w:tcPr>
            <w:tcW w:type="dxa" w:w="1728"/>
          </w:tcPr>
          <w:p>
            <w:r>
              <w:t>Sin observaciones</w:t>
            </w:r>
          </w:p>
        </w:tc>
      </w:tr>
    </w:tbl>
    <w:p/>
    <w:p>
      <w:pPr>
        <w:pStyle w:val="Heading3"/>
      </w:pPr>
      <w:r>
        <w:t>4.3 Recursos Utilizados</w:t>
      </w:r>
    </w:p>
    <w:p/>
    <w:p>
      <w:pPr>
        <w:pStyle w:val="Heading4"/>
      </w:pPr>
      <w:r>
        <w:t>Recursos Humanos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Recurso</w:t>
            </w:r>
          </w:p>
        </w:tc>
        <w:tc>
          <w:tcPr>
            <w:tcW w:type="dxa" w:w="1728"/>
          </w:tcPr>
          <w:p>
            <w:r>
              <w:t>Planificado</w:t>
            </w:r>
          </w:p>
        </w:tc>
        <w:tc>
          <w:tcPr>
            <w:tcW w:type="dxa" w:w="1728"/>
          </w:tcPr>
          <w:p>
            <w:r>
              <w:t>Real</w:t>
            </w:r>
          </w:p>
        </w:tc>
        <w:tc>
          <w:tcPr>
            <w:tcW w:type="dxa" w:w="1728"/>
          </w:tcPr>
          <w:p>
            <w:r>
              <w:t>Desviación</w:t>
            </w:r>
          </w:p>
        </w:tc>
        <w:tc>
          <w:tcPr>
            <w:tcW w:type="dxa" w:w="1728"/>
          </w:tcPr>
          <w:p>
            <w:r>
              <w:t>Observaciones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**Desarrollador Frontend**</w:t>
            </w:r>
          </w:p>
        </w:tc>
        <w:tc>
          <w:tcPr>
            <w:tcW w:type="dxa" w:w="1728"/>
          </w:tcPr>
          <w:p>
            <w:r>
              <w:t>100%</w:t>
            </w:r>
          </w:p>
        </w:tc>
        <w:tc>
          <w:tcPr>
            <w:tcW w:type="dxa" w:w="1728"/>
          </w:tcPr>
          <w:p>
            <w:r>
              <w:t>100%</w:t>
            </w:r>
          </w:p>
        </w:tc>
        <w:tc>
          <w:tcPr>
            <w:tcW w:type="dxa" w:w="1728"/>
          </w:tcPr>
          <w:p>
            <w:r>
              <w:t>0%</w:t>
            </w:r>
          </w:p>
        </w:tc>
        <w:tc>
          <w:tcPr>
            <w:tcW w:type="dxa" w:w="1728"/>
          </w:tcPr>
          <w:p>
            <w:r>
              <w:t>Sin desviaciones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**Desarrollador Backend**</w:t>
            </w:r>
          </w:p>
        </w:tc>
        <w:tc>
          <w:tcPr>
            <w:tcW w:type="dxa" w:w="1728"/>
          </w:tcPr>
          <w:p>
            <w:r>
              <w:t>100%</w:t>
            </w:r>
          </w:p>
        </w:tc>
        <w:tc>
          <w:tcPr>
            <w:tcW w:type="dxa" w:w="1728"/>
          </w:tcPr>
          <w:p>
            <w:r>
              <w:t>100%</w:t>
            </w:r>
          </w:p>
        </w:tc>
        <w:tc>
          <w:tcPr>
            <w:tcW w:type="dxa" w:w="1728"/>
          </w:tcPr>
          <w:p>
            <w:r>
              <w:t>0%</w:t>
            </w:r>
          </w:p>
        </w:tc>
        <w:tc>
          <w:tcPr>
            <w:tcW w:type="dxa" w:w="1728"/>
          </w:tcPr>
          <w:p>
            <w:r>
              <w:t>Sin desviaciones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**Supervisor Académico**</w:t>
            </w:r>
          </w:p>
        </w:tc>
        <w:tc>
          <w:tcPr>
            <w:tcW w:type="dxa" w:w="1728"/>
          </w:tcPr>
          <w:p>
            <w:r>
              <w:t>20%</w:t>
            </w:r>
          </w:p>
        </w:tc>
        <w:tc>
          <w:tcPr>
            <w:tcW w:type="dxa" w:w="1728"/>
          </w:tcPr>
          <w:p>
            <w:r>
              <w:t>25%</w:t>
            </w:r>
          </w:p>
        </w:tc>
        <w:tc>
          <w:tcPr>
            <w:tcW w:type="dxa" w:w="1728"/>
          </w:tcPr>
          <w:p>
            <w:r>
              <w:t>+5%</w:t>
            </w:r>
          </w:p>
        </w:tc>
        <w:tc>
          <w:tcPr>
            <w:tcW w:type="dxa" w:w="1728"/>
          </w:tcPr>
          <w:p>
            <w:r>
              <w:t>Mayor involucramiento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**Patrocinador**</w:t>
            </w:r>
          </w:p>
        </w:tc>
        <w:tc>
          <w:tcPr>
            <w:tcW w:type="dxa" w:w="1728"/>
          </w:tcPr>
          <w:p>
            <w:r>
              <w:t>10%</w:t>
            </w:r>
          </w:p>
        </w:tc>
        <w:tc>
          <w:tcPr>
            <w:tcW w:type="dxa" w:w="1728"/>
          </w:tcPr>
          <w:p>
            <w:r>
              <w:t>15%</w:t>
            </w:r>
          </w:p>
        </w:tc>
        <w:tc>
          <w:tcPr>
            <w:tcW w:type="dxa" w:w="1728"/>
          </w:tcPr>
          <w:p>
            <w:r>
              <w:t>+5%</w:t>
            </w:r>
          </w:p>
        </w:tc>
        <w:tc>
          <w:tcPr>
            <w:tcW w:type="dxa" w:w="1728"/>
          </w:tcPr>
          <w:p>
            <w:r>
              <w:t>Mayor participación</w:t>
            </w:r>
          </w:p>
        </w:tc>
      </w:tr>
    </w:tbl>
    <w:p/>
    <w:p>
      <w:pPr>
        <w:pStyle w:val="Heading4"/>
      </w:pPr>
      <w:r>
        <w:t>Recursos Técnicos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Recurso</w:t>
            </w:r>
          </w:p>
        </w:tc>
        <w:tc>
          <w:tcPr>
            <w:tcW w:type="dxa" w:w="1728"/>
          </w:tcPr>
          <w:p>
            <w:r>
              <w:t>Planificado</w:t>
            </w:r>
          </w:p>
        </w:tc>
        <w:tc>
          <w:tcPr>
            <w:tcW w:type="dxa" w:w="1728"/>
          </w:tcPr>
          <w:p>
            <w:r>
              <w:t>Real</w:t>
            </w:r>
          </w:p>
        </w:tc>
        <w:tc>
          <w:tcPr>
            <w:tcW w:type="dxa" w:w="1728"/>
          </w:tcPr>
          <w:p>
            <w:r>
              <w:t>Desviación</w:t>
            </w:r>
          </w:p>
        </w:tc>
        <w:tc>
          <w:tcPr>
            <w:tcW w:type="dxa" w:w="1728"/>
          </w:tcPr>
          <w:p>
            <w:r>
              <w:t>Observaciones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**Herramientas de Desarrollo**</w:t>
            </w:r>
          </w:p>
        </w:tc>
        <w:tc>
          <w:tcPr>
            <w:tcW w:type="dxa" w:w="1728"/>
          </w:tcPr>
          <w:p>
            <w:r>
              <w:t>$0</w:t>
            </w:r>
          </w:p>
        </w:tc>
        <w:tc>
          <w:tcPr>
            <w:tcW w:type="dxa" w:w="1728"/>
          </w:tcPr>
          <w:p>
            <w:r>
              <w:t>$0</w:t>
            </w:r>
          </w:p>
        </w:tc>
        <w:tc>
          <w:tcPr>
            <w:tcW w:type="dxa" w:w="1728"/>
          </w:tcPr>
          <w:p>
            <w:r>
              <w:t>$0</w:t>
            </w:r>
          </w:p>
        </w:tc>
        <w:tc>
          <w:tcPr>
            <w:tcW w:type="dxa" w:w="1728"/>
          </w:tcPr>
          <w:p>
            <w:r>
              <w:t>Open source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**Servicios Cloud**</w:t>
            </w:r>
          </w:p>
        </w:tc>
        <w:tc>
          <w:tcPr>
            <w:tcW w:type="dxa" w:w="1728"/>
          </w:tcPr>
          <w:p>
            <w:r>
              <w:t>$0</w:t>
            </w:r>
          </w:p>
        </w:tc>
        <w:tc>
          <w:tcPr>
            <w:tcW w:type="dxa" w:w="1728"/>
          </w:tcPr>
          <w:p>
            <w:r>
              <w:t>$0</w:t>
            </w:r>
          </w:p>
        </w:tc>
        <w:tc>
          <w:tcPr>
            <w:tcW w:type="dxa" w:w="1728"/>
          </w:tcPr>
          <w:p>
            <w:r>
              <w:t>$0</w:t>
            </w:r>
          </w:p>
        </w:tc>
        <w:tc>
          <w:tcPr>
            <w:tcW w:type="dxa" w:w="1728"/>
          </w:tcPr>
          <w:p>
            <w:r>
              <w:t>Planes gratuitos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**Licencias**</w:t>
            </w:r>
          </w:p>
        </w:tc>
        <w:tc>
          <w:tcPr>
            <w:tcW w:type="dxa" w:w="1728"/>
          </w:tcPr>
          <w:p>
            <w:r>
              <w:t>$0</w:t>
            </w:r>
          </w:p>
        </w:tc>
        <w:tc>
          <w:tcPr>
            <w:tcW w:type="dxa" w:w="1728"/>
          </w:tcPr>
          <w:p>
            <w:r>
              <w:t>$0</w:t>
            </w:r>
          </w:p>
        </w:tc>
        <w:tc>
          <w:tcPr>
            <w:tcW w:type="dxa" w:w="1728"/>
          </w:tcPr>
          <w:p>
            <w:r>
              <w:t>$0</w:t>
            </w:r>
          </w:p>
        </w:tc>
        <w:tc>
          <w:tcPr>
            <w:tcW w:type="dxa" w:w="1728"/>
          </w:tcPr>
          <w:p>
            <w:r>
              <w:t>Sin licencias pagadas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**Infraestructura**</w:t>
            </w:r>
          </w:p>
        </w:tc>
        <w:tc>
          <w:tcPr>
            <w:tcW w:type="dxa" w:w="1728"/>
          </w:tcPr>
          <w:p>
            <w:r>
              <w:t>$0</w:t>
            </w:r>
          </w:p>
        </w:tc>
        <w:tc>
          <w:tcPr>
            <w:tcW w:type="dxa" w:w="1728"/>
          </w:tcPr>
          <w:p>
            <w:r>
              <w:t>$0</w:t>
            </w:r>
          </w:p>
        </w:tc>
        <w:tc>
          <w:tcPr>
            <w:tcW w:type="dxa" w:w="1728"/>
          </w:tcPr>
          <w:p>
            <w:r>
              <w:t>$0</w:t>
            </w:r>
          </w:p>
        </w:tc>
        <w:tc>
          <w:tcPr>
            <w:tcW w:type="dxa" w:w="1728"/>
          </w:tcPr>
          <w:p>
            <w:r>
              <w:t>Desarrollo local</w:t>
            </w:r>
          </w:p>
        </w:tc>
      </w:tr>
    </w:tbl>
    <w:p/>
    <w:p>
      <w:r>
        <w:t>---</w:t>
      </w:r>
    </w:p>
    <w:p/>
    <w:p>
      <w:pPr>
        <w:pStyle w:val="Heading2"/>
      </w:pPr>
      <w:r>
        <w:t>5. Análisis de Calidad de Entregables</w:t>
      </w:r>
    </w:p>
    <w:p/>
    <w:p>
      <w:pPr>
        <w:pStyle w:val="Heading3"/>
      </w:pPr>
      <w:r>
        <w:t>5.1 Criterios de Calidad Aplicados</w:t>
      </w:r>
    </w:p>
    <w:p/>
    <w:p>
      <w:pPr>
        <w:pStyle w:val="Heading4"/>
      </w:pPr>
      <w:r>
        <w:t>Criterios Técnicos</w:t>
      </w:r>
    </w:p>
    <w:p/>
    <w:p>
      <w:pPr>
        <w:pStyle w:val="ListBullet"/>
      </w:pPr>
      <w:r>
        <w:t>**Funcionalidad:** Cumplimiento de requerimientos</w:t>
      </w:r>
    </w:p>
    <w:p>
      <w:pPr>
        <w:pStyle w:val="ListBullet"/>
      </w:pPr>
      <w:r>
        <w:t>**Rendimiento:** Tiempo de respuesta &lt; 200ms</w:t>
      </w:r>
    </w:p>
    <w:p>
      <w:pPr>
        <w:pStyle w:val="ListBullet"/>
      </w:pPr>
      <w:r>
        <w:t>**Seguridad:** Implementación de mejores prácticas</w:t>
      </w:r>
    </w:p>
    <w:p>
      <w:pPr>
        <w:pStyle w:val="ListBullet"/>
      </w:pPr>
      <w:r>
        <w:t>**Mantenibilidad:** Código limpio y documentado</w:t>
      </w:r>
    </w:p>
    <w:p>
      <w:pPr>
        <w:pStyle w:val="ListBullet"/>
      </w:pPr>
      <w:r>
        <w:t>**Escalabilidad:** Arquitectura preparada para crecimiento</w:t>
      </w:r>
    </w:p>
    <w:p/>
    <w:p>
      <w:pPr>
        <w:pStyle w:val="Heading4"/>
      </w:pPr>
      <w:r>
        <w:t>Criterios de Documentación</w:t>
      </w:r>
    </w:p>
    <w:p/>
    <w:p>
      <w:pPr>
        <w:pStyle w:val="ListBullet"/>
      </w:pPr>
      <w:r>
        <w:t>**Completitud:** 100% de funcionalidades documentadas</w:t>
      </w:r>
    </w:p>
    <w:p>
      <w:pPr>
        <w:pStyle w:val="ListBullet"/>
      </w:pPr>
      <w:r>
        <w:t>**Claridad:** Lenguaje técnico apropiado</w:t>
      </w:r>
    </w:p>
    <w:p>
      <w:pPr>
        <w:pStyle w:val="ListBullet"/>
      </w:pPr>
      <w:r>
        <w:t>**Actualización:** Documentación sincronizada con código</w:t>
      </w:r>
    </w:p>
    <w:p>
      <w:pPr>
        <w:pStyle w:val="ListBullet"/>
      </w:pPr>
      <w:r>
        <w:t>**Accesibilidad:** Fácil navegación y búsqueda</w:t>
      </w:r>
    </w:p>
    <w:p/>
    <w:p>
      <w:pPr>
        <w:pStyle w:val="Heading3"/>
      </w:pPr>
      <w:r>
        <w:t>5.2 Evaluación por Entregable</w:t>
      </w:r>
    </w:p>
    <w:p/>
    <w:p>
      <w:pPr>
        <w:pStyle w:val="Heading4"/>
      </w:pPr>
      <w:r>
        <w:t>Sistema de Gestión de Flota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Criterio</w:t>
            </w:r>
          </w:p>
        </w:tc>
        <w:tc>
          <w:tcPr>
            <w:tcW w:type="dxa" w:w="2880"/>
          </w:tcPr>
          <w:p>
            <w:r>
              <w:t>Puntuación</w:t>
            </w:r>
          </w:p>
        </w:tc>
        <w:tc>
          <w:tcPr>
            <w:tcW w:type="dxa" w:w="2880"/>
          </w:tcPr>
          <w:p>
            <w:r>
              <w:t>Observaciones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**Funcionalidad**</w:t>
            </w:r>
          </w:p>
        </w:tc>
        <w:tc>
          <w:tcPr>
            <w:tcW w:type="dxa" w:w="2880"/>
          </w:tcPr>
          <w:p>
            <w:r>
              <w:t>95/100</w:t>
            </w:r>
          </w:p>
        </w:tc>
        <w:tc>
          <w:tcPr>
            <w:tcW w:type="dxa" w:w="2880"/>
          </w:tcPr>
          <w:p>
            <w:r>
              <w:t>Todas las funcionalidades implementadas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**Rendimiento**</w:t>
            </w:r>
          </w:p>
        </w:tc>
        <w:tc>
          <w:tcPr>
            <w:tcW w:type="dxa" w:w="2880"/>
          </w:tcPr>
          <w:p>
            <w:r>
              <w:t>90/100</w:t>
            </w:r>
          </w:p>
        </w:tc>
        <w:tc>
          <w:tcPr>
            <w:tcW w:type="dxa" w:w="2880"/>
          </w:tcPr>
          <w:p>
            <w:r>
              <w:t>Tiempo de respuesta óptimo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**Seguridad**</w:t>
            </w:r>
          </w:p>
        </w:tc>
        <w:tc>
          <w:tcPr>
            <w:tcW w:type="dxa" w:w="2880"/>
          </w:tcPr>
          <w:p>
            <w:r>
              <w:t>95/100</w:t>
            </w:r>
          </w:p>
        </w:tc>
        <w:tc>
          <w:tcPr>
            <w:tcW w:type="dxa" w:w="2880"/>
          </w:tcPr>
          <w:p>
            <w:r>
              <w:t>Implementación enterprise-grade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**Mantenibilidad**</w:t>
            </w:r>
          </w:p>
        </w:tc>
        <w:tc>
          <w:tcPr>
            <w:tcW w:type="dxa" w:w="2880"/>
          </w:tcPr>
          <w:p>
            <w:r>
              <w:t>90/100</w:t>
            </w:r>
          </w:p>
        </w:tc>
        <w:tc>
          <w:tcPr>
            <w:tcW w:type="dxa" w:w="2880"/>
          </w:tcPr>
          <w:p>
            <w:r>
              <w:t>Código bien estructurado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**Escalabilidad**</w:t>
            </w:r>
          </w:p>
        </w:tc>
        <w:tc>
          <w:tcPr>
            <w:tcW w:type="dxa" w:w="2880"/>
          </w:tcPr>
          <w:p>
            <w:r>
              <w:t>85/100</w:t>
            </w:r>
          </w:p>
        </w:tc>
        <w:tc>
          <w:tcPr>
            <w:tcW w:type="dxa" w:w="2880"/>
          </w:tcPr>
          <w:p>
            <w:r>
              <w:t>Arquitectura preparada para crecimiento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**Promedio**</w:t>
            </w:r>
          </w:p>
        </w:tc>
        <w:tc>
          <w:tcPr>
            <w:tcW w:type="dxa" w:w="2880"/>
          </w:tcPr>
          <w:p>
            <w:r>
              <w:t>**91/100**</w:t>
            </w:r>
          </w:p>
        </w:tc>
        <w:tc>
          <w:tcPr>
            <w:tcW w:type="dxa" w:w="2880"/>
          </w:tcPr>
          <w:p>
            <w:r>
              <w:t>**Excelente**</w:t>
            </w:r>
          </w:p>
        </w:tc>
      </w:tr>
    </w:tbl>
    <w:p/>
    <w:p>
      <w:pPr>
        <w:pStyle w:val="Heading4"/>
      </w:pPr>
      <w:r>
        <w:t>Documentación Técnica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Criterio</w:t>
            </w:r>
          </w:p>
        </w:tc>
        <w:tc>
          <w:tcPr>
            <w:tcW w:type="dxa" w:w="2880"/>
          </w:tcPr>
          <w:p>
            <w:r>
              <w:t>Puntuación</w:t>
            </w:r>
          </w:p>
        </w:tc>
        <w:tc>
          <w:tcPr>
            <w:tcW w:type="dxa" w:w="2880"/>
          </w:tcPr>
          <w:p>
            <w:r>
              <w:t>Observaciones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**Completitud**</w:t>
            </w:r>
          </w:p>
        </w:tc>
        <w:tc>
          <w:tcPr>
            <w:tcW w:type="dxa" w:w="2880"/>
          </w:tcPr>
          <w:p>
            <w:r>
              <w:t>100/100</w:t>
            </w:r>
          </w:p>
        </w:tc>
        <w:tc>
          <w:tcPr>
            <w:tcW w:type="dxa" w:w="2880"/>
          </w:tcPr>
          <w:p>
            <w:r>
              <w:t>1,600 páginas de documentación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**Claridad**</w:t>
            </w:r>
          </w:p>
        </w:tc>
        <w:tc>
          <w:tcPr>
            <w:tcW w:type="dxa" w:w="2880"/>
          </w:tcPr>
          <w:p>
            <w:r>
              <w:t>95/100</w:t>
            </w:r>
          </w:p>
        </w:tc>
        <w:tc>
          <w:tcPr>
            <w:tcW w:type="dxa" w:w="2880"/>
          </w:tcPr>
          <w:p>
            <w:r>
              <w:t>Lenguaje técnico apropiado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**Actualización**</w:t>
            </w:r>
          </w:p>
        </w:tc>
        <w:tc>
          <w:tcPr>
            <w:tcW w:type="dxa" w:w="2880"/>
          </w:tcPr>
          <w:p>
            <w:r>
              <w:t>90/100</w:t>
            </w:r>
          </w:p>
        </w:tc>
        <w:tc>
          <w:tcPr>
            <w:tcW w:type="dxa" w:w="2880"/>
          </w:tcPr>
          <w:p>
            <w:r>
              <w:t>Sincronizada con código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**Accesibilidad**</w:t>
            </w:r>
          </w:p>
        </w:tc>
        <w:tc>
          <w:tcPr>
            <w:tcW w:type="dxa" w:w="2880"/>
          </w:tcPr>
          <w:p>
            <w:r>
              <w:t>95/100</w:t>
            </w:r>
          </w:p>
        </w:tc>
        <w:tc>
          <w:tcPr>
            <w:tcW w:type="dxa" w:w="2880"/>
          </w:tcPr>
          <w:p>
            <w:r>
              <w:t>Navegación intuitiva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**Promedio**</w:t>
            </w:r>
          </w:p>
        </w:tc>
        <w:tc>
          <w:tcPr>
            <w:tcW w:type="dxa" w:w="2880"/>
          </w:tcPr>
          <w:p>
            <w:r>
              <w:t>**95/100**</w:t>
            </w:r>
          </w:p>
        </w:tc>
        <w:tc>
          <w:tcPr>
            <w:tcW w:type="dxa" w:w="2880"/>
          </w:tcPr>
          <w:p>
            <w:r>
              <w:t>**Excelente**</w:t>
            </w:r>
          </w:p>
        </w:tc>
      </w:tr>
    </w:tbl>
    <w:p/>
    <w:p>
      <w:pPr>
        <w:pStyle w:val="Heading4"/>
      </w:pPr>
      <w:r>
        <w:t>API REST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Criterio</w:t>
            </w:r>
          </w:p>
        </w:tc>
        <w:tc>
          <w:tcPr>
            <w:tcW w:type="dxa" w:w="2880"/>
          </w:tcPr>
          <w:p>
            <w:r>
              <w:t>Puntuación</w:t>
            </w:r>
          </w:p>
        </w:tc>
        <w:tc>
          <w:tcPr>
            <w:tcW w:type="dxa" w:w="2880"/>
          </w:tcPr>
          <w:p>
            <w:r>
              <w:t>Observaciones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**Funcionalidad**</w:t>
            </w:r>
          </w:p>
        </w:tc>
        <w:tc>
          <w:tcPr>
            <w:tcW w:type="dxa" w:w="2880"/>
          </w:tcPr>
          <w:p>
            <w:r>
              <w:t>100/100</w:t>
            </w:r>
          </w:p>
        </w:tc>
        <w:tc>
          <w:tcPr>
            <w:tcW w:type="dxa" w:w="2880"/>
          </w:tcPr>
          <w:p>
            <w:r>
              <w:t>80+ endpoints implementados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**Rendimiento**</w:t>
            </w:r>
          </w:p>
        </w:tc>
        <w:tc>
          <w:tcPr>
            <w:tcW w:type="dxa" w:w="2880"/>
          </w:tcPr>
          <w:p>
            <w:r>
              <w:t>95/100</w:t>
            </w:r>
          </w:p>
        </w:tc>
        <w:tc>
          <w:tcPr>
            <w:tcW w:type="dxa" w:w="2880"/>
          </w:tcPr>
          <w:p>
            <w:r>
              <w:t>Respuesta &lt; 200ms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**Seguridad**</w:t>
            </w:r>
          </w:p>
        </w:tc>
        <w:tc>
          <w:tcPr>
            <w:tcW w:type="dxa" w:w="2880"/>
          </w:tcPr>
          <w:p>
            <w:r>
              <w:t>100/100</w:t>
            </w:r>
          </w:p>
        </w:tc>
        <w:tc>
          <w:tcPr>
            <w:tcW w:type="dxa" w:w="2880"/>
          </w:tcPr>
          <w:p>
            <w:r>
              <w:t>JWT + RBAC implementado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**Documentación**</w:t>
            </w:r>
          </w:p>
        </w:tc>
        <w:tc>
          <w:tcPr>
            <w:tcW w:type="dxa" w:w="2880"/>
          </w:tcPr>
          <w:p>
            <w:r>
              <w:t>100/100</w:t>
            </w:r>
          </w:p>
        </w:tc>
        <w:tc>
          <w:tcPr>
            <w:tcW w:type="dxa" w:w="2880"/>
          </w:tcPr>
          <w:p>
            <w:r>
              <w:t>100% de endpoints documentados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**Promedio**</w:t>
            </w:r>
          </w:p>
        </w:tc>
        <w:tc>
          <w:tcPr>
            <w:tcW w:type="dxa" w:w="2880"/>
          </w:tcPr>
          <w:p>
            <w:r>
              <w:t>**99/100**</w:t>
            </w:r>
          </w:p>
        </w:tc>
        <w:tc>
          <w:tcPr>
            <w:tcW w:type="dxa" w:w="2880"/>
          </w:tcPr>
          <w:p>
            <w:r>
              <w:t>**Excelente**</w:t>
            </w:r>
          </w:p>
        </w:tc>
      </w:tr>
    </w:tbl>
    <w:p/>
    <w:p>
      <w:pPr>
        <w:pStyle w:val="Heading3"/>
      </w:pPr>
      <w:r>
        <w:t>5.3 Métricas de Calidad</w:t>
      </w:r>
    </w:p>
    <w:p/>
    <w:p>
      <w:pPr>
        <w:pStyle w:val="Heading4"/>
      </w:pPr>
      <w:r>
        <w:t>Cobertura de Código</w:t>
      </w:r>
    </w:p>
    <w:p/>
    <w:p>
      <w:pPr>
        <w:pStyle w:val="ListBullet"/>
      </w:pPr>
      <w:r>
        <w:t>**Backend:** 85% (objetivo: 80%) ✅</w:t>
      </w:r>
    </w:p>
    <w:p>
      <w:pPr>
        <w:pStyle w:val="ListBullet"/>
      </w:pPr>
      <w:r>
        <w:t>**Frontend:** 75% (objetivo: 70%) ✅</w:t>
      </w:r>
    </w:p>
    <w:p>
      <w:pPr>
        <w:pStyle w:val="ListBullet"/>
      </w:pPr>
      <w:r>
        <w:t>**Utilidades:** 95% (objetivo: 90%) ✅</w:t>
      </w:r>
    </w:p>
    <w:p/>
    <w:p>
      <w:pPr>
        <w:pStyle w:val="Heading4"/>
      </w:pPr>
      <w:r>
        <w:t>Complejidad Ciclomática</w:t>
      </w:r>
    </w:p>
    <w:p/>
    <w:p>
      <w:pPr>
        <w:pStyle w:val="ListBullet"/>
      </w:pPr>
      <w:r>
        <w:t>**Backend:** Promedio 3.2 (objetivo: &lt;5) ✅</w:t>
      </w:r>
    </w:p>
    <w:p>
      <w:pPr>
        <w:pStyle w:val="ListBullet"/>
      </w:pPr>
      <w:r>
        <w:t>**Frontend:** Promedio 2.8 (objetivo: &lt;5) ✅</w:t>
      </w:r>
    </w:p>
    <w:p/>
    <w:p>
      <w:pPr>
        <w:pStyle w:val="Heading4"/>
      </w:pPr>
      <w:r>
        <w:t>Duplicación de Código</w:t>
      </w:r>
    </w:p>
    <w:p/>
    <w:p>
      <w:pPr>
        <w:pStyle w:val="ListBullet"/>
      </w:pPr>
      <w:r>
        <w:t>**Backend:** 2.1% (objetivo: &lt;5%) ✅</w:t>
      </w:r>
    </w:p>
    <w:p>
      <w:pPr>
        <w:pStyle w:val="ListBullet"/>
      </w:pPr>
      <w:r>
        <w:t>**Frontend:** 1.8% (objetivo: &lt;5%) ✅</w:t>
      </w:r>
    </w:p>
    <w:p/>
    <w:p>
      <w:r>
        <w:t>---</w:t>
      </w:r>
    </w:p>
    <w:p/>
    <w:p>
      <w:pPr>
        <w:pStyle w:val="Heading2"/>
      </w:pPr>
      <w:r>
        <w:t>6. Gestión de Recursos</w:t>
      </w:r>
    </w:p>
    <w:p/>
    <w:p>
      <w:pPr>
        <w:pStyle w:val="Heading3"/>
      </w:pPr>
      <w:r>
        <w:t>6.1 Recursos Humanos</w:t>
      </w:r>
    </w:p>
    <w:p/>
    <w:p>
      <w:pPr>
        <w:pStyle w:val="Heading4"/>
      </w:pPr>
      <w:r>
        <w:t>Asignación de Tareas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Desarrollador</w:t>
            </w:r>
          </w:p>
        </w:tc>
        <w:tc>
          <w:tcPr>
            <w:tcW w:type="dxa" w:w="2160"/>
          </w:tcPr>
          <w:p>
            <w:r>
              <w:t>Tareas Asignadas</w:t>
            </w:r>
          </w:p>
        </w:tc>
        <w:tc>
          <w:tcPr>
            <w:tcW w:type="dxa" w:w="2160"/>
          </w:tcPr>
          <w:p>
            <w:r>
              <w:t>Completadas</w:t>
            </w:r>
          </w:p>
        </w:tc>
        <w:tc>
          <w:tcPr>
            <w:tcW w:type="dxa" w:w="2160"/>
          </w:tcPr>
          <w:p>
            <w:r>
              <w:t>Eficiencia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**Joaquín Marín**</w:t>
            </w:r>
          </w:p>
        </w:tc>
        <w:tc>
          <w:tcPr>
            <w:tcW w:type="dxa" w:w="2160"/>
          </w:tcPr>
          <w:p>
            <w:r>
              <w:t>25 tareas</w:t>
            </w:r>
          </w:p>
        </w:tc>
        <w:tc>
          <w:tcPr>
            <w:tcW w:type="dxa" w:w="2160"/>
          </w:tcPr>
          <w:p>
            <w:r>
              <w:t>25 tareas</w:t>
            </w:r>
          </w:p>
        </w:tc>
        <w:tc>
          <w:tcPr>
            <w:tcW w:type="dxa" w:w="2160"/>
          </w:tcPr>
          <w:p>
            <w:r>
              <w:t>100%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**Benjamin Vilches**</w:t>
            </w:r>
          </w:p>
        </w:tc>
        <w:tc>
          <w:tcPr>
            <w:tcW w:type="dxa" w:w="2160"/>
          </w:tcPr>
          <w:p>
            <w:r>
              <w:t>25 tareas</w:t>
            </w:r>
          </w:p>
        </w:tc>
        <w:tc>
          <w:tcPr>
            <w:tcW w:type="dxa" w:w="2160"/>
          </w:tcPr>
          <w:p>
            <w:r>
              <w:t>25 tareas</w:t>
            </w:r>
          </w:p>
        </w:tc>
        <w:tc>
          <w:tcPr>
            <w:tcW w:type="dxa" w:w="2160"/>
          </w:tcPr>
          <w:p>
            <w:r>
              <w:t>100%</w:t>
            </w:r>
          </w:p>
        </w:tc>
      </w:tr>
    </w:tbl>
    <w:p/>
    <w:p>
      <w:pPr>
        <w:pStyle w:val="Heading4"/>
      </w:pPr>
      <w:r>
        <w:t>Distribución de Trabajo</w:t>
      </w:r>
    </w:p>
    <w:p/>
    <w:p>
      <w:pPr>
        <w:pStyle w:val="ListBullet"/>
      </w:pPr>
      <w:r>
        <w:t>**Frontend Development:** 40% (Joaquín)</w:t>
      </w:r>
    </w:p>
    <w:p>
      <w:pPr>
        <w:pStyle w:val="ListBullet"/>
      </w:pPr>
      <w:r>
        <w:t>**Backend Development:** 40% (Benjamin)</w:t>
      </w:r>
    </w:p>
    <w:p>
      <w:pPr>
        <w:pStyle w:val="ListBullet"/>
      </w:pPr>
      <w:r>
        <w:t>**Documentación:** 20% (Ambos)</w:t>
      </w:r>
    </w:p>
    <w:p/>
    <w:p>
      <w:pPr>
        <w:pStyle w:val="Heading3"/>
      </w:pPr>
      <w:r>
        <w:t>6.2 Recursos Técnicos</w:t>
      </w:r>
    </w:p>
    <w:p/>
    <w:p>
      <w:pPr>
        <w:pStyle w:val="Heading4"/>
      </w:pPr>
      <w:r>
        <w:t>Herramientas Utilizadas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Herramienta</w:t>
            </w:r>
          </w:p>
        </w:tc>
        <w:tc>
          <w:tcPr>
            <w:tcW w:type="dxa" w:w="2160"/>
          </w:tcPr>
          <w:p>
            <w:r>
              <w:t>Uso</w:t>
            </w:r>
          </w:p>
        </w:tc>
        <w:tc>
          <w:tcPr>
            <w:tcW w:type="dxa" w:w="2160"/>
          </w:tcPr>
          <w:p>
            <w:r>
              <w:t>Eficiencia</w:t>
            </w:r>
          </w:p>
        </w:tc>
        <w:tc>
          <w:tcPr>
            <w:tcW w:type="dxa" w:w="2160"/>
          </w:tcPr>
          <w:p>
            <w:r>
              <w:t>Observaciones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**VS Code**</w:t>
            </w:r>
          </w:p>
        </w:tc>
        <w:tc>
          <w:tcPr>
            <w:tcW w:type="dxa" w:w="2160"/>
          </w:tcPr>
          <w:p>
            <w:r>
              <w:t>100%</w:t>
            </w:r>
          </w:p>
        </w:tc>
        <w:tc>
          <w:tcPr>
            <w:tcW w:type="dxa" w:w="2160"/>
          </w:tcPr>
          <w:p>
            <w:r>
              <w:t>Excelente</w:t>
            </w:r>
          </w:p>
        </w:tc>
        <w:tc>
          <w:tcPr>
            <w:tcW w:type="dxa" w:w="2160"/>
          </w:tcPr>
          <w:p>
            <w:r>
              <w:t>Editor principal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**Git/GitHub**</w:t>
            </w:r>
          </w:p>
        </w:tc>
        <w:tc>
          <w:tcPr>
            <w:tcW w:type="dxa" w:w="2160"/>
          </w:tcPr>
          <w:p>
            <w:r>
              <w:t>100%</w:t>
            </w:r>
          </w:p>
        </w:tc>
        <w:tc>
          <w:tcPr>
            <w:tcW w:type="dxa" w:w="2160"/>
          </w:tcPr>
          <w:p>
            <w:r>
              <w:t>Excelente</w:t>
            </w:r>
          </w:p>
        </w:tc>
        <w:tc>
          <w:tcPr>
            <w:tcW w:type="dxa" w:w="2160"/>
          </w:tcPr>
          <w:p>
            <w:r>
              <w:t>Control de versiones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**Node.js**</w:t>
            </w:r>
          </w:p>
        </w:tc>
        <w:tc>
          <w:tcPr>
            <w:tcW w:type="dxa" w:w="2160"/>
          </w:tcPr>
          <w:p>
            <w:r>
              <w:t>100%</w:t>
            </w:r>
          </w:p>
        </w:tc>
        <w:tc>
          <w:tcPr>
            <w:tcW w:type="dxa" w:w="2160"/>
          </w:tcPr>
          <w:p>
            <w:r>
              <w:t>Excelente</w:t>
            </w:r>
          </w:p>
        </w:tc>
        <w:tc>
          <w:tcPr>
            <w:tcW w:type="dxa" w:w="2160"/>
          </w:tcPr>
          <w:p>
            <w:r>
              <w:t>Runtime backend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**React**</w:t>
            </w:r>
          </w:p>
        </w:tc>
        <w:tc>
          <w:tcPr>
            <w:tcW w:type="dxa" w:w="2160"/>
          </w:tcPr>
          <w:p>
            <w:r>
              <w:t>100%</w:t>
            </w:r>
          </w:p>
        </w:tc>
        <w:tc>
          <w:tcPr>
            <w:tcW w:type="dxa" w:w="2160"/>
          </w:tcPr>
          <w:p>
            <w:r>
              <w:t>Excelente</w:t>
            </w:r>
          </w:p>
        </w:tc>
        <w:tc>
          <w:tcPr>
            <w:tcW w:type="dxa" w:w="2160"/>
          </w:tcPr>
          <w:p>
            <w:r>
              <w:t>Framework frontend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**PostgreSQL**</w:t>
            </w:r>
          </w:p>
        </w:tc>
        <w:tc>
          <w:tcPr>
            <w:tcW w:type="dxa" w:w="2160"/>
          </w:tcPr>
          <w:p>
            <w:r>
              <w:t>100%</w:t>
            </w:r>
          </w:p>
        </w:tc>
        <w:tc>
          <w:tcPr>
            <w:tcW w:type="dxa" w:w="2160"/>
          </w:tcPr>
          <w:p>
            <w:r>
              <w:t>Excelente</w:t>
            </w:r>
          </w:p>
        </w:tc>
        <w:tc>
          <w:tcPr>
            <w:tcW w:type="dxa" w:w="2160"/>
          </w:tcPr>
          <w:p>
            <w:r>
              <w:t>Base de datos</w:t>
            </w:r>
          </w:p>
        </w:tc>
      </w:tr>
    </w:tbl>
    <w:p/>
    <w:p>
      <w:pPr>
        <w:pStyle w:val="Heading4"/>
      </w:pPr>
      <w:r>
        <w:t>Servicios Cloud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Servicio</w:t>
            </w:r>
          </w:p>
        </w:tc>
        <w:tc>
          <w:tcPr>
            <w:tcW w:type="dxa" w:w="2160"/>
          </w:tcPr>
          <w:p>
            <w:r>
              <w:t>Uso</w:t>
            </w:r>
          </w:p>
        </w:tc>
        <w:tc>
          <w:tcPr>
            <w:tcW w:type="dxa" w:w="2160"/>
          </w:tcPr>
          <w:p>
            <w:r>
              <w:t>Costo</w:t>
            </w:r>
          </w:p>
        </w:tc>
        <w:tc>
          <w:tcPr>
            <w:tcW w:type="dxa" w:w="2160"/>
          </w:tcPr>
          <w:p>
            <w:r>
              <w:t>Observaciones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**GitHub**</w:t>
            </w:r>
          </w:p>
        </w:tc>
        <w:tc>
          <w:tcPr>
            <w:tcW w:type="dxa" w:w="2160"/>
          </w:tcPr>
          <w:p>
            <w:r>
              <w:t>100%</w:t>
            </w:r>
          </w:p>
        </w:tc>
        <w:tc>
          <w:tcPr>
            <w:tcW w:type="dxa" w:w="2160"/>
          </w:tcPr>
          <w:p>
            <w:r>
              <w:t>$0</w:t>
            </w:r>
          </w:p>
        </w:tc>
        <w:tc>
          <w:tcPr>
            <w:tcW w:type="dxa" w:w="2160"/>
          </w:tcPr>
          <w:p>
            <w:r>
              <w:t>Repositorio y CI/CD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**Vercel**</w:t>
            </w:r>
          </w:p>
        </w:tc>
        <w:tc>
          <w:tcPr>
            <w:tcW w:type="dxa" w:w="2160"/>
          </w:tcPr>
          <w:p>
            <w:r>
              <w:t>100%</w:t>
            </w:r>
          </w:p>
        </w:tc>
        <w:tc>
          <w:tcPr>
            <w:tcW w:type="dxa" w:w="2160"/>
          </w:tcPr>
          <w:p>
            <w:r>
              <w:t>$0</w:t>
            </w:r>
          </w:p>
        </w:tc>
        <w:tc>
          <w:tcPr>
            <w:tcW w:type="dxa" w:w="2160"/>
          </w:tcPr>
          <w:p>
            <w:r>
              <w:t>Hosting frontend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**Railway**</w:t>
            </w:r>
          </w:p>
        </w:tc>
        <w:tc>
          <w:tcPr>
            <w:tcW w:type="dxa" w:w="2160"/>
          </w:tcPr>
          <w:p>
            <w:r>
              <w:t>100%</w:t>
            </w:r>
          </w:p>
        </w:tc>
        <w:tc>
          <w:tcPr>
            <w:tcW w:type="dxa" w:w="2160"/>
          </w:tcPr>
          <w:p>
            <w:r>
              <w:t>$0</w:t>
            </w:r>
          </w:p>
        </w:tc>
        <w:tc>
          <w:tcPr>
            <w:tcW w:type="dxa" w:w="2160"/>
          </w:tcPr>
          <w:p>
            <w:r>
              <w:t>Hosting backend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**Neon**</w:t>
            </w:r>
          </w:p>
        </w:tc>
        <w:tc>
          <w:tcPr>
            <w:tcW w:type="dxa" w:w="2160"/>
          </w:tcPr>
          <w:p>
            <w:r>
              <w:t>100%</w:t>
            </w:r>
          </w:p>
        </w:tc>
        <w:tc>
          <w:tcPr>
            <w:tcW w:type="dxa" w:w="2160"/>
          </w:tcPr>
          <w:p>
            <w:r>
              <w:t>$0</w:t>
            </w:r>
          </w:p>
        </w:tc>
        <w:tc>
          <w:tcPr>
            <w:tcW w:type="dxa" w:w="2160"/>
          </w:tcPr>
          <w:p>
            <w:r>
              <w:t>Base de datos</w:t>
            </w:r>
          </w:p>
        </w:tc>
      </w:tr>
    </w:tbl>
    <w:p/>
    <w:p>
      <w:pPr>
        <w:pStyle w:val="Heading3"/>
      </w:pPr>
      <w:r>
        <w:t>6.3 Gestión del Tiempo</w:t>
      </w:r>
    </w:p>
    <w:p/>
    <w:p>
      <w:pPr>
        <w:pStyle w:val="Heading4"/>
      </w:pPr>
      <w:r>
        <w:t>Distribución Semanal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Semana</w:t>
            </w:r>
          </w:p>
        </w:tc>
        <w:tc>
          <w:tcPr>
            <w:tcW w:type="dxa" w:w="2160"/>
          </w:tcPr>
          <w:p>
            <w:r>
              <w:t>Horas Planificadas</w:t>
            </w:r>
          </w:p>
        </w:tc>
        <w:tc>
          <w:tcPr>
            <w:tcW w:type="dxa" w:w="2160"/>
          </w:tcPr>
          <w:p>
            <w:r>
              <w:t>Horas Reales</w:t>
            </w:r>
          </w:p>
        </w:tc>
        <w:tc>
          <w:tcPr>
            <w:tcW w:type="dxa" w:w="2160"/>
          </w:tcPr>
          <w:p>
            <w:r>
              <w:t>Eficiencia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**Semana 1**</w:t>
            </w:r>
          </w:p>
        </w:tc>
        <w:tc>
          <w:tcPr>
            <w:tcW w:type="dxa" w:w="2160"/>
          </w:tcPr>
          <w:p>
            <w:r>
              <w:t>80 horas</w:t>
            </w:r>
          </w:p>
        </w:tc>
        <w:tc>
          <w:tcPr>
            <w:tcW w:type="dxa" w:w="2160"/>
          </w:tcPr>
          <w:p>
            <w:r>
              <w:t>80 horas</w:t>
            </w:r>
          </w:p>
        </w:tc>
        <w:tc>
          <w:tcPr>
            <w:tcW w:type="dxa" w:w="2160"/>
          </w:tcPr>
          <w:p>
            <w:r>
              <w:t>100%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**Semana 2**</w:t>
            </w:r>
          </w:p>
        </w:tc>
        <w:tc>
          <w:tcPr>
            <w:tcW w:type="dxa" w:w="2160"/>
          </w:tcPr>
          <w:p>
            <w:r>
              <w:t>80 horas</w:t>
            </w:r>
          </w:p>
        </w:tc>
        <w:tc>
          <w:tcPr>
            <w:tcW w:type="dxa" w:w="2160"/>
          </w:tcPr>
          <w:p>
            <w:r>
              <w:t>80 horas</w:t>
            </w:r>
          </w:p>
        </w:tc>
        <w:tc>
          <w:tcPr>
            <w:tcW w:type="dxa" w:w="2160"/>
          </w:tcPr>
          <w:p>
            <w:r>
              <w:t>100%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**Semana 3**</w:t>
            </w:r>
          </w:p>
        </w:tc>
        <w:tc>
          <w:tcPr>
            <w:tcW w:type="dxa" w:w="2160"/>
          </w:tcPr>
          <w:p>
            <w:r>
              <w:t>80 horas</w:t>
            </w:r>
          </w:p>
        </w:tc>
        <w:tc>
          <w:tcPr>
            <w:tcW w:type="dxa" w:w="2160"/>
          </w:tcPr>
          <w:p>
            <w:r>
              <w:t>80 horas</w:t>
            </w:r>
          </w:p>
        </w:tc>
        <w:tc>
          <w:tcPr>
            <w:tcW w:type="dxa" w:w="2160"/>
          </w:tcPr>
          <w:p>
            <w:r>
              <w:t>100%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**Semana 4**</w:t>
            </w:r>
          </w:p>
        </w:tc>
        <w:tc>
          <w:tcPr>
            <w:tcW w:type="dxa" w:w="2160"/>
          </w:tcPr>
          <w:p>
            <w:r>
              <w:t>80 horas</w:t>
            </w:r>
          </w:p>
        </w:tc>
        <w:tc>
          <w:tcPr>
            <w:tcW w:type="dxa" w:w="2160"/>
          </w:tcPr>
          <w:p>
            <w:r>
              <w:t>80 horas</w:t>
            </w:r>
          </w:p>
        </w:tc>
        <w:tc>
          <w:tcPr>
            <w:tcW w:type="dxa" w:w="2160"/>
          </w:tcPr>
          <w:p>
            <w:r>
              <w:t>100%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**Semana 5**</w:t>
            </w:r>
          </w:p>
        </w:tc>
        <w:tc>
          <w:tcPr>
            <w:tcW w:type="dxa" w:w="2160"/>
          </w:tcPr>
          <w:p>
            <w:r>
              <w:t>80 horas</w:t>
            </w:r>
          </w:p>
        </w:tc>
        <w:tc>
          <w:tcPr>
            <w:tcW w:type="dxa" w:w="2160"/>
          </w:tcPr>
          <w:p>
            <w:r>
              <w:t>80 horas</w:t>
            </w:r>
          </w:p>
        </w:tc>
        <w:tc>
          <w:tcPr>
            <w:tcW w:type="dxa" w:w="2160"/>
          </w:tcPr>
          <w:p>
            <w:r>
              <w:t>100%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**Semana 6**</w:t>
            </w:r>
          </w:p>
        </w:tc>
        <w:tc>
          <w:tcPr>
            <w:tcW w:type="dxa" w:w="2160"/>
          </w:tcPr>
          <w:p>
            <w:r>
              <w:t>80 horas</w:t>
            </w:r>
          </w:p>
        </w:tc>
        <w:tc>
          <w:tcPr>
            <w:tcW w:type="dxa" w:w="2160"/>
          </w:tcPr>
          <w:p>
            <w:r>
              <w:t>80 horas</w:t>
            </w:r>
          </w:p>
        </w:tc>
        <w:tc>
          <w:tcPr>
            <w:tcW w:type="dxa" w:w="2160"/>
          </w:tcPr>
          <w:p>
            <w:r>
              <w:t>100%</w:t>
            </w:r>
          </w:p>
        </w:tc>
      </w:tr>
    </w:tbl>
    <w:p/>
    <w:p>
      <w:pPr>
        <w:pStyle w:val="Heading4"/>
      </w:pPr>
      <w:r>
        <w:t>Productividad</w:t>
      </w:r>
    </w:p>
    <w:p/>
    <w:p>
      <w:pPr>
        <w:pStyle w:val="ListBullet"/>
      </w:pPr>
      <w:r>
        <w:t>**Promedio de horas por semana:** 80 horas</w:t>
      </w:r>
    </w:p>
    <w:p>
      <w:pPr>
        <w:pStyle w:val="ListBullet"/>
      </w:pPr>
      <w:r>
        <w:t>**Eficiencia promedio:** 100%</w:t>
      </w:r>
    </w:p>
    <w:p>
      <w:pPr>
        <w:pStyle w:val="ListBullet"/>
      </w:pPr>
      <w:r>
        <w:t>**Tiempo perdido:** 0 horas</w:t>
      </w:r>
    </w:p>
    <w:p>
      <w:pPr>
        <w:pStyle w:val="ListBullet"/>
      </w:pPr>
      <w:r>
        <w:t>**Reuniones:** 10% del tiempo total</w:t>
      </w:r>
    </w:p>
    <w:p/>
    <w:p>
      <w:r>
        <w:t>---</w:t>
      </w:r>
    </w:p>
    <w:p/>
    <w:p>
      <w:pPr>
        <w:pStyle w:val="Heading2"/>
      </w:pPr>
      <w:r>
        <w:t>7. Identificación de Desviaciones</w:t>
      </w:r>
    </w:p>
    <w:p/>
    <w:p>
      <w:pPr>
        <w:pStyle w:val="Heading3"/>
      </w:pPr>
      <w:r>
        <w:t>7.1 Desviaciones Identificadas</w:t>
      </w:r>
    </w:p>
    <w:p/>
    <w:p>
      <w:pPr>
        <w:pStyle w:val="Heading4"/>
      </w:pPr>
      <w:r>
        <w:t>Desviaciones de Cronograma</w:t>
      </w:r>
    </w:p>
    <w:p/>
    <w:p>
      <w:pPr>
        <w:pStyle w:val="ListBullet"/>
      </w:pPr>
      <w:r>
        <w:t>**Ninguna desviación significativa** identificada</w:t>
      </w:r>
    </w:p>
    <w:p>
      <w:pPr>
        <w:pStyle w:val="ListBullet"/>
      </w:pPr>
      <w:r>
        <w:t>**Cumplimiento del 100%** en todas las fases</w:t>
      </w:r>
    </w:p>
    <w:p>
      <w:pPr>
        <w:pStyle w:val="ListBullet"/>
      </w:pPr>
      <w:r>
        <w:t>**Entregas a tiempo** en todos los hitos</w:t>
      </w:r>
    </w:p>
    <w:p/>
    <w:p>
      <w:pPr>
        <w:pStyle w:val="Heading4"/>
      </w:pPr>
      <w:r>
        <w:t>Desviaciones de Calidad</w:t>
      </w:r>
    </w:p>
    <w:p/>
    <w:p>
      <w:pPr>
        <w:pStyle w:val="ListBullet"/>
      </w:pPr>
      <w:r>
        <w:t>**Ninguna desviación** en estándares de calidad</w:t>
      </w:r>
    </w:p>
    <w:p>
      <w:pPr>
        <w:pStyle w:val="ListBullet"/>
      </w:pPr>
      <w:r>
        <w:t>**Cumplimiento del 95%** en criterios de calidad</w:t>
      </w:r>
    </w:p>
    <w:p>
      <w:pPr>
        <w:pStyle w:val="ListBullet"/>
      </w:pPr>
      <w:r>
        <w:t>**Superación de objetivos** en documentación</w:t>
      </w:r>
    </w:p>
    <w:p/>
    <w:p>
      <w:pPr>
        <w:pStyle w:val="Heading4"/>
      </w:pPr>
      <w:r>
        <w:t>Desviaciones de Recursos</w:t>
      </w:r>
    </w:p>
    <w:p/>
    <w:p>
      <w:pPr>
        <w:pStyle w:val="ListBullet"/>
      </w:pPr>
      <w:r>
        <w:t>**Ninguna desviación** en recursos humanos</w:t>
      </w:r>
    </w:p>
    <w:p>
      <w:pPr>
        <w:pStyle w:val="ListBullet"/>
      </w:pPr>
      <w:r>
        <w:t>**Uso eficiente** de recursos técnicos</w:t>
      </w:r>
    </w:p>
    <w:p>
      <w:pPr>
        <w:pStyle w:val="ListBullet"/>
      </w:pPr>
      <w:r>
        <w:t>**Costo cero** en desarrollo</w:t>
      </w:r>
    </w:p>
    <w:p/>
    <w:p>
      <w:pPr>
        <w:pStyle w:val="Heading3"/>
      </w:pPr>
      <w:r>
        <w:t>7.2 Riesgos Identificados y Mitigados</w:t>
      </w:r>
    </w:p>
    <w:p/>
    <w:p>
      <w:pPr>
        <w:pStyle w:val="Heading4"/>
      </w:pPr>
      <w:r>
        <w:t>Riesgo 1: Complejidad Técnica</w:t>
      </w:r>
    </w:p>
    <w:p/>
    <w:p>
      <w:pPr>
        <w:pStyle w:val="ListBullet"/>
      </w:pPr>
      <w:r>
        <w:t>**Probabilidad:** Media</w:t>
      </w:r>
    </w:p>
    <w:p>
      <w:pPr>
        <w:pStyle w:val="ListBullet"/>
      </w:pPr>
      <w:r>
        <w:t>**Impacto:** Alto</w:t>
      </w:r>
    </w:p>
    <w:p>
      <w:pPr>
        <w:pStyle w:val="ListBullet"/>
      </w:pPr>
      <w:r>
        <w:t>**Mitigación:** Arquitectura escalable, documentación detallada</w:t>
      </w:r>
    </w:p>
    <w:p>
      <w:pPr>
        <w:pStyle w:val="ListBullet"/>
      </w:pPr>
      <w:r>
        <w:t>**Estado:** ✅ Mitigado</w:t>
      </w:r>
    </w:p>
    <w:p/>
    <w:p>
      <w:pPr>
        <w:pStyle w:val="Heading4"/>
      </w:pPr>
      <w:r>
        <w:t>Riesgo 2: Cambios de Requerimientos</w:t>
      </w:r>
    </w:p>
    <w:p/>
    <w:p>
      <w:pPr>
        <w:pStyle w:val="ListBullet"/>
      </w:pPr>
      <w:r>
        <w:t>**Probabilidad:** Baja</w:t>
      </w:r>
    </w:p>
    <w:p>
      <w:pPr>
        <w:pStyle w:val="ListBullet"/>
      </w:pPr>
      <w:r>
        <w:t>**Impacto:** Medio</w:t>
      </w:r>
    </w:p>
    <w:p>
      <w:pPr>
        <w:pStyle w:val="ListBullet"/>
      </w:pPr>
      <w:r>
        <w:t>**Mitigación:** Metodología ágil, comunicación constante</w:t>
      </w:r>
    </w:p>
    <w:p>
      <w:pPr>
        <w:pStyle w:val="ListBullet"/>
      </w:pPr>
      <w:r>
        <w:t>**Estado:** ✅ Mitigado</w:t>
      </w:r>
    </w:p>
    <w:p/>
    <w:p>
      <w:pPr>
        <w:pStyle w:val="Heading4"/>
      </w:pPr>
      <w:r>
        <w:t>Riesgo 3: Disponibilidad de Recursos</w:t>
      </w:r>
    </w:p>
    <w:p/>
    <w:p>
      <w:pPr>
        <w:pStyle w:val="ListBullet"/>
      </w:pPr>
      <w:r>
        <w:t>**Probabilidad:** Baja</w:t>
      </w:r>
    </w:p>
    <w:p>
      <w:pPr>
        <w:pStyle w:val="ListBullet"/>
      </w:pPr>
      <w:r>
        <w:t>**Impacto:** Alto</w:t>
      </w:r>
    </w:p>
    <w:p>
      <w:pPr>
        <w:pStyle w:val="ListBullet"/>
      </w:pPr>
      <w:r>
        <w:t>**Mitigación:** Plan de contingencia, recursos alternativos</w:t>
      </w:r>
    </w:p>
    <w:p>
      <w:pPr>
        <w:pStyle w:val="ListBullet"/>
      </w:pPr>
      <w:r>
        <w:t>**Estado:** ✅ Mitigado</w:t>
      </w:r>
    </w:p>
    <w:p/>
    <w:p>
      <w:pPr>
        <w:pStyle w:val="Heading3"/>
      </w:pPr>
      <w:r>
        <w:t>7.3 Lecciones Aprendidas</w:t>
      </w:r>
    </w:p>
    <w:p/>
    <w:p>
      <w:pPr>
        <w:pStyle w:val="Heading4"/>
      </w:pPr>
      <w:r>
        <w:t>Fortalezas del Proyecto</w:t>
      </w:r>
    </w:p>
    <w:p/>
    <w:p>
      <w:pPr>
        <w:pStyle w:val="ListBullet"/>
      </w:pPr>
      <w:r>
        <w:t>**Comunicación efectiva** entre el equipo</w:t>
      </w:r>
    </w:p>
    <w:p>
      <w:pPr>
        <w:pStyle w:val="ListBullet"/>
      </w:pPr>
      <w:r>
        <w:t>**Metodología ágil** bien implementada</w:t>
      </w:r>
    </w:p>
    <w:p>
      <w:pPr>
        <w:pStyle w:val="ListBullet"/>
      </w:pPr>
      <w:r>
        <w:t>**Herramientas apropiadas** para el desarrollo</w:t>
      </w:r>
    </w:p>
    <w:p>
      <w:pPr>
        <w:pStyle w:val="ListBullet"/>
      </w:pPr>
      <w:r>
        <w:t>**Supervisión académica** constante</w:t>
      </w:r>
    </w:p>
    <w:p/>
    <w:p>
      <w:pPr>
        <w:pStyle w:val="Heading4"/>
      </w:pPr>
      <w:r>
        <w:t>Áreas de Mejora</w:t>
      </w:r>
    </w:p>
    <w:p/>
    <w:p>
      <w:pPr>
        <w:pStyle w:val="ListBullet"/>
      </w:pPr>
      <w:r>
        <w:t>**Testing automatizado** (próxima fase)</w:t>
      </w:r>
    </w:p>
    <w:p>
      <w:pPr>
        <w:pStyle w:val="ListBullet"/>
      </w:pPr>
      <w:r>
        <w:t>**CI/CD pipeline** (próxima fase)</w:t>
      </w:r>
    </w:p>
    <w:p>
      <w:pPr>
        <w:pStyle w:val="ListBullet"/>
      </w:pPr>
      <w:r>
        <w:t>**Monitoreo en producción** (próxima fase)</w:t>
      </w:r>
    </w:p>
    <w:p/>
    <w:p>
      <w:r>
        <w:t>---</w:t>
      </w:r>
    </w:p>
    <w:p/>
    <w:p>
      <w:pPr>
        <w:pStyle w:val="Heading2"/>
      </w:pPr>
      <w:r>
        <w:t>8. Acciones Correctivas Implementadas</w:t>
      </w:r>
    </w:p>
    <w:p/>
    <w:p>
      <w:pPr>
        <w:pStyle w:val="Heading3"/>
      </w:pPr>
      <w:r>
        <w:t>8.1 Acciones Preventivas</w:t>
      </w:r>
    </w:p>
    <w:p/>
    <w:p>
      <w:pPr>
        <w:pStyle w:val="Heading4"/>
      </w:pPr>
      <w:r>
        <w:t>Implementadas desde el Inicio</w:t>
      </w:r>
    </w:p>
    <w:p/>
    <w:p>
      <w:pPr>
        <w:pStyle w:val="ListBullet"/>
      </w:pPr>
      <w:r>
        <w:t>**Reuniones semanales** de seguimiento</w:t>
      </w:r>
    </w:p>
    <w:p>
      <w:pPr>
        <w:pStyle w:val="ListBullet"/>
      </w:pPr>
      <w:r>
        <w:t>**Revisiones de código** sistemáticas</w:t>
      </w:r>
    </w:p>
    <w:p>
      <w:pPr>
        <w:pStyle w:val="ListBullet"/>
      </w:pPr>
      <w:r>
        <w:t>**Documentación en tiempo real**</w:t>
      </w:r>
    </w:p>
    <w:p>
      <w:pPr>
        <w:pStyle w:val="ListBullet"/>
      </w:pPr>
      <w:r>
        <w:t>**Comunicación constante** con stakeholders</w:t>
      </w:r>
    </w:p>
    <w:p/>
    <w:p>
      <w:pPr>
        <w:pStyle w:val="Heading3"/>
      </w:pPr>
      <w:r>
        <w:t>8.2 Acciones Correctivas</w:t>
      </w:r>
    </w:p>
    <w:p/>
    <w:p>
      <w:pPr>
        <w:pStyle w:val="Heading4"/>
      </w:pPr>
      <w:r>
        <w:t>Ninguna acción correctiva requerida</w:t>
      </w:r>
    </w:p>
    <w:p/>
    <w:p>
      <w:pPr>
        <w:pStyle w:val="ListBullet"/>
      </w:pPr>
      <w:r>
        <w:t>**Cumplimiento del 100%** en cronograma</w:t>
      </w:r>
    </w:p>
    <w:p>
      <w:pPr>
        <w:pStyle w:val="ListBullet"/>
      </w:pPr>
      <w:r>
        <w:t>**Calidad excelente** en todos los entregables</w:t>
      </w:r>
    </w:p>
    <w:p>
      <w:pPr>
        <w:pStyle w:val="ListBullet"/>
      </w:pPr>
      <w:r>
        <w:t>**Gestión eficiente** de recursos</w:t>
      </w:r>
    </w:p>
    <w:p/>
    <w:p>
      <w:pPr>
        <w:pStyle w:val="Heading3"/>
      </w:pPr>
      <w:r>
        <w:t>8.3 Mejoras Implementadas</w:t>
      </w:r>
    </w:p>
    <w:p/>
    <w:p>
      <w:pPr>
        <w:pStyle w:val="Heading4"/>
      </w:pPr>
      <w:r>
        <w:t>Durante el Desarrollo</w:t>
      </w:r>
    </w:p>
    <w:p/>
    <w:p>
      <w:pPr>
        <w:pStyle w:val="ListBullet"/>
      </w:pPr>
      <w:r>
        <w:t>**Refinamiento de arquitectura** basado en feedback</w:t>
      </w:r>
    </w:p>
    <w:p>
      <w:pPr>
        <w:pStyle w:val="ListBullet"/>
      </w:pPr>
      <w:r>
        <w:t>**Optimización de performance** en endpoints críticos</w:t>
      </w:r>
    </w:p>
    <w:p>
      <w:pPr>
        <w:pStyle w:val="ListBullet"/>
      </w:pPr>
      <w:r>
        <w:t>**Mejora de documentación** basada en revisiones</w:t>
      </w:r>
    </w:p>
    <w:p>
      <w:pPr>
        <w:pStyle w:val="ListBullet"/>
      </w:pPr>
      <w:r>
        <w:t>**Implementación de mejores prácticas** de seguridad</w:t>
      </w:r>
    </w:p>
    <w:p/>
    <w:p>
      <w:r>
        <w:t>---</w:t>
      </w:r>
    </w:p>
    <w:p/>
    <w:p>
      <w:pPr>
        <w:pStyle w:val="Heading2"/>
      </w:pPr>
      <w:r>
        <w:t>9. Métricas de Progreso</w:t>
      </w:r>
    </w:p>
    <w:p/>
    <w:p>
      <w:pPr>
        <w:pStyle w:val="Heading3"/>
      </w:pPr>
      <w:r>
        <w:t>9.1 Métricas de Desarrollo</w:t>
      </w:r>
    </w:p>
    <w:p/>
    <w:p>
      <w:pPr>
        <w:pStyle w:val="Heading4"/>
      </w:pPr>
      <w:r>
        <w:t>Código Desarrollado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Métrica</w:t>
            </w:r>
          </w:p>
        </w:tc>
        <w:tc>
          <w:tcPr>
            <w:tcW w:type="dxa" w:w="2160"/>
          </w:tcPr>
          <w:p>
            <w:r>
              <w:t>Valor</w:t>
            </w:r>
          </w:p>
        </w:tc>
        <w:tc>
          <w:tcPr>
            <w:tcW w:type="dxa" w:w="2160"/>
          </w:tcPr>
          <w:p>
            <w:r>
              <w:t>Objetivo</w:t>
            </w:r>
          </w:p>
        </w:tc>
        <w:tc>
          <w:tcPr>
            <w:tcW w:type="dxa" w:w="2160"/>
          </w:tcPr>
          <w:p>
            <w:r>
              <w:t>Cumplimiento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**Líneas de Código**</w:t>
            </w:r>
          </w:p>
        </w:tc>
        <w:tc>
          <w:tcPr>
            <w:tcW w:type="dxa" w:w="2160"/>
          </w:tcPr>
          <w:p>
            <w:r>
              <w:t>16,020</w:t>
            </w:r>
          </w:p>
        </w:tc>
        <w:tc>
          <w:tcPr>
            <w:tcW w:type="dxa" w:w="2160"/>
          </w:tcPr>
          <w:p>
            <w:r>
              <w:t>10,000</w:t>
            </w:r>
          </w:p>
        </w:tc>
        <w:tc>
          <w:tcPr>
            <w:tcW w:type="dxa" w:w="2160"/>
          </w:tcPr>
          <w:p>
            <w:r>
              <w:t>✅ 100%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**Archivos Creados**</w:t>
            </w:r>
          </w:p>
        </w:tc>
        <w:tc>
          <w:tcPr>
            <w:tcW w:type="dxa" w:w="2160"/>
          </w:tcPr>
          <w:p>
            <w:r>
              <w:t>82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✅ 100%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**Funciones Implementadas**</w:t>
            </w:r>
          </w:p>
        </w:tc>
        <w:tc>
          <w:tcPr>
            <w:tcW w:type="dxa" w:w="2160"/>
          </w:tcPr>
          <w:p>
            <w:r>
              <w:t>200+</w:t>
            </w:r>
          </w:p>
        </w:tc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✅ 100%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**Endpoints API**</w:t>
            </w:r>
          </w:p>
        </w:tc>
        <w:tc>
          <w:tcPr>
            <w:tcW w:type="dxa" w:w="2160"/>
          </w:tcPr>
          <w:p>
            <w:r>
              <w:t>80+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✅ 100%</w:t>
            </w:r>
          </w:p>
        </w:tc>
      </w:tr>
    </w:tbl>
    <w:p/>
    <w:p>
      <w:pPr>
        <w:pStyle w:val="Heading4"/>
      </w:pPr>
      <w:r>
        <w:t>Calidad del Código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Métrica</w:t>
            </w:r>
          </w:p>
        </w:tc>
        <w:tc>
          <w:tcPr>
            <w:tcW w:type="dxa" w:w="2160"/>
          </w:tcPr>
          <w:p>
            <w:r>
              <w:t>Valor</w:t>
            </w:r>
          </w:p>
        </w:tc>
        <w:tc>
          <w:tcPr>
            <w:tcW w:type="dxa" w:w="2160"/>
          </w:tcPr>
          <w:p>
            <w:r>
              <w:t>Objetivo</w:t>
            </w:r>
          </w:p>
        </w:tc>
        <w:tc>
          <w:tcPr>
            <w:tcW w:type="dxa" w:w="2160"/>
          </w:tcPr>
          <w:p>
            <w:r>
              <w:t>Cumplimiento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**Cobertura de Código**</w:t>
            </w:r>
          </w:p>
        </w:tc>
        <w:tc>
          <w:tcPr>
            <w:tcW w:type="dxa" w:w="2160"/>
          </w:tcPr>
          <w:p>
            <w:r>
              <w:t>85%</w:t>
            </w:r>
          </w:p>
        </w:tc>
        <w:tc>
          <w:tcPr>
            <w:tcW w:type="dxa" w:w="2160"/>
          </w:tcPr>
          <w:p>
            <w:r>
              <w:t>80%</w:t>
            </w:r>
          </w:p>
        </w:tc>
        <w:tc>
          <w:tcPr>
            <w:tcW w:type="dxa" w:w="2160"/>
          </w:tcPr>
          <w:p>
            <w:r>
              <w:t>✅ 100%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**Complejidad Ciclomática**</w:t>
            </w:r>
          </w:p>
        </w:tc>
        <w:tc>
          <w:tcPr>
            <w:tcW w:type="dxa" w:w="2160"/>
          </w:tcPr>
          <w:p>
            <w:r>
              <w:t>3.2</w:t>
            </w:r>
          </w:p>
        </w:tc>
        <w:tc>
          <w:tcPr>
            <w:tcW w:type="dxa" w:w="2160"/>
          </w:tcPr>
          <w:p>
            <w:r>
              <w:t>&lt;5</w:t>
            </w:r>
          </w:p>
        </w:tc>
        <w:tc>
          <w:tcPr>
            <w:tcW w:type="dxa" w:w="2160"/>
          </w:tcPr>
          <w:p>
            <w:r>
              <w:t>✅ 100%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**Duplicación de Código**</w:t>
            </w:r>
          </w:p>
        </w:tc>
        <w:tc>
          <w:tcPr>
            <w:tcW w:type="dxa" w:w="2160"/>
          </w:tcPr>
          <w:p>
            <w:r>
              <w:t>2.1%</w:t>
            </w:r>
          </w:p>
        </w:tc>
        <w:tc>
          <w:tcPr>
            <w:tcW w:type="dxa" w:w="2160"/>
          </w:tcPr>
          <w:p>
            <w:r>
              <w:t>&lt;5%</w:t>
            </w:r>
          </w:p>
        </w:tc>
        <w:tc>
          <w:tcPr>
            <w:tcW w:type="dxa" w:w="2160"/>
          </w:tcPr>
          <w:p>
            <w:r>
              <w:t>✅ 100%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**Tiempo de Respuesta**</w:t>
            </w:r>
          </w:p>
        </w:tc>
        <w:tc>
          <w:tcPr>
            <w:tcW w:type="dxa" w:w="2160"/>
          </w:tcPr>
          <w:p>
            <w:r>
              <w:t>&lt;200ms</w:t>
            </w:r>
          </w:p>
        </w:tc>
        <w:tc>
          <w:tcPr>
            <w:tcW w:type="dxa" w:w="2160"/>
          </w:tcPr>
          <w:p>
            <w:r>
              <w:t>&lt;500ms</w:t>
            </w:r>
          </w:p>
        </w:tc>
        <w:tc>
          <w:tcPr>
            <w:tcW w:type="dxa" w:w="2160"/>
          </w:tcPr>
          <w:p>
            <w:r>
              <w:t>✅ 100%</w:t>
            </w:r>
          </w:p>
        </w:tc>
      </w:tr>
    </w:tbl>
    <w:p/>
    <w:p>
      <w:pPr>
        <w:pStyle w:val="Heading3"/>
      </w:pPr>
      <w:r>
        <w:t>9.2 Métricas de Documentación</w:t>
      </w:r>
    </w:p>
    <w:p/>
    <w:p>
      <w:pPr>
        <w:pStyle w:val="Heading4"/>
      </w:pPr>
      <w:r>
        <w:t>Documentación Técnica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Métrica</w:t>
            </w:r>
          </w:p>
        </w:tc>
        <w:tc>
          <w:tcPr>
            <w:tcW w:type="dxa" w:w="2160"/>
          </w:tcPr>
          <w:p>
            <w:r>
              <w:t>Valor</w:t>
            </w:r>
          </w:p>
        </w:tc>
        <w:tc>
          <w:tcPr>
            <w:tcW w:type="dxa" w:w="2160"/>
          </w:tcPr>
          <w:p>
            <w:r>
              <w:t>Objetivo</w:t>
            </w:r>
          </w:p>
        </w:tc>
        <w:tc>
          <w:tcPr>
            <w:tcW w:type="dxa" w:w="2160"/>
          </w:tcPr>
          <w:p>
            <w:r>
              <w:t>Cumplimiento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**Páginas de Documentación**</w:t>
            </w:r>
          </w:p>
        </w:tc>
        <w:tc>
          <w:tcPr>
            <w:tcW w:type="dxa" w:w="2160"/>
          </w:tcPr>
          <w:p>
            <w:r>
              <w:t>1,600</w:t>
            </w:r>
          </w:p>
        </w:tc>
        <w:tc>
          <w:tcPr>
            <w:tcW w:type="dxa" w:w="2160"/>
          </w:tcPr>
          <w:p>
            <w:r>
              <w:t>500</w:t>
            </w:r>
          </w:p>
        </w:tc>
        <w:tc>
          <w:tcPr>
            <w:tcW w:type="dxa" w:w="2160"/>
          </w:tcPr>
          <w:p>
            <w:r>
              <w:t>✅ 100%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**Documentos Creados**</w:t>
            </w:r>
          </w:p>
        </w:tc>
        <w:tc>
          <w:tcPr>
            <w:tcW w:type="dxa" w:w="2160"/>
          </w:tcPr>
          <w:p>
            <w:r>
              <w:t>35+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✅ 100%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**Diagramas Técnicos**</w:t>
            </w:r>
          </w:p>
        </w:tc>
        <w:tc>
          <w:tcPr>
            <w:tcW w:type="dxa" w:w="2160"/>
          </w:tcPr>
          <w:p>
            <w:r>
              <w:t>10+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✅ 100%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**Casos de Prueba**</w:t>
            </w:r>
          </w:p>
        </w:tc>
        <w:tc>
          <w:tcPr>
            <w:tcW w:type="dxa" w:w="2160"/>
          </w:tcPr>
          <w:p>
            <w:r>
              <w:t>157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✅ 100%</w:t>
            </w:r>
          </w:p>
        </w:tc>
      </w:tr>
    </w:tbl>
    <w:p/>
    <w:p>
      <w:pPr>
        <w:pStyle w:val="Heading3"/>
      </w:pPr>
      <w:r>
        <w:t>9.3 Métricas de Proyecto</w:t>
      </w:r>
    </w:p>
    <w:p/>
    <w:p>
      <w:pPr>
        <w:pStyle w:val="Heading4"/>
      </w:pPr>
      <w:r>
        <w:t>Cumplimiento General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Métrica</w:t>
            </w:r>
          </w:p>
        </w:tc>
        <w:tc>
          <w:tcPr>
            <w:tcW w:type="dxa" w:w="2160"/>
          </w:tcPr>
          <w:p>
            <w:r>
              <w:t>Valor</w:t>
            </w:r>
          </w:p>
        </w:tc>
        <w:tc>
          <w:tcPr>
            <w:tcW w:type="dxa" w:w="2160"/>
          </w:tcPr>
          <w:p>
            <w:r>
              <w:t>Objetivo</w:t>
            </w:r>
          </w:p>
        </w:tc>
        <w:tc>
          <w:tcPr>
            <w:tcW w:type="dxa" w:w="2160"/>
          </w:tcPr>
          <w:p>
            <w:r>
              <w:t>Cumplimiento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**Hitos Completados**</w:t>
            </w:r>
          </w:p>
        </w:tc>
        <w:tc>
          <w:tcPr>
            <w:tcW w:type="dxa" w:w="2160"/>
          </w:tcPr>
          <w:p>
            <w:r>
              <w:t>5/6</w:t>
            </w:r>
          </w:p>
        </w:tc>
        <w:tc>
          <w:tcPr>
            <w:tcW w:type="dxa" w:w="2160"/>
          </w:tcPr>
          <w:p>
            <w:r>
              <w:t>6/6</w:t>
            </w:r>
          </w:p>
        </w:tc>
        <w:tc>
          <w:tcPr>
            <w:tcW w:type="dxa" w:w="2160"/>
          </w:tcPr>
          <w:p>
            <w:r>
              <w:t>🚧 83%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**Entregables Completados**</w:t>
            </w:r>
          </w:p>
        </w:tc>
        <w:tc>
          <w:tcPr>
            <w:tcW w:type="dxa" w:w="2160"/>
          </w:tcPr>
          <w:p>
            <w:r>
              <w:t>12/15</w:t>
            </w:r>
          </w:p>
        </w:tc>
        <w:tc>
          <w:tcPr>
            <w:tcW w:type="dxa" w:w="2160"/>
          </w:tcPr>
          <w:p>
            <w:r>
              <w:t>15/15</w:t>
            </w:r>
          </w:p>
        </w:tc>
        <w:tc>
          <w:tcPr>
            <w:tcW w:type="dxa" w:w="2160"/>
          </w:tcPr>
          <w:p>
            <w:r>
              <w:t>🚧 80%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**Funcionalidades Implementadas**</w:t>
            </w:r>
          </w:p>
        </w:tc>
        <w:tc>
          <w:tcPr>
            <w:tcW w:type="dxa" w:w="2160"/>
          </w:tcPr>
          <w:p>
            <w:r>
              <w:t>100%</w:t>
            </w:r>
          </w:p>
        </w:tc>
        <w:tc>
          <w:tcPr>
            <w:tcW w:type="dxa" w:w="2160"/>
          </w:tcPr>
          <w:p>
            <w:r>
              <w:t>100%</w:t>
            </w:r>
          </w:p>
        </w:tc>
        <w:tc>
          <w:tcPr>
            <w:tcW w:type="dxa" w:w="2160"/>
          </w:tcPr>
          <w:p>
            <w:r>
              <w:t>✅ 100%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**Calidad Promedio**</w:t>
            </w:r>
          </w:p>
        </w:tc>
        <w:tc>
          <w:tcPr>
            <w:tcW w:type="dxa" w:w="2160"/>
          </w:tcPr>
          <w:p>
            <w:r>
              <w:t>95%</w:t>
            </w:r>
          </w:p>
        </w:tc>
        <w:tc>
          <w:tcPr>
            <w:tcW w:type="dxa" w:w="2160"/>
          </w:tcPr>
          <w:p>
            <w:r>
              <w:t>90%</w:t>
            </w:r>
          </w:p>
        </w:tc>
        <w:tc>
          <w:tcPr>
            <w:tcW w:type="dxa" w:w="2160"/>
          </w:tcPr>
          <w:p>
            <w:r>
              <w:t>✅ 100%</w:t>
            </w:r>
          </w:p>
        </w:tc>
      </w:tr>
    </w:tbl>
    <w:p/>
    <w:p>
      <w:r>
        <w:t>---</w:t>
      </w:r>
    </w:p>
    <w:p/>
    <w:p>
      <w:pPr>
        <w:pStyle w:val="Heading2"/>
      </w:pPr>
      <w:r>
        <w:t>10. Conclusiones y Recomendaciones</w:t>
      </w:r>
    </w:p>
    <w:p/>
    <w:p>
      <w:pPr>
        <w:pStyle w:val="Heading3"/>
      </w:pPr>
      <w:r>
        <w:t>10.1 Conclusiones Principales</w:t>
      </w:r>
    </w:p>
    <w:p/>
    <w:p>
      <w:pPr>
        <w:pStyle w:val="Heading4"/>
      </w:pPr>
      <w:r>
        <w:t>Éxito del Proyecto</w:t>
      </w:r>
    </w:p>
    <w:p/>
    <w:p>
      <w:pPr>
        <w:pStyle w:val="ListBullet"/>
      </w:pPr>
      <w:r>
        <w:t>**Cumplimiento del 100%** en funcionalidades implementadas</w:t>
      </w:r>
    </w:p>
    <w:p>
      <w:pPr>
        <w:pStyle w:val="ListBullet"/>
      </w:pPr>
      <w:r>
        <w:t>**Superación de objetivos** en documentación y calidad</w:t>
      </w:r>
    </w:p>
    <w:p>
      <w:pPr>
        <w:pStyle w:val="ListBullet"/>
      </w:pPr>
      <w:r>
        <w:t>**Gestión eficiente** de recursos y tiempo</w:t>
      </w:r>
    </w:p>
    <w:p>
      <w:pPr>
        <w:pStyle w:val="ListBullet"/>
      </w:pPr>
      <w:r>
        <w:t>**Comunicación efectiva** entre todos los stakeholders</w:t>
      </w:r>
    </w:p>
    <w:p/>
    <w:p>
      <w:pPr>
        <w:pStyle w:val="Heading4"/>
      </w:pPr>
      <w:r>
        <w:t>Fortalezas Identificadas</w:t>
      </w:r>
    </w:p>
    <w:p/>
    <w:p>
      <w:pPr>
        <w:pStyle w:val="ListBullet"/>
      </w:pPr>
      <w:r>
        <w:t>**Metodología ágil** bien implementada</w:t>
      </w:r>
    </w:p>
    <w:p>
      <w:pPr>
        <w:pStyle w:val="ListBullet"/>
      </w:pPr>
      <w:r>
        <w:t>**Herramientas tecnológicas** apropiadas</w:t>
      </w:r>
    </w:p>
    <w:p>
      <w:pPr>
        <w:pStyle w:val="ListBullet"/>
      </w:pPr>
      <w:r>
        <w:t>**Equipo comprometido** y eficiente</w:t>
      </w:r>
    </w:p>
    <w:p>
      <w:pPr>
        <w:pStyle w:val="ListBullet"/>
      </w:pPr>
      <w:r>
        <w:t>**Supervisión académica** constante y efectiva</w:t>
      </w:r>
    </w:p>
    <w:p/>
    <w:p>
      <w:pPr>
        <w:pStyle w:val="Heading4"/>
      </w:pPr>
      <w:r>
        <w:t>Logros Destacados</w:t>
      </w:r>
    </w:p>
    <w:p/>
    <w:p>
      <w:pPr>
        <w:pStyle w:val="ListBullet"/>
      </w:pPr>
      <w:r>
        <w:t>**Sistema funcional** con arquitectura escalable</w:t>
      </w:r>
    </w:p>
    <w:p>
      <w:pPr>
        <w:pStyle w:val="ListBullet"/>
      </w:pPr>
      <w:r>
        <w:t>**Documentación técnica** exhaustiva (1,600 páginas)</w:t>
      </w:r>
    </w:p>
    <w:p>
      <w:pPr>
        <w:pStyle w:val="ListBullet"/>
      </w:pPr>
      <w:r>
        <w:t>**Seguridad enterprise-grade** implementada</w:t>
      </w:r>
    </w:p>
    <w:p>
      <w:pPr>
        <w:pStyle w:val="ListBullet"/>
      </w:pPr>
      <w:r>
        <w:t>**Interfaz de usuario** responsive y intuitiva</w:t>
      </w:r>
    </w:p>
    <w:p/>
    <w:p>
      <w:pPr>
        <w:pStyle w:val="Heading3"/>
      </w:pPr>
      <w:r>
        <w:t>10.2 Recomendaciones para Próximas Fases</w:t>
      </w:r>
    </w:p>
    <w:p/>
    <w:p>
      <w:pPr>
        <w:pStyle w:val="Heading4"/>
      </w:pPr>
      <w:r>
        <w:t>Fase de Pruebas (Oct 28 - Nov 6)</w:t>
      </w:r>
    </w:p>
    <w:p/>
    <w:p>
      <w:pPr>
        <w:pStyle w:val="ListNumber"/>
      </w:pPr>
      <w:r>
        <w:t>**Ejecutar plan de pruebas** completo (157 casos)</w:t>
      </w:r>
    </w:p>
    <w:p>
      <w:pPr>
        <w:pStyle w:val="ListNumber"/>
      </w:pPr>
      <w:r>
        <w:t>**Implementar testing automatizado** para CI/CD</w:t>
      </w:r>
    </w:p>
    <w:p>
      <w:pPr>
        <w:pStyle w:val="ListNumber"/>
      </w:pPr>
      <w:r>
        <w:t>**Realizar pruebas de carga** con 100+ usuarios</w:t>
      </w:r>
    </w:p>
    <w:p>
      <w:pPr>
        <w:pStyle w:val="ListNumber"/>
      </w:pPr>
      <w:r>
        <w:t>**Validar seguridad** con auditoría completa</w:t>
      </w:r>
    </w:p>
    <w:p/>
    <w:p>
      <w:pPr>
        <w:pStyle w:val="Heading4"/>
      </w:pPr>
      <w:r>
        <w:t>Fase de Implementación (Nov 7-21)</w:t>
      </w:r>
    </w:p>
    <w:p/>
    <w:p>
      <w:pPr>
        <w:pStyle w:val="ListNumber"/>
      </w:pPr>
      <w:r>
        <w:t>**Preparar ambiente de producción** con infraestructura robusta</w:t>
      </w:r>
    </w:p>
    <w:p>
      <w:pPr>
        <w:pStyle w:val="ListNumber"/>
      </w:pPr>
      <w:r>
        <w:t>**Capacitar usuarios finales** con manuales específicos</w:t>
      </w:r>
    </w:p>
    <w:p>
      <w:pPr>
        <w:pStyle w:val="ListNumber"/>
      </w:pPr>
      <w:r>
        <w:t>**Implementar monitoreo** y alertas del sistema</w:t>
      </w:r>
    </w:p>
    <w:p>
      <w:pPr>
        <w:pStyle w:val="ListNumber"/>
      </w:pPr>
      <w:r>
        <w:t>**Establecer procedimientos** de mantenimiento</w:t>
      </w:r>
    </w:p>
    <w:p/>
    <w:p>
      <w:pPr>
        <w:pStyle w:val="Heading4"/>
      </w:pPr>
      <w:r>
        <w:t>Fase de Cierre (Nov 22-28)</w:t>
      </w:r>
    </w:p>
    <w:p/>
    <w:p>
      <w:pPr>
        <w:pStyle w:val="ListNumber"/>
      </w:pPr>
      <w:r>
        <w:t>**Entregar sistema en producción** con documentación completa</w:t>
      </w:r>
    </w:p>
    <w:p>
      <w:pPr>
        <w:pStyle w:val="ListNumber"/>
      </w:pPr>
      <w:r>
        <w:t>**Realizar transferencia de conocimiento** al cliente</w:t>
      </w:r>
    </w:p>
    <w:p>
      <w:pPr>
        <w:pStyle w:val="ListNumber"/>
      </w:pPr>
      <w:r>
        <w:t>**Establecer soporte post-implementación** por 30 días</w:t>
      </w:r>
    </w:p>
    <w:p>
      <w:pPr>
        <w:pStyle w:val="ListNumber"/>
      </w:pPr>
      <w:r>
        <w:t>**Documentar lecciones aprendidas** para futuros proyectos</w:t>
      </w:r>
    </w:p>
    <w:p/>
    <w:p>
      <w:pPr>
        <w:pStyle w:val="Heading3"/>
      </w:pPr>
      <w:r>
        <w:t>10.3 Recomendaciones Estratégicas</w:t>
      </w:r>
    </w:p>
    <w:p/>
    <w:p>
      <w:pPr>
        <w:pStyle w:val="Heading4"/>
      </w:pPr>
      <w:r>
        <w:t>Para el Cliente (PepsiCo Chile)</w:t>
      </w:r>
    </w:p>
    <w:p/>
    <w:p>
      <w:pPr>
        <w:pStyle w:val="ListNumber"/>
      </w:pPr>
      <w:r>
        <w:t>**Implementar gradualmente** el sistema por talleres</w:t>
      </w:r>
    </w:p>
    <w:p>
      <w:pPr>
        <w:pStyle w:val="ListNumber"/>
      </w:pPr>
      <w:r>
        <w:t>**Capacitar personal** en el uso del sistema</w:t>
      </w:r>
    </w:p>
    <w:p>
      <w:pPr>
        <w:pStyle w:val="ListNumber"/>
      </w:pPr>
      <w:r>
        <w:t>**Establecer procedimientos** de mantenimiento</w:t>
      </w:r>
    </w:p>
    <w:p>
      <w:pPr>
        <w:pStyle w:val="ListNumber"/>
      </w:pPr>
      <w:r>
        <w:t>**Planificar expansión** a otros talleres</w:t>
      </w:r>
    </w:p>
    <w:p/>
    <w:p>
      <w:pPr>
        <w:pStyle w:val="Heading4"/>
      </w:pPr>
      <w:r>
        <w:t>Para la Institución (Duoc UC)</w:t>
      </w:r>
    </w:p>
    <w:p/>
    <w:p>
      <w:pPr>
        <w:pStyle w:val="ListNumber"/>
      </w:pPr>
      <w:r>
        <w:t>**Replicar metodología** en otros proyectos</w:t>
      </w:r>
    </w:p>
    <w:p>
      <w:pPr>
        <w:pStyle w:val="ListNumber"/>
      </w:pPr>
      <w:r>
        <w:t>**Documentar mejores prácticas** identificadas</w:t>
      </w:r>
    </w:p>
    <w:p>
      <w:pPr>
        <w:pStyle w:val="ListNumber"/>
      </w:pPr>
      <w:r>
        <w:t>**Establecer estándares** de desarrollo</w:t>
      </w:r>
    </w:p>
    <w:p>
      <w:pPr>
        <w:pStyle w:val="ListNumber"/>
      </w:pPr>
      <w:r>
        <w:t>**Crear repositorio** de conocimiento</w:t>
      </w:r>
    </w:p>
    <w:p/>
    <w:p>
      <w:pPr>
        <w:pStyle w:val="Heading4"/>
      </w:pPr>
      <w:r>
        <w:t>Para el Equipo de Desarrollo</w:t>
      </w:r>
    </w:p>
    <w:p/>
    <w:p>
      <w:pPr>
        <w:pStyle w:val="ListNumber"/>
      </w:pPr>
      <w:r>
        <w:t>**Continuar especialización** en tecnologías utilizadas</w:t>
      </w:r>
    </w:p>
    <w:p>
      <w:pPr>
        <w:pStyle w:val="ListNumber"/>
      </w:pPr>
      <w:r>
        <w:t>**Participar en comunidades** técnicas</w:t>
      </w:r>
    </w:p>
    <w:p>
      <w:pPr>
        <w:pStyle w:val="ListNumber"/>
      </w:pPr>
      <w:r>
        <w:t>**Mantener actualización** en mejores prácticas</w:t>
      </w:r>
    </w:p>
    <w:p>
      <w:pPr>
        <w:pStyle w:val="ListNumber"/>
      </w:pPr>
      <w:r>
        <w:t>**Considerar certificaciones** profesionales</w:t>
      </w:r>
    </w:p>
    <w:p/>
    <w:p>
      <w:r>
        <w:t>---</w:t>
      </w:r>
    </w:p>
    <w:p/>
    <w:p>
      <w:pPr>
        <w:pStyle w:val="Heading2"/>
      </w:pPr>
      <w:r>
        <w:t>11. Anexos</w:t>
      </w:r>
    </w:p>
    <w:p/>
    <w:p>
      <w:pPr>
        <w:pStyle w:val="Heading3"/>
      </w:pPr>
      <w:r>
        <w:t>11.1 Anexo A: Carta Gantt Detallada</w:t>
      </w:r>
    </w:p>
    <w:p/>
    <w:p>
      <w:pPr>
        <w:pStyle w:val="ListBullet"/>
      </w:pPr>
      <w:r>
        <w:t>Cronograma completo del proyecto</w:t>
      </w:r>
    </w:p>
    <w:p>
      <w:pPr>
        <w:pStyle w:val="ListBullet"/>
      </w:pPr>
      <w:r>
        <w:t>Dependencias entre tareas</w:t>
      </w:r>
    </w:p>
    <w:p>
      <w:pPr>
        <w:pStyle w:val="ListBullet"/>
      </w:pPr>
      <w:r>
        <w:t>Hitos y entregables</w:t>
      </w:r>
    </w:p>
    <w:p/>
    <w:p>
      <w:pPr>
        <w:pStyle w:val="Heading3"/>
      </w:pPr>
      <w:r>
        <w:t>11.2 Anexo B: Matriz de Riesgos</w:t>
      </w:r>
    </w:p>
    <w:p/>
    <w:p>
      <w:pPr>
        <w:pStyle w:val="ListBullet"/>
      </w:pPr>
      <w:r>
        <w:t>Identificación de riesgos</w:t>
      </w:r>
    </w:p>
    <w:p>
      <w:pPr>
        <w:pStyle w:val="ListBullet"/>
      </w:pPr>
      <w:r>
        <w:t>Probabilidad e impacto</w:t>
      </w:r>
    </w:p>
    <w:p>
      <w:pPr>
        <w:pStyle w:val="ListBullet"/>
      </w:pPr>
      <w:r>
        <w:t>Planes de mitigación</w:t>
      </w:r>
    </w:p>
    <w:p/>
    <w:p>
      <w:pPr>
        <w:pStyle w:val="Heading3"/>
      </w:pPr>
      <w:r>
        <w:t>11.3 Anexo C: Métricas Técnicas</w:t>
      </w:r>
    </w:p>
    <w:p/>
    <w:p>
      <w:pPr>
        <w:pStyle w:val="ListBullet"/>
      </w:pPr>
      <w:r>
        <w:t>Cobertura de código por módulo</w:t>
      </w:r>
    </w:p>
    <w:p>
      <w:pPr>
        <w:pStyle w:val="ListBullet"/>
      </w:pPr>
      <w:r>
        <w:t>Complejidad ciclomática</w:t>
      </w:r>
    </w:p>
    <w:p>
      <w:pPr>
        <w:pStyle w:val="ListBullet"/>
      </w:pPr>
      <w:r>
        <w:t>Duplicación de código</w:t>
      </w:r>
    </w:p>
    <w:p/>
    <w:p>
      <w:pPr>
        <w:pStyle w:val="Heading3"/>
      </w:pPr>
      <w:r>
        <w:t>11.4 Anexo D: Reportes de Calidad</w:t>
      </w:r>
    </w:p>
    <w:p/>
    <w:p>
      <w:pPr>
        <w:pStyle w:val="ListBullet"/>
      </w:pPr>
      <w:r>
        <w:t>Evaluación de entregables</w:t>
      </w:r>
    </w:p>
    <w:p>
      <w:pPr>
        <w:pStyle w:val="ListBullet"/>
      </w:pPr>
      <w:r>
        <w:t>Criterios de calidad aplicados</w:t>
      </w:r>
    </w:p>
    <w:p>
      <w:pPr>
        <w:pStyle w:val="ListBullet"/>
      </w:pPr>
      <w:r>
        <w:t>Puntuaciones detalladas</w:t>
      </w:r>
    </w:p>
    <w:p/>
    <w:p>
      <w:r>
        <w:t>---</w:t>
      </w:r>
    </w:p>
    <w:p/>
    <w:p>
      <w:pPr>
        <w:pStyle w:val="Heading2"/>
      </w:pPr>
      <w:r>
        <w:t>12. Firmas y Aprobaciones</w:t>
      </w:r>
    </w:p>
    <w:p/>
    <w:p>
      <w:pPr>
        <w:pStyle w:val="Heading3"/>
      </w:pPr>
      <w:r>
        <w:t>12.1 Equipo de Desarrollo</w:t>
      </w:r>
    </w:p>
    <w:p/>
    <w:p>
      <w:pPr>
        <w:pStyle w:val="ListBullet"/>
      </w:pPr>
      <w:r>
        <w:t>**Joaquín Marín** - Desarrollador Frontend</w:t>
      </w:r>
    </w:p>
    <w:p>
      <w:pPr>
        <w:pStyle w:val="ListBullet"/>
      </w:pPr>
      <w:r>
        <w:t>**Benjamin Vilches** - Desarrollador Backend</w:t>
      </w:r>
    </w:p>
    <w:p/>
    <w:p>
      <w:pPr>
        <w:pStyle w:val="Heading3"/>
      </w:pPr>
      <w:r>
        <w:t>12.2 Supervisión Académica</w:t>
      </w:r>
    </w:p>
    <w:p/>
    <w:p>
      <w:pPr>
        <w:pStyle w:val="ListBullet"/>
      </w:pPr>
      <w:r>
        <w:t>**Fabián Álvarez** - Docente Supervisor</w:t>
      </w:r>
    </w:p>
    <w:p/>
    <w:p>
      <w:pPr>
        <w:pStyle w:val="Heading3"/>
      </w:pPr>
      <w:r>
        <w:t>12.3 Patrocinador del Proyecto</w:t>
      </w:r>
    </w:p>
    <w:p/>
    <w:p>
      <w:pPr>
        <w:pStyle w:val="ListBullet"/>
      </w:pPr>
      <w:r>
        <w:t>**Alexis González** - Subgerente de Flota Nacional PepsiCo</w:t>
      </w:r>
    </w:p>
    <w:p/>
    <w:p>
      <w:r>
        <w:t>---</w:t>
      </w:r>
    </w:p>
    <w:p/>
    <w:p>
      <w:r/>
      <w:r>
        <w:rPr>
          <w:b/>
        </w:rPr>
        <w:t>Documento elaborado por:</w:t>
      </w:r>
      <w:r>
        <w:t xml:space="preserve"> Joaquín Marín &amp; Benjamin Vilches</w:t>
      </w:r>
    </w:p>
    <w:p>
      <w:r/>
      <w:r>
        <w:rPr>
          <w:b/>
        </w:rPr>
        <w:t>Fecha de elaboración:</w:t>
      </w:r>
      <w:r>
        <w:t xml:space="preserve"> Octubre 15, 2025</w:t>
      </w:r>
    </w:p>
    <w:p>
      <w:r/>
      <w:r>
        <w:rPr>
          <w:b/>
        </w:rPr>
        <w:t>Versión del documento:</w:t>
      </w:r>
      <w:r>
        <w:t xml:space="preserve"> 1.0</w:t>
      </w:r>
    </w:p>
    <w:p>
      <w:r/>
      <w:r>
        <w:rPr>
          <w:b/>
        </w:rPr>
        <w:t>Próxima revisión:</w:t>
      </w:r>
      <w:r>
        <w:t xml:space="preserve"> Noviembre 6, 2025</w:t>
      </w:r>
    </w:p>
    <w:p/>
    <w:p>
      <w:r>
        <w:t>---</w:t>
      </w:r>
    </w:p>
    <w:p/>
    <w:p>
      <w:r>
        <w:t>*Este informe constituye un documento oficial de control y verificación de avances del proyecto "Sistema de Gestión de Flota Vehicular PepsiCo Chile", desarrollado como parte del Capstone de la carrera de Ingeniería en Informática de Duoc UC.*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