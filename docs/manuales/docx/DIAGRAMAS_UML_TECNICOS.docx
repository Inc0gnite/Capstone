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📊 Diagramas UML Técnicos - PepsiCo Fleet Management</w:t>
      </w:r>
    </w:p>
    <w:p/>
    <w:p>
      <w:r/>
      <w:r>
        <w:rPr>
          <w:b/>
        </w:rPr>
        <w:t>Proyecto:</w:t>
      </w:r>
      <w:r>
        <w:t xml:space="preserve"> PepsiCo Fleet Management System</w:t>
      </w:r>
    </w:p>
    <w:p>
      <w:r/>
      <w:r>
        <w:rPr>
          <w:b/>
        </w:rPr>
        <w:t>Versión:</w:t>
      </w:r>
      <w:r>
        <w:t xml:space="preserve"> 1.0.0</w:t>
      </w:r>
    </w:p>
    <w:p>
      <w:r/>
      <w:r>
        <w:rPr>
          <w:b/>
        </w:rPr>
        <w:t>Fecha:</w:t>
      </w:r>
      <w:r>
        <w:t xml:space="preserve"> Octubre 15, 2024</w:t>
      </w:r>
    </w:p>
    <w:p>
      <w:r/>
      <w:r>
        <w:rPr>
          <w:b/>
        </w:rPr>
        <w:t>Equipo:</w:t>
      </w:r>
      <w:r>
        <w:t xml:space="preserve"> Joaquín Marín &amp; Benjamin Vilches</w:t>
      </w:r>
    </w:p>
    <w:p/>
    <w:p>
      <w:r>
        <w:t>---</w:t>
      </w:r>
    </w:p>
    <w:p/>
    <w:p>
      <w:pPr>
        <w:pStyle w:val="Heading2"/>
      </w:pPr>
      <w:r>
        <w:t>📋 Índice</w:t>
      </w:r>
    </w:p>
    <w:p/>
    <w:p>
      <w:pPr>
        <w:pStyle w:val="ListNumber"/>
      </w:pPr>
      <w:r>
        <w:t>[Diagrama de Clases](#diagrama-de-clases)</w:t>
      </w:r>
    </w:p>
    <w:p>
      <w:pPr>
        <w:pStyle w:val="ListNumber"/>
      </w:pPr>
      <w:r>
        <w:t>[Diagrama de Base de Datos](#diagrama-de-base-de-datos)</w:t>
      </w:r>
    </w:p>
    <w:p>
      <w:pPr>
        <w:pStyle w:val="ListNumber"/>
      </w:pPr>
      <w:r>
        <w:t>[Diagrama de Flujo de Información](#diagrama-de-flujo-de-información)</w:t>
      </w:r>
    </w:p>
    <w:p>
      <w:pPr>
        <w:pStyle w:val="ListNumber"/>
      </w:pPr>
      <w:r>
        <w:t>[Diagrama de Secuencia](#diagrama-de-secuencia)</w:t>
      </w:r>
    </w:p>
    <w:p>
      <w:pPr>
        <w:pStyle w:val="ListNumber"/>
      </w:pPr>
      <w:r>
        <w:t>[Diagrama de Componentes](#diagrama-de-componentes)</w:t>
      </w:r>
    </w:p>
    <w:p>
      <w:pPr>
        <w:pStyle w:val="ListNumber"/>
      </w:pPr>
      <w:r>
        <w:t>[Diagrama de Despliegue](#diagrama-de-despliegue)</w:t>
      </w:r>
    </w:p>
    <w:p/>
    <w:p>
      <w:r>
        <w:t>---</w:t>
      </w:r>
    </w:p>
    <w:p/>
    <w:p>
      <w:pPr>
        <w:pStyle w:val="Heading2"/>
      </w:pPr>
      <w:r>
        <w:t>1. Diagrama de Clases</w:t>
      </w:r>
    </w:p>
    <w:p/>
    <w:p>
      <w:pPr>
        <w:pStyle w:val="Heading3"/>
      </w:pPr>
      <w:r>
        <w:t>1.1 Clases del Backend</w:t>
      </w:r>
    </w:p>
    <w:p/>
    <w:p>
      <w:pPr>
        <w:ind w:left="720"/>
      </w:pPr>
      <w:r>
        <w:rPr>
          <w:rFonts w:ascii="Courier New" w:hAnsi="Courier New"/>
          <w:sz w:val="18"/>
        </w:rPr>
        <w:t>classDiagram</w:t>
        <w:br/>
        <w:t xml:space="preserve">    class User {</w:t>
        <w:br/>
        <w:t xml:space="preserve">        +String id</w:t>
        <w:br/>
        <w:t xml:space="preserve">        +String rut</w:t>
        <w:br/>
        <w:t xml:space="preserve">        +String firstName</w:t>
        <w:br/>
        <w:t xml:space="preserve">        +String lastName</w:t>
        <w:br/>
        <w:t xml:space="preserve">        +String email</w:t>
        <w:br/>
        <w:t xml:space="preserve">        +String password</w:t>
        <w:br/>
        <w:t xml:space="preserve">        +String phone</w:t>
        <w:br/>
        <w:t xml:space="preserve">        +String roleId</w:t>
        <w:br/>
        <w:t xml:space="preserve">        +String workshopId</w:t>
        <w:br/>
        <w:t xml:space="preserve">        +Boolean isActive</w:t>
        <w:br/>
        <w:t xml:space="preserve">        +DateTime lastLogin</w:t>
        <w:br/>
        <w:t xml:space="preserve">        +DateTime createdAt</w:t>
        <w:br/>
        <w:t xml:space="preserve">        +DateTime updatedAt</w:t>
        <w:br/>
        <w:t xml:space="preserve">        +login()</w:t>
        <w:br/>
        <w:t xml:space="preserve">        +logout()</w:t>
        <w:br/>
        <w:t xml:space="preserve">        +updateProfile()</w:t>
        <w:br/>
        <w:t xml:space="preserve">    }</w:t>
        <w:br/>
        <w:br/>
        <w:t xml:space="preserve">    class Role {</w:t>
        <w:br/>
        <w:t xml:space="preserve">        +String id</w:t>
        <w:br/>
        <w:t xml:space="preserve">        +String name</w:t>
        <w:br/>
        <w:t xml:space="preserve">        +String description</w:t>
        <w:br/>
        <w:t xml:space="preserve">        +DateTime createdAt</w:t>
        <w:br/>
        <w:t xml:space="preserve">        +DateTime updatedAt</w:t>
        <w:br/>
        <w:t xml:space="preserve">        +addPermission()</w:t>
        <w:br/>
        <w:t xml:space="preserve">        +removePermission()</w:t>
        <w:br/>
        <w:t xml:space="preserve">    }</w:t>
        <w:br/>
        <w:br/>
        <w:t xml:space="preserve">    class Permission {</w:t>
        <w:br/>
        <w:t xml:space="preserve">        +String id</w:t>
        <w:br/>
        <w:t xml:space="preserve">        +String resource</w:t>
        <w:br/>
        <w:t xml:space="preserve">        +String action</w:t>
        <w:br/>
        <w:t xml:space="preserve">        +String description</w:t>
        <w:br/>
        <w:t xml:space="preserve">        +DateTime createdAt</w:t>
        <w:br/>
        <w:t xml:space="preserve">    }</w:t>
        <w:br/>
        <w:br/>
        <w:t xml:space="preserve">    class Vehicle {</w:t>
        <w:br/>
        <w:t xml:space="preserve">        +String id</w:t>
        <w:br/>
        <w:t xml:space="preserve">        +String licensePlate</w:t>
        <w:br/>
        <w:t xml:space="preserve">        +String vehicleType</w:t>
        <w:br/>
        <w:t xml:space="preserve">        +String brand</w:t>
        <w:br/>
        <w:t xml:space="preserve">        +String model</w:t>
        <w:br/>
        <w:t xml:space="preserve">        +Int year</w:t>
        <w:br/>
        <w:t xml:space="preserve">        +String vin</w:t>
        <w:br/>
        <w:t xml:space="preserve">        +String fleetNumber</w:t>
        <w:br/>
        <w:t xml:space="preserve">        +String regionId</w:t>
        <w:br/>
        <w:t xml:space="preserve">        +String status</w:t>
        <w:br/>
        <w:t xml:space="preserve">        +Boolean isActive</w:t>
        <w:br/>
        <w:t xml:space="preserve">        +DateTime createdAt</w:t>
        <w:br/>
        <w:t xml:space="preserve">        +DateTime updatedAt</w:t>
        <w:br/>
        <w:t xml:space="preserve">        +create()</w:t>
        <w:br/>
        <w:t xml:space="preserve">        +update()</w:t>
        <w:br/>
        <w:t xml:space="preserve">        +delete()</w:t>
        <w:br/>
        <w:t xml:space="preserve">    }</w:t>
        <w:br/>
        <w:br/>
        <w:t xml:space="preserve">    class VehicleEntry {</w:t>
        <w:br/>
        <w:t xml:space="preserve">        +String id</w:t>
        <w:br/>
        <w:t xml:space="preserve">        +String entryCode</w:t>
        <w:br/>
        <w:t xml:space="preserve">        +String vehicleId</w:t>
        <w:br/>
        <w:t xml:space="preserve">        +String workshopId</w:t>
        <w:br/>
        <w:t xml:space="preserve">        +String driverRut</w:t>
        <w:br/>
        <w:t xml:space="preserve">        +String driverName</w:t>
        <w:br/>
        <w:t xml:space="preserve">        +String driverPhone</w:t>
        <w:br/>
        <w:t xml:space="preserve">        +DateTime entryDate</w:t>
        <w:br/>
        <w:t xml:space="preserve">        +DateTime exitDate</w:t>
        <w:br/>
        <w:t xml:space="preserve">        +Int entryKm</w:t>
        <w:br/>
        <w:t xml:space="preserve">        +Int exitKm</w:t>
        <w:br/>
        <w:t xml:space="preserve">        +String fuelLevel</w:t>
        <w:br/>
        <w:t xml:space="preserve">        +Boolean hasKeys</w:t>
        <w:br/>
        <w:t xml:space="preserve">        +String observations</w:t>
        <w:br/>
        <w:t xml:space="preserve">        +JSON photos</w:t>
        <w:br/>
        <w:t xml:space="preserve">        +String status</w:t>
        <w:br/>
        <w:t xml:space="preserve">        +String createdById</w:t>
        <w:br/>
        <w:t xml:space="preserve">        +DateTime createdAt</w:t>
        <w:br/>
        <w:t xml:space="preserve">        +DateTime updatedAt</w:t>
        <w:br/>
        <w:t xml:space="preserve">        +create()</w:t>
        <w:br/>
        <w:t xml:space="preserve">        +update()</w:t>
        <w:br/>
        <w:t xml:space="preserve">        +exit()</w:t>
        <w:br/>
        <w:t xml:space="preserve">    }</w:t>
        <w:br/>
        <w:br/>
        <w:t xml:space="preserve">    class WorkOrder {</w:t>
        <w:br/>
        <w:t xml:space="preserve">        +String id</w:t>
        <w:br/>
        <w:t xml:space="preserve">        +String orderNumber</w:t>
        <w:br/>
        <w:t xml:space="preserve">        +String vehicleId</w:t>
        <w:br/>
        <w:t xml:space="preserve">        +String entryId</w:t>
        <w:br/>
        <w:t xml:space="preserve">        +String workshopId</w:t>
        <w:br/>
        <w:t xml:space="preserve">        +String workType</w:t>
        <w:br/>
        <w:t xml:space="preserve">        +String priority</w:t>
        <w:br/>
        <w:t xml:space="preserve">        +String description</w:t>
        <w:br/>
        <w:t xml:space="preserve">        +Float estimatedHours</w:t>
        <w:br/>
        <w:t xml:space="preserve">        +String assignedToId</w:t>
        <w:br/>
        <w:t xml:space="preserve">        +String currentStatus</w:t>
        <w:br/>
        <w:t xml:space="preserve">        +DateTime startedAt</w:t>
        <w:br/>
        <w:t xml:space="preserve">        +DateTime completedAt</w:t>
        <w:br/>
        <w:t xml:space="preserve">        +Float totalHours</w:t>
        <w:br/>
        <w:t xml:space="preserve">        +String observations</w:t>
        <w:br/>
        <w:t xml:space="preserve">        +String createdById</w:t>
        <w:br/>
        <w:t xml:space="preserve">        +DateTime createdAt</w:t>
        <w:br/>
        <w:t xml:space="preserve">        +DateTime updatedAt</w:t>
        <w:br/>
        <w:t xml:space="preserve">        +create()</w:t>
        <w:br/>
        <w:t xml:space="preserve">        +update()</w:t>
        <w:br/>
        <w:t xml:space="preserve">        +assign()</w:t>
        <w:br/>
        <w:t xml:space="preserve">        +start()</w:t>
        <w:br/>
        <w:t xml:space="preserve">        +complete()</w:t>
        <w:br/>
        <w:t xml:space="preserve">    }</w:t>
        <w:br/>
        <w:br/>
        <w:t xml:space="preserve">    class SparePart {</w:t>
        <w:br/>
        <w:t xml:space="preserve">        +String id</w:t>
        <w:br/>
        <w:t xml:space="preserve">        +String code</w:t>
        <w:br/>
        <w:t xml:space="preserve">        +String name</w:t>
        <w:br/>
        <w:t xml:space="preserve">        +String description</w:t>
        <w:br/>
        <w:t xml:space="preserve">        +String category</w:t>
        <w:br/>
        <w:t xml:space="preserve">        +String unitOfMeasure</w:t>
        <w:br/>
        <w:t xml:space="preserve">        +Float unitPrice</w:t>
        <w:br/>
        <w:t xml:space="preserve">        +Int currentStock</w:t>
        <w:br/>
        <w:t xml:space="preserve">        +Int minStock</w:t>
        <w:br/>
        <w:t xml:space="preserve">        +Int maxStock</w:t>
        <w:br/>
        <w:t xml:space="preserve">        +String location</w:t>
        <w:br/>
        <w:t xml:space="preserve">        +Boolean isActive</w:t>
        <w:br/>
        <w:t xml:space="preserve">        +DateTime createdAt</w:t>
        <w:br/>
        <w:t xml:space="preserve">        +DateTime updatedAt</w:t>
        <w:br/>
        <w:t xml:space="preserve">        +adjustStock()</w:t>
        <w:br/>
        <w:t xml:space="preserve">        +request()</w:t>
        <w:br/>
        <w:t xml:space="preserve">        +deliver()</w:t>
        <w:br/>
        <w:t xml:space="preserve">    }</w:t>
        <w:br/>
        <w:br/>
        <w:t xml:space="preserve">    class Workshop {</w:t>
        <w:br/>
        <w:t xml:space="preserve">        +String id</w:t>
        <w:br/>
        <w:t xml:space="preserve">        +String code</w:t>
        <w:br/>
        <w:t xml:space="preserve">        +String name</w:t>
        <w:br/>
        <w:t xml:space="preserve">        +String regionId</w:t>
        <w:br/>
        <w:t xml:space="preserve">        +String address</w:t>
        <w:br/>
        <w:t xml:space="preserve">        +String city</w:t>
        <w:br/>
        <w:t xml:space="preserve">        +String phone</w:t>
        <w:br/>
        <w:t xml:space="preserve">        +Int capacity</w:t>
        <w:br/>
        <w:t xml:space="preserve">        +Boolean isActive</w:t>
        <w:br/>
        <w:t xml:space="preserve">        +DateTime createdAt</w:t>
        <w:br/>
        <w:t xml:space="preserve">        +DateTime updatedAt</w:t>
        <w:br/>
        <w:t xml:space="preserve">        +getStats()</w:t>
        <w:br/>
        <w:t xml:space="preserve">        +getSchedule()</w:t>
        <w:br/>
        <w:t xml:space="preserve">    }</w:t>
        <w:br/>
        <w:br/>
        <w:t xml:space="preserve">    class Region {</w:t>
        <w:br/>
        <w:t xml:space="preserve">        +String id</w:t>
        <w:br/>
        <w:t xml:space="preserve">        +String code</w:t>
        <w:br/>
        <w:t xml:space="preserve">        +String name</w:t>
        <w:br/>
        <w:t xml:space="preserve">        +Boolean isActive</w:t>
        <w:br/>
        <w:t xml:space="preserve">        +DateTime createdAt</w:t>
        <w:br/>
        <w:t xml:space="preserve">    }</w:t>
        <w:br/>
        <w:br/>
        <w:t xml:space="preserve">    class AuditLog {</w:t>
        <w:br/>
        <w:t xml:space="preserve">        +String id</w:t>
        <w:br/>
        <w:t xml:space="preserve">        +String userId</w:t>
        <w:br/>
        <w:t xml:space="preserve">        +String action</w:t>
        <w:br/>
        <w:t xml:space="preserve">        +String resource</w:t>
        <w:br/>
        <w:t xml:space="preserve">        +String resourceId</w:t>
        <w:br/>
        <w:t xml:space="preserve">        +JSON details</w:t>
        <w:br/>
        <w:t xml:space="preserve">        +String ipAddress</w:t>
        <w:br/>
        <w:t xml:space="preserve">        +String userAgent</w:t>
        <w:br/>
        <w:t xml:space="preserve">        +DateTime createdAt</w:t>
        <w:br/>
        <w:t xml:space="preserve">        +log()</w:t>
        <w:br/>
        <w:t xml:space="preserve">    }</w:t>
        <w:br/>
        <w:br/>
        <w:t xml:space="preserve">    class Notification {</w:t>
        <w:br/>
        <w:t xml:space="preserve">        +String id</w:t>
        <w:br/>
        <w:t xml:space="preserve">        +String userId</w:t>
        <w:br/>
        <w:t xml:space="preserve">        +String title</w:t>
        <w:br/>
        <w:t xml:space="preserve">        +String message</w:t>
        <w:br/>
        <w:t xml:space="preserve">        +String type</w:t>
        <w:br/>
        <w:t xml:space="preserve">        +String relatedTo</w:t>
        <w:br/>
        <w:t xml:space="preserve">        +String relatedId</w:t>
        <w:br/>
        <w:t xml:space="preserve">        +Boolean isRead</w:t>
        <w:br/>
        <w:t xml:space="preserve">        +DateTime readAt</w:t>
        <w:br/>
        <w:t xml:space="preserve">        +DateTime createdAt</w:t>
        <w:br/>
        <w:t xml:space="preserve">        +send()</w:t>
        <w:br/>
        <w:t xml:space="preserve">        +markAsRead()</w:t>
        <w:br/>
        <w:t xml:space="preserve">    }</w:t>
        <w:br/>
        <w:br/>
        <w:t xml:space="preserve">    %% Relaciones</w:t>
        <w:br/>
        <w:t xml:space="preserve">    User ||--o{ VehicleEntry : creates</w:t>
        <w:br/>
        <w:t xml:space="preserve">    User ||--o{ WorkOrder : creates</w:t>
        <w:br/>
        <w:t xml:space="preserve">    User ||--o{ WorkOrder : assigned</w:t>
        <w:br/>
        <w:t xml:space="preserve">    User ||--o{ AuditLog : generates</w:t>
        <w:br/>
        <w:t xml:space="preserve">    User ||--o{ Notification : receives</w:t>
        <w:br/>
        <w:t xml:space="preserve">    User }o--|| Role : has</w:t>
        <w:br/>
        <w:t xml:space="preserve">    User }o--o| Workshop : belongs</w:t>
        <w:br/>
        <w:br/>
        <w:t xml:space="preserve">    Role ||--o{ Permission : has</w:t>
        <w:br/>
        <w:br/>
        <w:t xml:space="preserve">    Vehicle ||--o{ VehicleEntry : has</w:t>
        <w:br/>
        <w:t xml:space="preserve">    Vehicle ||--o{ WorkOrder : has</w:t>
        <w:br/>
        <w:t xml:space="preserve">    Vehicle }o--|| Region : belongs</w:t>
        <w:br/>
        <w:br/>
        <w:t xml:space="preserve">    VehicleEntry ||--o{ WorkOrder : generates</w:t>
        <w:br/>
        <w:t xml:space="preserve">    VehicleEntry ||--|| KeyControl : has</w:t>
        <w:br/>
        <w:br/>
        <w:t xml:space="preserve">    WorkOrder ||--o{ WorkOrderStatus : has</w:t>
        <w:br/>
        <w:t xml:space="preserve">    WorkOrder ||--o{ WorkOrderPhoto : has</w:t>
        <w:br/>
        <w:t xml:space="preserve">    WorkOrder ||--o{ WorkPause : has</w:t>
        <w:br/>
        <w:t xml:space="preserve">    WorkOrder ||--o{ WorkOrderSparePart : has</w:t>
        <w:br/>
        <w:br/>
        <w:t xml:space="preserve">    SparePart ||--o{ WorkOrderSparePart : used</w:t>
        <w:br/>
        <w:t xml:space="preserve">    SparePart ||--o{ SparePartMovement : has</w:t>
        <w:br/>
        <w:br/>
        <w:t xml:space="preserve">    Workshop ||--o{ User : contains</w:t>
        <w:br/>
        <w:t xml:space="preserve">    Workshop ||--o{ VehicleEntry : receives</w:t>
        <w:br/>
        <w:t xml:space="preserve">    Workshop ||--o{ WorkOrder : processes</w:t>
        <w:br/>
        <w:t xml:space="preserve">    Workshop ||--o{ WorkshopSchedule : has</w:t>
        <w:br/>
        <w:t xml:space="preserve">    Workshop }o--|| Region : belongs</w:t>
        <w:br/>
        <w:br/>
        <w:t xml:space="preserve">    Region ||--o{ Workshop : contains</w:t>
        <w:br/>
        <w:t xml:space="preserve">    Region ||--o{ Vehicle : contains</w:t>
      </w:r>
    </w:p>
    <w:p/>
    <w:p>
      <w:pPr>
        <w:pStyle w:val="Heading3"/>
      </w:pPr>
      <w:r>
        <w:t>1.2 Clases del Frontend</w:t>
      </w:r>
    </w:p>
    <w:p/>
    <w:p>
      <w:pPr>
        <w:ind w:left="720"/>
      </w:pPr>
      <w:r>
        <w:rPr>
          <w:rFonts w:ascii="Courier New" w:hAnsi="Courier New"/>
          <w:sz w:val="18"/>
        </w:rPr>
        <w:t>classDiagram</w:t>
        <w:br/>
        <w:t xml:space="preserve">    class AuthStore {</w:t>
        <w:br/>
        <w:t xml:space="preserve">        +User user</w:t>
        <w:br/>
        <w:t xml:space="preserve">        +Boolean isAuthenticated</w:t>
        <w:br/>
        <w:t xml:space="preserve">        +Boolean isLoading</w:t>
        <w:br/>
        <w:t xml:space="preserve">        +String error</w:t>
        <w:br/>
        <w:t xml:space="preserve">        +login(email, password)</w:t>
        <w:br/>
        <w:t xml:space="preserve">        +logout()</w:t>
        <w:br/>
        <w:t xml:space="preserve">        +getCurrentUser()</w:t>
        <w:br/>
        <w:t xml:space="preserve">        +refreshToken()</w:t>
        <w:br/>
        <w:t xml:space="preserve">    }</w:t>
        <w:br/>
        <w:br/>
        <w:t xml:space="preserve">    class ApiService {</w:t>
        <w:br/>
        <w:t xml:space="preserve">        +String baseURL</w:t>
        <w:br/>
        <w:t xml:space="preserve">        +Object headers</w:t>
        <w:br/>
        <w:t xml:space="preserve">        +get(url, params)</w:t>
        <w:br/>
        <w:t xml:space="preserve">        +post(url, data)</w:t>
        <w:br/>
        <w:t xml:space="preserve">        +put(url, data)</w:t>
        <w:br/>
        <w:t xml:space="preserve">        +delete(url)</w:t>
        <w:br/>
        <w:t xml:space="preserve">        +setAuthToken(token)</w:t>
        <w:br/>
        <w:t xml:space="preserve">        +handleResponse(response)</w:t>
        <w:br/>
        <w:t xml:space="preserve">        +handleError(error)</w:t>
        <w:br/>
        <w:t xml:space="preserve">    }</w:t>
        <w:br/>
        <w:br/>
        <w:t xml:space="preserve">    class AuthService {</w:t>
        <w:br/>
        <w:t xml:space="preserve">        +login(credentials)</w:t>
        <w:br/>
        <w:t xml:space="preserve">        +logout()</w:t>
        <w:br/>
        <w:t xml:space="preserve">        +refreshToken()</w:t>
        <w:br/>
        <w:t xml:space="preserve">        +getCurrentUser()</w:t>
        <w:br/>
        <w:t xml:space="preserve">        +changePassword(data)</w:t>
        <w:br/>
        <w:t xml:space="preserve">    }</w:t>
        <w:br/>
        <w:br/>
        <w:t xml:space="preserve">    class VehicleService {</w:t>
        <w:br/>
        <w:t xml:space="preserve">        +getAll(params)</w:t>
        <w:br/>
        <w:t xml:space="preserve">        +getById(id)</w:t>
        <w:br/>
        <w:t xml:space="preserve">        +create(data)</w:t>
        <w:br/>
        <w:t xml:space="preserve">        +update(id, data)</w:t>
        <w:br/>
        <w:t xml:space="preserve">        +delete(id)</w:t>
        <w:br/>
        <w:t xml:space="preserve">        +getStats()</w:t>
        <w:br/>
        <w:t xml:space="preserve">    }</w:t>
        <w:br/>
        <w:br/>
        <w:t xml:space="preserve">    class WorkOrderService {</w:t>
        <w:br/>
        <w:t xml:space="preserve">        +getAll(params)</w:t>
        <w:br/>
        <w:t xml:space="preserve">        +getById(id)</w:t>
        <w:br/>
        <w:t xml:space="preserve">        +create(data)</w:t>
        <w:br/>
        <w:t xml:space="preserve">        +update(id, data)</w:t>
        <w:br/>
        <w:t xml:space="preserve">        +assign(id, mechanicId)</w:t>
        <w:br/>
        <w:t xml:space="preserve">        +start(id)</w:t>
        <w:br/>
        <w:t xml:space="preserve">        +complete(id)</w:t>
        <w:br/>
        <w:t xml:space="preserve">        +pause(id, reason)</w:t>
        <w:br/>
        <w:t xml:space="preserve">        +resume(id)</w:t>
        <w:br/>
        <w:t xml:space="preserve">    }</w:t>
        <w:br/>
        <w:br/>
        <w:t xml:space="preserve">    class DashboardService {</w:t>
        <w:br/>
        <w:t xml:space="preserve">        +getStats(period)</w:t>
        <w:br/>
        <w:t xml:space="preserve">        +getActivity()</w:t>
        <w:br/>
        <w:t xml:space="preserve">        +getMechanicsPerformance()</w:t>
        <w:br/>
        <w:t xml:space="preserve">    }</w:t>
        <w:br/>
        <w:br/>
        <w:t xml:space="preserve">    class MainLayout {</w:t>
        <w:br/>
        <w:t xml:space="preserve">        +User user</w:t>
        <w:br/>
        <w:t xml:space="preserve">        +Array navigation</w:t>
        <w:br/>
        <w:t xml:space="preserve">        +Boolean sidebarOpen</w:t>
        <w:br/>
        <w:t xml:space="preserve">        +toggleSidebar()</w:t>
        <w:br/>
        <w:t xml:space="preserve">        +logout()</w:t>
        <w:br/>
        <w:t xml:space="preserve">        +render()</w:t>
        <w:br/>
        <w:t xml:space="preserve">    }</w:t>
        <w:br/>
        <w:br/>
        <w:t xml:space="preserve">    class AdminDashboard {</w:t>
        <w:br/>
        <w:t xml:space="preserve">        +Object stats</w:t>
        <w:br/>
        <w:t xml:space="preserve">        +Array recentActivity</w:t>
        <w:br/>
        <w:t xml:space="preserve">        +Array urgentOrders</w:t>
        <w:br/>
        <w:t xml:space="preserve">        +Array lowStock</w:t>
        <w:br/>
        <w:t xml:space="preserve">        +loadData()</w:t>
        <w:br/>
        <w:t xml:space="preserve">        +render()</w:t>
        <w:br/>
        <w:t xml:space="preserve">    }</w:t>
        <w:br/>
        <w:br/>
        <w:t xml:space="preserve">    class GuardiaDashboard {</w:t>
        <w:br/>
        <w:t xml:space="preserve">        +Array activeEntries</w:t>
        <w:br/>
        <w:t xml:space="preserve">        +Array recentEntries</w:t>
        <w:br/>
        <w:t xml:space="preserve">        +createEntry()</w:t>
        <w:br/>
        <w:t xml:space="preserve">        +registerExit()</w:t>
        <w:br/>
        <w:t xml:space="preserve">        +searchVehicle()</w:t>
        <w:br/>
        <w:t xml:space="preserve">        +render()</w:t>
        <w:br/>
        <w:t xml:space="preserve">    }</w:t>
        <w:br/>
        <w:br/>
        <w:t xml:space="preserve">    class RecepcionistaDashboard {</w:t>
        <w:br/>
        <w:t xml:space="preserve">        +Array pendingEntries</w:t>
        <w:br/>
        <w:t xml:space="preserve">        +Array availableMechanics</w:t>
        <w:br/>
        <w:t xml:space="preserve">        +createWorkOrder()</w:t>
        <w:br/>
        <w:t xml:space="preserve">        +assignMechanic()</w:t>
        <w:br/>
        <w:t xml:space="preserve">        +render()</w:t>
        <w:br/>
        <w:t xml:space="preserve">    }</w:t>
        <w:br/>
        <w:br/>
        <w:t xml:space="preserve">    class MecanicoDashboard {</w:t>
        <w:br/>
        <w:t xml:space="preserve">        +Array myOrders</w:t>
        <w:br/>
        <w:t xml:space="preserve">        +Array pendingOrders</w:t>
        <w:br/>
        <w:t xml:space="preserve">        +startWork()</w:t>
        <w:br/>
        <w:t xml:space="preserve">        +pauseWork()</w:t>
        <w:br/>
        <w:t xml:space="preserve">        +completeWork()</w:t>
        <w:br/>
        <w:t xml:space="preserve">        +requestSparePart()</w:t>
        <w:br/>
        <w:t xml:space="preserve">        +render()</w:t>
        <w:br/>
        <w:t xml:space="preserve">    }</w:t>
        <w:br/>
        <w:br/>
        <w:t xml:space="preserve">    class JefeTallerDashboard {</w:t>
        <w:br/>
        <w:t xml:space="preserve">        +Object workshopStats</w:t>
        <w:br/>
        <w:t xml:space="preserve">        +Array allOrders</w:t>
        <w:br/>
        <w:t xml:space="preserve">        +Array mechanics</w:t>
        <w:br/>
        <w:t xml:space="preserve">        +Array alerts</w:t>
        <w:br/>
        <w:t xml:space="preserve">        +assignOrder()</w:t>
        <w:br/>
        <w:t xml:space="preserve">        +superviseWork()</w:t>
        <w:br/>
        <w:t xml:space="preserve">        +render()</w:t>
        <w:br/>
        <w:t xml:space="preserve">    }</w:t>
        <w:br/>
        <w:br/>
        <w:t xml:space="preserve">    class InventarioDashboard {</w:t>
        <w:br/>
        <w:t xml:space="preserve">        +Array lowStock</w:t>
        <w:br/>
        <w:t xml:space="preserve">        +Array requests</w:t>
        <w:br/>
        <w:t xml:space="preserve">        +Array movements</w:t>
        <w:br/>
        <w:t xml:space="preserve">        +deliverSparePart()</w:t>
        <w:br/>
        <w:t xml:space="preserve">        +adjustStock()</w:t>
        <w:br/>
        <w:t xml:space="preserve">        +render()</w:t>
        <w:br/>
        <w:t xml:space="preserve">    }</w:t>
        <w:br/>
        <w:br/>
        <w:t xml:space="preserve">    %% Relaciones</w:t>
        <w:br/>
        <w:t xml:space="preserve">    AuthStore ||--|| ApiService : uses</w:t>
        <w:br/>
        <w:t xml:space="preserve">    ApiService ||--|| AuthService : provides</w:t>
        <w:br/>
        <w:t xml:space="preserve">    ApiService ||--|| VehicleService : provides</w:t>
        <w:br/>
        <w:t xml:space="preserve">    ApiService ||--|| WorkOrderService : provides</w:t>
        <w:br/>
        <w:t xml:space="preserve">    ApiService ||--|| DashboardService : provides</w:t>
        <w:br/>
        <w:br/>
        <w:t xml:space="preserve">    MainLayout ||--|| AuthStore : uses</w:t>
        <w:br/>
        <w:t xml:space="preserve">    MainLayout ||--o{ AdminDashboard : renders</w:t>
        <w:br/>
        <w:t xml:space="preserve">    MainLayout ||--o{ GuardiaDashboard : renders</w:t>
        <w:br/>
        <w:t xml:space="preserve">    MainLayout ||--o{ RecepcionistaDashboard : renders</w:t>
        <w:br/>
        <w:t xml:space="preserve">    MainLayout ||--o{ MecanicoDashboard : renders</w:t>
        <w:br/>
        <w:t xml:space="preserve">    MainLayout ||--o{ JefeTallerDashboard : renders</w:t>
        <w:br/>
        <w:t xml:space="preserve">    MainLayout ||--o{ InventarioDashboard : renders</w:t>
        <w:br/>
        <w:br/>
        <w:t xml:space="preserve">    AdminDashboard ||--|| DashboardService : uses</w:t>
        <w:br/>
        <w:t xml:space="preserve">    GuardiaDashboard ||--|| VehicleService : uses</w:t>
        <w:br/>
        <w:t xml:space="preserve">    RecepcionistaDashboard ||--|| WorkOrderService : uses</w:t>
        <w:br/>
        <w:t xml:space="preserve">    MecanicoDashboard ||--|| WorkOrderService : uses</w:t>
        <w:br/>
        <w:t xml:space="preserve">    JefeTallerDashboard ||--|| DashboardService : uses</w:t>
        <w:br/>
        <w:t xml:space="preserve">    InventarioDashboard ||--|| VehicleService : uses</w:t>
      </w:r>
    </w:p>
    <w:p/>
    <w:p>
      <w:r>
        <w:t>---</w:t>
      </w:r>
    </w:p>
    <w:p/>
    <w:p>
      <w:pPr>
        <w:pStyle w:val="Heading2"/>
      </w:pPr>
      <w:r>
        <w:t>2. Diagrama de Base de Datos</w:t>
      </w:r>
    </w:p>
    <w:p/>
    <w:p>
      <w:pPr>
        <w:pStyle w:val="Heading3"/>
      </w:pPr>
      <w:r>
        <w:t>2.1 Modelo Entidad-Relación</w:t>
      </w:r>
    </w:p>
    <w:p/>
    <w:p>
      <w:pPr>
        <w:ind w:left="720"/>
      </w:pPr>
      <w:r>
        <w:rPr>
          <w:rFonts w:ascii="Courier New" w:hAnsi="Courier New"/>
          <w:sz w:val="18"/>
        </w:rPr>
        <w:t>erDiagram</w:t>
        <w:br/>
        <w:t xml:space="preserve">    USERS {</w:t>
        <w:br/>
        <w:t xml:space="preserve">        uuid id PK</w:t>
        <w:br/>
        <w:t xml:space="preserve">        string rut UK</w:t>
        <w:br/>
        <w:t xml:space="preserve">        string first_name</w:t>
        <w:br/>
        <w:t xml:space="preserve">        string last_name</w:t>
        <w:br/>
        <w:t xml:space="preserve">        string email UK</w:t>
        <w:br/>
        <w:t xml:space="preserve">        string password</w:t>
        <w:br/>
        <w:t xml:space="preserve">        string phone</w:t>
        <w:br/>
        <w:t xml:space="preserve">        uuid role_id FK</w:t>
        <w:br/>
        <w:t xml:space="preserve">        uuid workshop_id FK</w:t>
        <w:br/>
        <w:t xml:space="preserve">        boolean is_active</w:t>
        <w:br/>
        <w:t xml:space="preserve">        timestamp last_login</w:t>
        <w:br/>
        <w:t xml:space="preserve">        timestamp created_at</w:t>
        <w:br/>
        <w:t xml:space="preserve">        timestamp updated_at</w:t>
        <w:br/>
        <w:t xml:space="preserve">    }</w:t>
        <w:br/>
        <w:br/>
        <w:t xml:space="preserve">    ROLES {</w:t>
        <w:br/>
        <w:t xml:space="preserve">        uuid id PK</w:t>
        <w:br/>
        <w:t xml:space="preserve">        string name UK</w:t>
        <w:br/>
        <w:t xml:space="preserve">        string description</w:t>
        <w:br/>
        <w:t xml:space="preserve">        timestamp created_at</w:t>
        <w:br/>
        <w:t xml:space="preserve">        timestamp updated_at</w:t>
        <w:br/>
        <w:t xml:space="preserve">    }</w:t>
        <w:br/>
        <w:br/>
        <w:t xml:space="preserve">    PERMISSIONS {</w:t>
        <w:br/>
        <w:t xml:space="preserve">        uuid id PK</w:t>
        <w:br/>
        <w:t xml:space="preserve">        string resource</w:t>
        <w:br/>
        <w:t xml:space="preserve">        string action</w:t>
        <w:br/>
        <w:t xml:space="preserve">        string description</w:t>
        <w:br/>
        <w:t xml:space="preserve">        timestamp created_at</w:t>
        <w:br/>
        <w:t xml:space="preserve">    }</w:t>
        <w:br/>
        <w:br/>
        <w:t xml:space="preserve">    ROLE_PERMISSIONS {</w:t>
        <w:br/>
        <w:t xml:space="preserve">        uuid role_id PK,FK</w:t>
        <w:br/>
        <w:t xml:space="preserve">        uuid permission_id PK,FK</w:t>
        <w:br/>
        <w:t xml:space="preserve">        timestamp created_at</w:t>
        <w:br/>
        <w:t xml:space="preserve">    }</w:t>
        <w:br/>
        <w:br/>
        <w:t xml:space="preserve">    VEHICLES {</w:t>
        <w:br/>
        <w:t xml:space="preserve">        uuid id PK</w:t>
        <w:br/>
        <w:t xml:space="preserve">        string license_plate UK</w:t>
        <w:br/>
        <w:t xml:space="preserve">        string vehicle_type</w:t>
        <w:br/>
        <w:t xml:space="preserve">        string brand</w:t>
        <w:br/>
        <w:t xml:space="preserve">        string model</w:t>
        <w:br/>
        <w:t xml:space="preserve">        integer year</w:t>
        <w:br/>
        <w:t xml:space="preserve">        string vin UK</w:t>
        <w:br/>
        <w:t xml:space="preserve">        string fleet_number UK</w:t>
        <w:br/>
        <w:t xml:space="preserve">        uuid region_id FK</w:t>
        <w:br/>
        <w:t xml:space="preserve">        string status</w:t>
        <w:br/>
        <w:t xml:space="preserve">        boolean is_active</w:t>
        <w:br/>
        <w:t xml:space="preserve">        timestamp created_at</w:t>
        <w:br/>
        <w:t xml:space="preserve">        timestamp updated_at</w:t>
        <w:br/>
        <w:t xml:space="preserve">    }</w:t>
        <w:br/>
        <w:br/>
        <w:t xml:space="preserve">    VEHICLE_ENTRIES {</w:t>
        <w:br/>
        <w:t xml:space="preserve">        uuid id PK</w:t>
        <w:br/>
        <w:t xml:space="preserve">        string entry_code UK</w:t>
        <w:br/>
        <w:t xml:space="preserve">        uuid vehicle_id FK</w:t>
        <w:br/>
        <w:t xml:space="preserve">        uuid workshop_id FK</w:t>
        <w:br/>
        <w:t xml:space="preserve">        string driver_rut</w:t>
        <w:br/>
        <w:t xml:space="preserve">        string driver_name</w:t>
        <w:br/>
        <w:t xml:space="preserve">        string driver_phone</w:t>
        <w:br/>
        <w:t xml:space="preserve">        timestamp entry_date</w:t>
        <w:br/>
        <w:t xml:space="preserve">        timestamp exit_date</w:t>
        <w:br/>
        <w:t xml:space="preserve">        integer entry_km</w:t>
        <w:br/>
        <w:t xml:space="preserve">        integer exit_km</w:t>
        <w:br/>
        <w:t xml:space="preserve">        string fuel_level</w:t>
        <w:br/>
        <w:t xml:space="preserve">        boolean has_keys</w:t>
        <w:br/>
        <w:t xml:space="preserve">        text observations</w:t>
        <w:br/>
        <w:t xml:space="preserve">        json photos</w:t>
        <w:br/>
        <w:t xml:space="preserve">        string status</w:t>
        <w:br/>
        <w:t xml:space="preserve">        uuid created_by_id FK</w:t>
        <w:br/>
        <w:t xml:space="preserve">        timestamp created_at</w:t>
        <w:br/>
        <w:t xml:space="preserve">        timestamp updated_at</w:t>
        <w:br/>
        <w:t xml:space="preserve">    }</w:t>
        <w:br/>
        <w:br/>
        <w:t xml:space="preserve">    KEY_CONTROL {</w:t>
        <w:br/>
        <w:t xml:space="preserve">        uuid id PK</w:t>
        <w:br/>
        <w:t xml:space="preserve">        uuid entry_id FK,UK</w:t>
        <w:br/>
        <w:t xml:space="preserve">        string key_location</w:t>
        <w:br/>
        <w:t xml:space="preserve">        string delivered_to</w:t>
        <w:br/>
        <w:t xml:space="preserve">        timestamp delivered_at</w:t>
        <w:br/>
        <w:t xml:space="preserve">        string returned_by</w:t>
        <w:br/>
        <w:t xml:space="preserve">        timestamp returned_at</w:t>
        <w:br/>
        <w:t xml:space="preserve">        text observations</w:t>
        <w:br/>
        <w:t xml:space="preserve">        timestamp created_at</w:t>
        <w:br/>
        <w:t xml:space="preserve">        timestamp updated_at</w:t>
        <w:br/>
        <w:t xml:space="preserve">    }</w:t>
        <w:br/>
        <w:br/>
        <w:t xml:space="preserve">    WORK_ORDERS {</w:t>
        <w:br/>
        <w:t xml:space="preserve">        uuid id PK</w:t>
        <w:br/>
        <w:t xml:space="preserve">        string order_number UK</w:t>
        <w:br/>
        <w:t xml:space="preserve">        uuid vehicle_id FK</w:t>
        <w:br/>
        <w:t xml:space="preserve">        uuid entry_id FK</w:t>
        <w:br/>
        <w:t xml:space="preserve">        uuid workshop_id FK</w:t>
        <w:br/>
        <w:t xml:space="preserve">        string work_type</w:t>
        <w:br/>
        <w:t xml:space="preserve">        string priority</w:t>
        <w:br/>
        <w:t xml:space="preserve">        text description</w:t>
        <w:br/>
        <w:t xml:space="preserve">        float estimated_hours</w:t>
        <w:br/>
        <w:t xml:space="preserve">        uuid assigned_to_id FK</w:t>
        <w:br/>
        <w:t xml:space="preserve">        string current_status</w:t>
        <w:br/>
        <w:t xml:space="preserve">        timestamp started_at</w:t>
        <w:br/>
        <w:t xml:space="preserve">        timestamp completed_at</w:t>
        <w:br/>
        <w:t xml:space="preserve">        float total_hours</w:t>
        <w:br/>
        <w:t xml:space="preserve">        text observations</w:t>
        <w:br/>
        <w:t xml:space="preserve">        uuid created_by_id FK</w:t>
        <w:br/>
        <w:t xml:space="preserve">        timestamp created_at</w:t>
        <w:br/>
        <w:t xml:space="preserve">        timestamp updated_at</w:t>
        <w:br/>
        <w:t xml:space="preserve">    }</w:t>
        <w:br/>
        <w:br/>
        <w:t xml:space="preserve">    WORK_ORDER_STATUSES {</w:t>
        <w:br/>
        <w:t xml:space="preserve">        uuid id PK</w:t>
        <w:br/>
        <w:t xml:space="preserve">        uuid work_order_id FK</w:t>
        <w:br/>
        <w:t xml:space="preserve">        string status</w:t>
        <w:br/>
        <w:t xml:space="preserve">        text observations</w:t>
        <w:br/>
        <w:t xml:space="preserve">        string changed_by_id</w:t>
        <w:br/>
        <w:t xml:space="preserve">        timestamp changed_at</w:t>
        <w:br/>
        <w:t xml:space="preserve">    }</w:t>
        <w:br/>
        <w:br/>
        <w:t xml:space="preserve">    WORK_ORDER_PHOTOS {</w:t>
        <w:br/>
        <w:t xml:space="preserve">        uuid id PK</w:t>
        <w:br/>
        <w:t xml:space="preserve">        uuid work_order_id FK</w:t>
        <w:br/>
        <w:t xml:space="preserve">        string url</w:t>
        <w:br/>
        <w:t xml:space="preserve">        string description</w:t>
        <w:br/>
        <w:t xml:space="preserve">        string photo_type</w:t>
        <w:br/>
        <w:t xml:space="preserve">        timestamp uploaded_at</w:t>
        <w:br/>
        <w:t xml:space="preserve">    }</w:t>
        <w:br/>
        <w:br/>
        <w:t xml:space="preserve">    WORK_PAUSES {</w:t>
        <w:br/>
        <w:t xml:space="preserve">        uuid id PK</w:t>
        <w:br/>
        <w:t xml:space="preserve">        uuid work_order_id FK</w:t>
        <w:br/>
        <w:t xml:space="preserve">        string reason</w:t>
        <w:br/>
        <w:t xml:space="preserve">        timestamp paused_at</w:t>
        <w:br/>
        <w:t xml:space="preserve">        timestamp resumed_at</w:t>
        <w:br/>
        <w:t xml:space="preserve">        integer duration</w:t>
        <w:br/>
        <w:t xml:space="preserve">        text observations</w:t>
        <w:br/>
        <w:t xml:space="preserve">    }</w:t>
        <w:br/>
        <w:br/>
        <w:t xml:space="preserve">    SPARE_PARTS {</w:t>
        <w:br/>
        <w:t xml:space="preserve">        uuid id PK</w:t>
        <w:br/>
        <w:t xml:space="preserve">        string code UK</w:t>
        <w:br/>
        <w:t xml:space="preserve">        string name</w:t>
        <w:br/>
        <w:t xml:space="preserve">        text description</w:t>
        <w:br/>
        <w:t xml:space="preserve">        string category</w:t>
        <w:br/>
        <w:t xml:space="preserve">        string unit_of_measure</w:t>
        <w:br/>
        <w:t xml:space="preserve">        float unit_price</w:t>
        <w:br/>
        <w:t xml:space="preserve">        integer current_stock</w:t>
        <w:br/>
        <w:t xml:space="preserve">        integer min_stock</w:t>
        <w:br/>
        <w:t xml:space="preserve">        integer max_stock</w:t>
        <w:br/>
        <w:t xml:space="preserve">        string location</w:t>
        <w:br/>
        <w:t xml:space="preserve">        boolean is_active</w:t>
        <w:br/>
        <w:t xml:space="preserve">        timestamp created_at</w:t>
        <w:br/>
        <w:t xml:space="preserve">        timestamp updated_at</w:t>
        <w:br/>
        <w:t xml:space="preserve">    }</w:t>
        <w:br/>
        <w:br/>
        <w:t xml:space="preserve">    WORK_ORDER_SPARE_PARTS {</w:t>
        <w:br/>
        <w:t xml:space="preserve">        uuid id PK</w:t>
        <w:br/>
        <w:t xml:space="preserve">        uuid work_order_id FK</w:t>
        <w:br/>
        <w:t xml:space="preserve">        uuid spare_part_id FK</w:t>
        <w:br/>
        <w:t xml:space="preserve">        integer quantity_requested</w:t>
        <w:br/>
        <w:t xml:space="preserve">        integer quantity_delivered</w:t>
        <w:br/>
        <w:t xml:space="preserve">        string status</w:t>
        <w:br/>
        <w:t xml:space="preserve">        timestamp requested_at</w:t>
        <w:br/>
        <w:t xml:space="preserve">        timestamp delivered_at</w:t>
        <w:br/>
        <w:t xml:space="preserve">        text observations</w:t>
        <w:br/>
        <w:t xml:space="preserve">    }</w:t>
        <w:br/>
        <w:br/>
        <w:t xml:space="preserve">    SPARE_PART_MOVEMENTS {</w:t>
        <w:br/>
        <w:t xml:space="preserve">        uuid id PK</w:t>
        <w:br/>
        <w:t xml:space="preserve">        uuid spare_part_id FK</w:t>
        <w:br/>
        <w:t xml:space="preserve">        string movement_type</w:t>
        <w:br/>
        <w:t xml:space="preserve">        integer quantity</w:t>
        <w:br/>
        <w:t xml:space="preserve">        integer previous_stock</w:t>
        <w:br/>
        <w:t xml:space="preserve">        integer new_stock</w:t>
        <w:br/>
        <w:t xml:space="preserve">        string reason</w:t>
        <w:br/>
        <w:t xml:space="preserve">        string reference</w:t>
        <w:br/>
        <w:t xml:space="preserve">        timestamp created_at</w:t>
        <w:br/>
        <w:t xml:space="preserve">    }</w:t>
        <w:br/>
        <w:br/>
        <w:t xml:space="preserve">    REGIONS {</w:t>
        <w:br/>
        <w:t xml:space="preserve">        uuid id PK</w:t>
        <w:br/>
        <w:t xml:space="preserve">        string code UK</w:t>
        <w:br/>
        <w:t xml:space="preserve">        string name</w:t>
        <w:br/>
        <w:t xml:space="preserve">        boolean is_active</w:t>
        <w:br/>
        <w:t xml:space="preserve">        timestamp created_at</w:t>
        <w:br/>
        <w:t xml:space="preserve">    }</w:t>
        <w:br/>
        <w:br/>
        <w:t xml:space="preserve">    WORKSHOPS {</w:t>
        <w:br/>
        <w:t xml:space="preserve">        uuid id PK</w:t>
        <w:br/>
        <w:t xml:space="preserve">        string code UK</w:t>
        <w:br/>
        <w:t xml:space="preserve">        string name</w:t>
        <w:br/>
        <w:t xml:space="preserve">        uuid region_id FK</w:t>
        <w:br/>
        <w:t xml:space="preserve">        string address</w:t>
        <w:br/>
        <w:t xml:space="preserve">        string city</w:t>
        <w:br/>
        <w:t xml:space="preserve">        string phone</w:t>
        <w:br/>
        <w:t xml:space="preserve">        integer capacity</w:t>
        <w:br/>
        <w:t xml:space="preserve">        boolean is_active</w:t>
        <w:br/>
        <w:t xml:space="preserve">        timestamp created_at</w:t>
        <w:br/>
        <w:t xml:space="preserve">        timestamp updated_at</w:t>
        <w:br/>
        <w:t xml:space="preserve">    }</w:t>
        <w:br/>
        <w:br/>
        <w:t xml:space="preserve">    WORKSHOP_SCHEDULES {</w:t>
        <w:br/>
        <w:t xml:space="preserve">        uuid id PK</w:t>
        <w:br/>
        <w:t xml:space="preserve">        uuid workshop_id FK</w:t>
        <w:br/>
        <w:t xml:space="preserve">        integer day_of_week</w:t>
        <w:br/>
        <w:t xml:space="preserve">        string open_time</w:t>
        <w:br/>
        <w:t xml:space="preserve">        string close_time</w:t>
        <w:br/>
        <w:t xml:space="preserve">        boolean is_active</w:t>
        <w:br/>
        <w:t xml:space="preserve">    }</w:t>
        <w:br/>
        <w:br/>
        <w:t xml:space="preserve">    AUDIT_LOGS {</w:t>
        <w:br/>
        <w:t xml:space="preserve">        uuid id PK</w:t>
        <w:br/>
        <w:t xml:space="preserve">        uuid user_id FK</w:t>
        <w:br/>
        <w:t xml:space="preserve">        string action</w:t>
        <w:br/>
        <w:t xml:space="preserve">        string resource</w:t>
        <w:br/>
        <w:t xml:space="preserve">        string resource_id</w:t>
        <w:br/>
        <w:t xml:space="preserve">        json details</w:t>
        <w:br/>
        <w:t xml:space="preserve">        string ip_address</w:t>
        <w:br/>
        <w:t xml:space="preserve">        string user_agent</w:t>
        <w:br/>
        <w:t xml:space="preserve">        timestamp created_at</w:t>
        <w:br/>
        <w:t xml:space="preserve">    }</w:t>
        <w:br/>
        <w:br/>
        <w:t xml:space="preserve">    NOTIFICATIONS {</w:t>
        <w:br/>
        <w:t xml:space="preserve">        uuid id PK</w:t>
        <w:br/>
        <w:t xml:space="preserve">        uuid user_id FK</w:t>
        <w:br/>
        <w:t xml:space="preserve">        string title</w:t>
        <w:br/>
        <w:t xml:space="preserve">        text message</w:t>
        <w:br/>
        <w:t xml:space="preserve">        string type</w:t>
        <w:br/>
        <w:t xml:space="preserve">        string related_to</w:t>
        <w:br/>
        <w:t xml:space="preserve">        string related_id</w:t>
        <w:br/>
        <w:t xml:space="preserve">        boolean is_read</w:t>
        <w:br/>
        <w:t xml:space="preserve">        timestamp read_at</w:t>
        <w:br/>
        <w:t xml:space="preserve">        timestamp created_at</w:t>
        <w:br/>
        <w:t xml:space="preserve">    }</w:t>
        <w:br/>
        <w:br/>
        <w:t xml:space="preserve">    DOCUMENTS {</w:t>
        <w:br/>
        <w:t xml:space="preserve">        uuid id PK</w:t>
        <w:br/>
        <w:t xml:space="preserve">        string name</w:t>
        <w:br/>
        <w:t xml:space="preserve">        string type</w:t>
        <w:br/>
        <w:t xml:space="preserve">        string url</w:t>
        <w:br/>
        <w:t xml:space="preserve">        string related_to</w:t>
        <w:br/>
        <w:t xml:space="preserve">        string related_id</w:t>
        <w:br/>
        <w:t xml:space="preserve">        timestamp uploaded_at</w:t>
        <w:br/>
        <w:t xml:space="preserve">    }</w:t>
        <w:br/>
        <w:br/>
        <w:t xml:space="preserve">    %% Relaciones</w:t>
        <w:br/>
        <w:t xml:space="preserve">    USERS ||--o{ ROLES : has</w:t>
        <w:br/>
        <w:t xml:space="preserve">    ROLES ||--o{ PERMISSIONS : has</w:t>
        <w:br/>
        <w:t xml:space="preserve">    USERS ||--o{ WORKSHOPS : belongs</w:t>
        <w:br/>
        <w:t xml:space="preserve">    USERS ||--o{ VEHICLE_ENTRIES : creates</w:t>
        <w:br/>
        <w:t xml:space="preserve">    USERS ||--o{ WORK_ORDERS : creates</w:t>
        <w:br/>
        <w:t xml:space="preserve">    USERS ||--o{ WORK_ORDERS : assigned</w:t>
        <w:br/>
        <w:t xml:space="preserve">    USERS ||--o{ AUDIT_LOGS : generates</w:t>
        <w:br/>
        <w:t xml:space="preserve">    USERS ||--o{ NOTIFICATIONS : receives</w:t>
        <w:br/>
        <w:br/>
        <w:t xml:space="preserve">    VEHICLES ||--o{ VEHICLE_ENTRIES : has</w:t>
        <w:br/>
        <w:t xml:space="preserve">    VEHICLES ||--o{ WORK_ORDERS : has</w:t>
        <w:br/>
        <w:t xml:space="preserve">    VEHICLES ||--o{ REGIONS : belongs</w:t>
        <w:br/>
        <w:br/>
        <w:t xml:space="preserve">    VEHICLE_ENTRIES ||--o{ WORK_ORDERS : generates</w:t>
        <w:br/>
        <w:t xml:space="preserve">    VEHICLE_ENTRIES ||--|| KEY_CONTROL : has</w:t>
        <w:br/>
        <w:t xml:space="preserve">    VEHICLE_ENTRIES ||--o{ WORKSHOPS : received</w:t>
        <w:br/>
        <w:br/>
        <w:t xml:space="preserve">    WORK_ORDERS ||--o{ WORK_ORDER_STATUSES : has</w:t>
        <w:br/>
        <w:t xml:space="preserve">    WORK_ORDERS ||--o{ WORK_ORDER_PHOTOS : has</w:t>
        <w:br/>
        <w:t xml:space="preserve">    WORK_ORDERS ||--o{ WORK_PAUSES : has</w:t>
        <w:br/>
        <w:t xml:space="preserve">    WORK_ORDERS ||--o{ WORK_ORDER_SPARE_PARTS : has</w:t>
        <w:br/>
        <w:t xml:space="preserve">    WORK_ORDERS ||--o{ WORKSHOPS : processed</w:t>
        <w:br/>
        <w:br/>
        <w:t xml:space="preserve">    SPARE_PARTS ||--o{ WORK_ORDER_SPARE_PARTS : used</w:t>
        <w:br/>
        <w:t xml:space="preserve">    SPARE_PARTS ||--o{ SPARE_PART_MOVEMENTS : has</w:t>
        <w:br/>
        <w:br/>
        <w:t xml:space="preserve">    WORKSHOPS ||--o{ WORKSHOP_SCHEDULES : has</w:t>
        <w:br/>
        <w:t xml:space="preserve">    WORKSHOPS ||--o{ REGIONS : belongs</w:t>
        <w:br/>
        <w:br/>
        <w:t xml:space="preserve">    REGIONS ||--o{ WORKSHOPS : contains</w:t>
        <w:br/>
        <w:t xml:space="preserve">    REGIONS ||--o{ VEHICLES : contains</w:t>
      </w:r>
    </w:p>
    <w:p/>
    <w:p>
      <w:pPr>
        <w:pStyle w:val="Heading3"/>
      </w:pPr>
      <w:r>
        <w:t>2.2 Índices de Base de Datos</w:t>
      </w:r>
    </w:p>
    <w:p/>
    <w:p>
      <w:pPr>
        <w:ind w:left="720"/>
      </w:pPr>
      <w:r>
        <w:rPr>
          <w:rFonts w:ascii="Courier New" w:hAnsi="Courier New"/>
          <w:sz w:val="18"/>
        </w:rPr>
        <w:t>-- Índices para performance</w:t>
        <w:br/>
        <w:t>CREATE INDEX idx_users_email ON users(email);</w:t>
        <w:br/>
        <w:t>CREATE INDEX idx_users_rut ON users(rut);</w:t>
        <w:br/>
        <w:t>CREATE INDEX idx_users_role_id ON users(role_id);</w:t>
        <w:br/>
        <w:t>CREATE INDEX idx_users_workshop_id ON users(workshop_id);</w:t>
        <w:br/>
        <w:br/>
        <w:t>CREATE INDEX idx_vehicles_license_plate ON vehicles(license_plate);</w:t>
        <w:br/>
        <w:t>CREATE INDEX idx_vehicles_region_id ON vehicles(region_id);</w:t>
        <w:br/>
        <w:t>CREATE INDEX idx_vehicles_status ON vehicles(status);</w:t>
        <w:br/>
        <w:br/>
        <w:t>CREATE INDEX idx_entries_vehicle_id ON vehicle_entries(vehicle_id);</w:t>
        <w:br/>
        <w:t>CREATE INDEX idx_entries_workshop_id ON vehicle_entries(workshop_id);</w:t>
        <w:br/>
        <w:t>CREATE INDEX idx_entries_entry_date ON vehicle_entries(entry_date);</w:t>
        <w:br/>
        <w:t>CREATE INDEX idx_entries_status ON vehicle_entries(status);</w:t>
        <w:br/>
        <w:br/>
        <w:t>CREATE INDEX idx_work_orders_vehicle_id ON work_orders(vehicle_id);</w:t>
        <w:br/>
        <w:t>CREATE INDEX idx_work_orders_entry_id ON work_orders(entry_id);</w:t>
        <w:br/>
        <w:t>CREATE INDEX idx_work_orders_workshop_id ON work_orders(workshop_id);</w:t>
        <w:br/>
        <w:t>CREATE INDEX idx_work_orders_assigned_to_id ON work_orders(assigned_to_id);</w:t>
        <w:br/>
        <w:t>CREATE INDEX idx_work_orders_current_status ON work_orders(current_status);</w:t>
        <w:br/>
        <w:t>CREATE INDEX idx_work_orders_created_at ON work_orders(created_at);</w:t>
        <w:br/>
        <w:br/>
        <w:t>CREATE INDEX idx_spare_parts_code ON spare_parts(code);</w:t>
        <w:br/>
        <w:t>CREATE INDEX idx_spare_parts_category ON spare_parts(category);</w:t>
        <w:br/>
        <w:br/>
        <w:t>CREATE INDEX idx_notifications_user_read ON notifications(user_id, is_read);</w:t>
        <w:br/>
        <w:t>CREATE INDEX idx_notifications_created_at ON notifications(created_at);</w:t>
        <w:br/>
        <w:br/>
        <w:t>CREATE INDEX idx_audit_user_id ON audit_logs(user_id);</w:t>
        <w:br/>
        <w:t>CREATE INDEX idx_audit_resource ON audit_logs(resource, resource_id);</w:t>
        <w:br/>
        <w:t>CREATE INDEX idx_audit_created_at ON audit_logs(created_at);</w:t>
      </w:r>
    </w:p>
    <w:p/>
    <w:p>
      <w:r>
        <w:t>---</w:t>
      </w:r>
    </w:p>
    <w:p/>
    <w:p>
      <w:pPr>
        <w:pStyle w:val="Heading2"/>
      </w:pPr>
      <w:r>
        <w:t>3. Diagrama de Flujo de Información</w:t>
      </w:r>
    </w:p>
    <w:p/>
    <w:p>
      <w:pPr>
        <w:pStyle w:val="Heading3"/>
      </w:pPr>
      <w:r>
        <w:t>3.1 Flujo de Autenticación</w:t>
      </w:r>
    </w:p>
    <w:p/>
    <w:p>
      <w:pPr>
        <w:ind w:left="720"/>
      </w:pPr>
      <w:r>
        <w:rPr>
          <w:rFonts w:ascii="Courier New" w:hAnsi="Courier New"/>
          <w:sz w:val="18"/>
        </w:rPr>
        <w:t>flowchart TD</w:t>
        <w:br/>
        <w:t xml:space="preserve">    A[Usuario ingresa credenciales] --&gt; B[Frontend valida formato]</w:t>
        <w:br/>
        <w:t xml:space="preserve">    B --&gt; C[POST /api/auth/login]</w:t>
        <w:br/>
        <w:t xml:space="preserve">    C --&gt; D[Backend valida credenciales]</w:t>
        <w:br/>
        <w:t xml:space="preserve">    D --&gt; E{¿Credenciales válidas?}</w:t>
        <w:br/>
        <w:t xml:space="preserve">    E --&gt;|No| F[Retorna error 401]</w:t>
        <w:br/>
        <w:t xml:space="preserve">    E --&gt;|Sí| G[Genera JWT tokens]</w:t>
        <w:br/>
        <w:t xml:space="preserve">    G --&gt; H[Retorna access + refresh token]</w:t>
        <w:br/>
        <w:t xml:space="preserve">    H --&gt; I[Frontend guarda tokens]</w:t>
        <w:br/>
        <w:t xml:space="preserve">    I --&gt; J[Redirige a dashboard]</w:t>
        <w:br/>
        <w:t xml:space="preserve">    </w:t>
        <w:br/>
        <w:t xml:space="preserve">    F --&gt; K[Usuario ve mensaje de error]</w:t>
        <w:br/>
        <w:t xml:space="preserve">    K --&gt; A</w:t>
      </w:r>
    </w:p>
    <w:p/>
    <w:p>
      <w:pPr>
        <w:pStyle w:val="Heading3"/>
      </w:pPr>
      <w:r>
        <w:t>3.2 Flujo de Creación de Ingreso</w:t>
      </w:r>
    </w:p>
    <w:p/>
    <w:p>
      <w:pPr>
        <w:ind w:left="720"/>
      </w:pPr>
      <w:r>
        <w:rPr>
          <w:rFonts w:ascii="Courier New" w:hAnsi="Courier New"/>
          <w:sz w:val="18"/>
        </w:rPr>
        <w:t>flowchart TD</w:t>
        <w:br/>
        <w:t xml:space="preserve">    A[Guardia inicia ingreso] --&gt; B[Selecciona vehículo]</w:t>
        <w:br/>
        <w:t xml:space="preserve">    B --&gt; C[Ingresa datos del conductor]</w:t>
        <w:br/>
        <w:t xml:space="preserve">    C --&gt; D[Verifica estado del vehículo]</w:t>
        <w:br/>
        <w:t xml:space="preserve">    D --&gt; E[Registra nivel de combustible]</w:t>
        <w:br/>
        <w:t xml:space="preserve">    E --&gt; F[Control de llaves]</w:t>
        <w:br/>
        <w:t xml:space="preserve">    F --&gt; G[Sube fotos opcionales]</w:t>
        <w:br/>
        <w:t xml:space="preserve">    G --&gt; H[Envía POST /api/vehicle-entries]</w:t>
        <w:br/>
        <w:t xml:space="preserve">    H --&gt; I[Backend valida datos]</w:t>
        <w:br/>
        <w:t xml:space="preserve">    I --&gt; J{¿Datos válidos?}</w:t>
        <w:br/>
        <w:t xml:space="preserve">    J --&gt;|No| K[Retorna errores de validación]</w:t>
        <w:br/>
        <w:t xml:space="preserve">    J --&gt;|Sí| L[Inicia transacción]</w:t>
        <w:br/>
        <w:t xml:space="preserve">    L --&gt; M[Crea registro de ingreso]</w:t>
        <w:br/>
        <w:t xml:space="preserve">    M --&gt; N[Actualiza estado del vehículo]</w:t>
        <w:br/>
        <w:t xml:space="preserve">    N --&gt; O[Registra control de llaves]</w:t>
        <w:br/>
        <w:t xml:space="preserve">    O --&gt; P[Genera código de ingreso]</w:t>
        <w:br/>
        <w:t xml:space="preserve">    P --&gt; Q[Envía notificación]</w:t>
        <w:br/>
        <w:t xml:space="preserve">    Q --&gt; R[Retorna éxito]</w:t>
        <w:br/>
        <w:t xml:space="preserve">    R --&gt; S[Frontend muestra confirmación]</w:t>
        <w:br/>
        <w:t xml:space="preserve">    </w:t>
        <w:br/>
        <w:t xml:space="preserve">    K --&gt; T[Usuario corrige errores]</w:t>
        <w:br/>
        <w:t xml:space="preserve">    T --&gt; H</w:t>
      </w:r>
    </w:p>
    <w:p/>
    <w:p>
      <w:pPr>
        <w:pStyle w:val="Heading3"/>
      </w:pPr>
      <w:r>
        <w:t>3.3 Flujo de Asignación de Orden</w:t>
      </w:r>
    </w:p>
    <w:p/>
    <w:p>
      <w:pPr>
        <w:ind w:left="720"/>
      </w:pPr>
      <w:r>
        <w:rPr>
          <w:rFonts w:ascii="Courier New" w:hAnsi="Courier New"/>
          <w:sz w:val="18"/>
        </w:rPr>
        <w:t>flowchart TD</w:t>
        <w:br/>
        <w:t xml:space="preserve">    A[Recepcionista crea orden] --&gt; B[Selecciona vehículo]</w:t>
        <w:br/>
        <w:t xml:space="preserve">    B --&gt; C[Define tipo de trabajo]</w:t>
        <w:br/>
        <w:t xml:space="preserve">    C --&gt; D[Establece prioridad]</w:t>
        <w:br/>
        <w:t xml:space="preserve">    D --&gt; E[Asigna mecánico]</w:t>
        <w:br/>
        <w:t xml:space="preserve">    E --&gt; F[Envía POST /api/work-orders]</w:t>
        <w:br/>
        <w:t xml:space="preserve">    F --&gt; G[Backend valida datos]</w:t>
        <w:br/>
        <w:t xml:space="preserve">    G --&gt; H{¿Datos válidos?}</w:t>
        <w:br/>
        <w:t xml:space="preserve">    H --&gt;|No| I[Retorna errores]</w:t>
        <w:br/>
        <w:t xml:space="preserve">    H --&gt;|Sí| J[Inicia transacción]</w:t>
        <w:br/>
        <w:t xml:space="preserve">    J --&gt; K[Crea orden de trabajo]</w:t>
        <w:br/>
        <w:t xml:space="preserve">    K --&gt; L[Actualiza estado del vehículo]</w:t>
        <w:br/>
        <w:t xml:space="preserve">    L --&gt; M[Envía notificación al mecánico]</w:t>
        <w:br/>
        <w:t xml:space="preserve">    M --&gt; N[Registra en auditoría]</w:t>
        <w:br/>
        <w:t xml:space="preserve">    N --&gt; O[Retorna éxito]</w:t>
        <w:br/>
        <w:t xml:space="preserve">    O --&gt; P[Frontend actualiza lista]</w:t>
        <w:br/>
        <w:t xml:space="preserve">    </w:t>
        <w:br/>
        <w:t xml:space="preserve">    I --&gt; Q[Usuario corrige errores]</w:t>
        <w:br/>
        <w:t xml:space="preserve">    Q --&gt; F</w:t>
      </w:r>
    </w:p>
    <w:p/>
    <w:p>
      <w:pPr>
        <w:pStyle w:val="Heading3"/>
      </w:pPr>
      <w:r>
        <w:t>3.4 Flujo de Gestión de Inventario</w:t>
      </w:r>
    </w:p>
    <w:p/>
    <w:p>
      <w:pPr>
        <w:ind w:left="720"/>
      </w:pPr>
      <w:r>
        <w:rPr>
          <w:rFonts w:ascii="Courier New" w:hAnsi="Courier New"/>
          <w:sz w:val="18"/>
        </w:rPr>
        <w:t>flowchart TD</w:t>
        <w:br/>
        <w:t xml:space="preserve">    A[Mecánico solicita repuesto] --&gt; B[Selecciona repuesto]</w:t>
        <w:br/>
        <w:t xml:space="preserve">    B --&gt; C[Especifica cantidad]</w:t>
        <w:br/>
        <w:t xml:space="preserve">    C --&gt; D[Envía POST /api/spare-parts/request]</w:t>
        <w:br/>
        <w:t xml:space="preserve">    D --&gt; E[Backend valida stock]</w:t>
        <w:br/>
        <w:t xml:space="preserve">    E --&gt; F{¿Stock disponible?}</w:t>
        <w:br/>
        <w:t xml:space="preserve">    F --&gt;|No| G[Retorna error de stock]</w:t>
        <w:br/>
        <w:t xml:space="preserve">    F --&gt;|Sí| H[Crea solicitud]</w:t>
        <w:br/>
        <w:t xml:space="preserve">    H --&gt; I[Notifica a inventario]</w:t>
        <w:br/>
        <w:t xml:space="preserve">    I --&gt; J[Inventario prepara repuesto]</w:t>
        <w:br/>
        <w:t xml:space="preserve">    J --&gt; K[Entrega repuesto]</w:t>
        <w:br/>
        <w:t xml:space="preserve">    K --&gt; L[Actualiza stock]</w:t>
        <w:br/>
        <w:t xml:space="preserve">    L --&gt; M[Notifica al mecánico]</w:t>
        <w:br/>
        <w:t xml:space="preserve">    M --&gt; N[Registra movimiento]</w:t>
        <w:br/>
        <w:t xml:space="preserve">    N --&gt; O[Actualiza estado de orden]</w:t>
        <w:br/>
        <w:t xml:space="preserve">    </w:t>
        <w:br/>
        <w:t xml:space="preserve">    G --&gt; P[Usuario ve mensaje de stock]</w:t>
        <w:br/>
        <w:t xml:space="preserve">    P --&gt; Q[Selecciona repuesto alternativo]</w:t>
        <w:br/>
        <w:t xml:space="preserve">    Q --&gt; B</w:t>
      </w:r>
    </w:p>
    <w:p/>
    <w:p>
      <w:r>
        <w:t>---</w:t>
      </w:r>
    </w:p>
    <w:p/>
    <w:p>
      <w:pPr>
        <w:pStyle w:val="Heading2"/>
      </w:pPr>
      <w:r>
        <w:t>4. Diagrama de Secuencia</w:t>
      </w:r>
    </w:p>
    <w:p/>
    <w:p>
      <w:pPr>
        <w:pStyle w:val="Heading3"/>
      </w:pPr>
      <w:r>
        <w:t>4.1 Secuencia de Login</w:t>
      </w:r>
    </w:p>
    <w:p/>
    <w:p>
      <w:pPr>
        <w:ind w:left="720"/>
      </w:pPr>
      <w:r>
        <w:rPr>
          <w:rFonts w:ascii="Courier New" w:hAnsi="Courier New"/>
          <w:sz w:val="18"/>
        </w:rPr>
        <w:t>sequenceDiagram</w:t>
        <w:br/>
        <w:t xml:space="preserve">    participant U as Usuario</w:t>
        <w:br/>
        <w:t xml:space="preserve">    participant F as Frontend</w:t>
        <w:br/>
        <w:t xml:space="preserve">    participant B as Backend</w:t>
        <w:br/>
        <w:t xml:space="preserve">    participant DB as Database</w:t>
        <w:br/>
        <w:t xml:space="preserve">    </w:t>
        <w:br/>
        <w:t xml:space="preserve">    U-&gt;&gt;F: Ingresa email y password</w:t>
        <w:br/>
        <w:t xml:space="preserve">    F-&gt;&gt;F: Valida formato de datos</w:t>
        <w:br/>
        <w:t xml:space="preserve">    F-&gt;&gt;B: POST /api/auth/login</w:t>
        <w:br/>
        <w:t xml:space="preserve">    B-&gt;&gt;B: Valida credenciales</w:t>
        <w:br/>
        <w:t xml:space="preserve">    B-&gt;&gt;DB: SELECT user WHERE email</w:t>
        <w:br/>
        <w:t xml:space="preserve">    DB--&gt;&gt;B: Datos del usuario</w:t>
        <w:br/>
        <w:t xml:space="preserve">    B-&gt;&gt;B: Verifica password con bcrypt</w:t>
        <w:br/>
        <w:t xml:space="preserve">    B-&gt;&gt;B: Genera JWT tokens</w:t>
        <w:br/>
        <w:t xml:space="preserve">    B-&gt;&gt;DB: UPDATE last_login</w:t>
        <w:br/>
        <w:t xml:space="preserve">    B--&gt;&gt;F: { accessToken, refreshToken, user }</w:t>
        <w:br/>
        <w:t xml:space="preserve">    F-&gt;&gt;F: Guarda tokens en localStorage</w:t>
        <w:br/>
        <w:t xml:space="preserve">    F-&gt;&gt;F: Redirige a dashboard</w:t>
        <w:br/>
        <w:t xml:space="preserve">    F--&gt;&gt;U: Muestra dashboard</w:t>
      </w:r>
    </w:p>
    <w:p/>
    <w:p>
      <w:pPr>
        <w:pStyle w:val="Heading3"/>
      </w:pPr>
      <w:r>
        <w:t>4.2 Secuencia de Creación de Orden</w:t>
      </w:r>
    </w:p>
    <w:p/>
    <w:p>
      <w:pPr>
        <w:ind w:left="720"/>
      </w:pPr>
      <w:r>
        <w:rPr>
          <w:rFonts w:ascii="Courier New" w:hAnsi="Courier New"/>
          <w:sz w:val="18"/>
        </w:rPr>
        <w:t>sequenceDiagram</w:t>
        <w:br/>
        <w:t xml:space="preserve">    participant R as Recepcionista</w:t>
        <w:br/>
        <w:t xml:space="preserve">    participant F as Frontend</w:t>
        <w:br/>
        <w:t xml:space="preserve">    participant B as Backend</w:t>
        <w:br/>
        <w:t xml:space="preserve">    participant DB as Database</w:t>
        <w:br/>
        <w:t xml:space="preserve">    participant M as Mecánico</w:t>
        <w:br/>
        <w:t xml:space="preserve">    </w:t>
        <w:br/>
        <w:t xml:space="preserve">    R-&gt;&gt;F: Crea nueva orden</w:t>
        <w:br/>
        <w:t xml:space="preserve">    F-&gt;&gt;F: Valida formulario</w:t>
        <w:br/>
        <w:t xml:space="preserve">    F-&gt;&gt;B: POST /api/work-orders</w:t>
        <w:br/>
        <w:t xml:space="preserve">    B-&gt;&gt;B: Valida permisos RBAC</w:t>
        <w:br/>
        <w:t xml:space="preserve">    B-&gt;&gt;B: Valida datos de entrada</w:t>
        <w:br/>
        <w:t xml:space="preserve">    B-&gt;&gt;DB: BEGIN TRANSACTION</w:t>
        <w:br/>
        <w:t xml:space="preserve">    B-&gt;&gt;DB: INSERT work_order</w:t>
        <w:br/>
        <w:t xml:space="preserve">    B-&gt;&gt;DB: UPDATE vehicle status</w:t>
        <w:br/>
        <w:t xml:space="preserve">    B-&gt;&gt;DB: INSERT work_order_status</w:t>
        <w:br/>
        <w:t xml:space="preserve">    B-&gt;&gt;DB: COMMIT TRANSACTION</w:t>
        <w:br/>
        <w:t xml:space="preserve">    B-&gt;&gt;B: Envía notificación</w:t>
        <w:br/>
        <w:t xml:space="preserve">    B-&gt;&gt;M: Notificación push/email</w:t>
        <w:br/>
        <w:t xml:space="preserve">    B--&gt;&gt;F: { success: true, order }</w:t>
        <w:br/>
        <w:t xml:space="preserve">    F-&gt;&gt;F: Actualiza lista de órdenes</w:t>
        <w:br/>
        <w:t xml:space="preserve">    F--&gt;&gt;R: Muestra confirmación</w:t>
      </w:r>
    </w:p>
    <w:p/>
    <w:p>
      <w:pPr>
        <w:pStyle w:val="Heading3"/>
      </w:pPr>
      <w:r>
        <w:t>4.3 Secuencia de Asignación de Mecánico</w:t>
      </w:r>
    </w:p>
    <w:p/>
    <w:p>
      <w:pPr>
        <w:ind w:left="720"/>
      </w:pPr>
      <w:r>
        <w:rPr>
          <w:rFonts w:ascii="Courier New" w:hAnsi="Courier New"/>
          <w:sz w:val="18"/>
        </w:rPr>
        <w:t>sequenceDiagram</w:t>
        <w:br/>
        <w:t xml:space="preserve">    participant JT as Jefe Taller</w:t>
        <w:br/>
        <w:t xml:space="preserve">    participant F as Frontend</w:t>
        <w:br/>
        <w:t xml:space="preserve">    participant B as Backend</w:t>
        <w:br/>
        <w:t xml:space="preserve">    participant DB as Database</w:t>
        <w:br/>
        <w:t xml:space="preserve">    participant M as Mecánico</w:t>
        <w:br/>
        <w:t xml:space="preserve">    </w:t>
        <w:br/>
        <w:t xml:space="preserve">    JT-&gt;&gt;F: Asigna mecánico a orden</w:t>
        <w:br/>
        <w:t xml:space="preserve">    F-&gt;&gt;B: PUT /api/work-orders/:id/assign</w:t>
        <w:br/>
        <w:t xml:space="preserve">    B-&gt;&gt;B: Valida permisos</w:t>
        <w:br/>
        <w:t xml:space="preserve">    B-&gt;&gt;DB: SELECT work_order</w:t>
        <w:br/>
        <w:t xml:space="preserve">    B-&gt;&gt;DB: SELECT mechanic availability</w:t>
        <w:br/>
        <w:t xml:space="preserve">    B-&gt;&gt;DB: UPDATE work_order assigned_to</w:t>
        <w:br/>
        <w:t xml:space="preserve">    B-&gt;&gt;DB: INSERT work_order_status</w:t>
        <w:br/>
        <w:t xml:space="preserve">    B-&gt;&gt;B: Envía notificación</w:t>
        <w:br/>
        <w:t xml:space="preserve">    B-&gt;&gt;M: Notificación de asignación</w:t>
        <w:br/>
        <w:t xml:space="preserve">    B--&gt;&gt;F: { success: true }</w:t>
        <w:br/>
        <w:t xml:space="preserve">    F-&gt;&gt;F: Actualiza estado visual</w:t>
        <w:br/>
        <w:t xml:space="preserve">    F--&gt;&gt;JT: Confirma asignación</w:t>
      </w:r>
    </w:p>
    <w:p/>
    <w:p>
      <w:r>
        <w:t>---</w:t>
      </w:r>
    </w:p>
    <w:p/>
    <w:p>
      <w:pPr>
        <w:pStyle w:val="Heading2"/>
      </w:pPr>
      <w:r>
        <w:t>5. Diagrama de Componentes</w:t>
      </w:r>
    </w:p>
    <w:p/>
    <w:p>
      <w:pPr>
        <w:pStyle w:val="Heading3"/>
      </w:pPr>
      <w:r>
        <w:t>5.1 Arquitectura de Componentes</w:t>
      </w:r>
    </w:p>
    <w:p/>
    <w:p>
      <w:pPr>
        <w:ind w:left="720"/>
      </w:pPr>
      <w:r>
        <w:rPr>
          <w:rFonts w:ascii="Courier New" w:hAnsi="Courier New"/>
          <w:sz w:val="18"/>
        </w:rPr>
        <w:t>graph TB</w:t>
        <w:br/>
        <w:t xml:space="preserve">    subgraph "Frontend Layer"</w:t>
        <w:br/>
        <w:t xml:space="preserve">        A[React App]</w:t>
        <w:br/>
        <w:t xml:space="preserve">        B[Auth Store]</w:t>
        <w:br/>
        <w:t xml:space="preserve">        C[API Service]</w:t>
        <w:br/>
        <w:t xml:space="preserve">        D[Dashboard Components]</w:t>
        <w:br/>
        <w:t xml:space="preserve">        E[Form Components]</w:t>
        <w:br/>
        <w:t xml:space="preserve">        F[Layout Components]</w:t>
        <w:br/>
        <w:t xml:space="preserve">    end</w:t>
        <w:br/>
        <w:t xml:space="preserve">    </w:t>
        <w:br/>
        <w:t xml:space="preserve">    subgraph "API Layer"</w:t>
        <w:br/>
        <w:t xml:space="preserve">        G[Express Server]</w:t>
        <w:br/>
        <w:t xml:space="preserve">        H[Auth Middleware]</w:t>
        <w:br/>
        <w:t xml:space="preserve">        I[RBAC Middleware]</w:t>
        <w:br/>
        <w:t xml:space="preserve">        J[Validation Middleware]</w:t>
        <w:br/>
        <w:t xml:space="preserve">        K[Audit Middleware]</w:t>
        <w:br/>
        <w:t xml:space="preserve">    end</w:t>
        <w:br/>
        <w:t xml:space="preserve">    </w:t>
        <w:br/>
        <w:t xml:space="preserve">    subgraph "Business Layer"</w:t>
        <w:br/>
        <w:t xml:space="preserve">        L[Auth Service]</w:t>
        <w:br/>
        <w:t xml:space="preserve">        M[User Service]</w:t>
        <w:br/>
        <w:t xml:space="preserve">        N[Vehicle Service]</w:t>
        <w:br/>
        <w:t xml:space="preserve">        O[WorkOrder Service]</w:t>
        <w:br/>
        <w:t xml:space="preserve">        P[Inventory Service]</w:t>
        <w:br/>
        <w:t xml:space="preserve">        Q[Dashboard Service]</w:t>
        <w:br/>
        <w:t xml:space="preserve">    end</w:t>
        <w:br/>
        <w:t xml:space="preserve">    </w:t>
        <w:br/>
        <w:t xml:space="preserve">    subgraph "Data Layer"</w:t>
        <w:br/>
        <w:t xml:space="preserve">        R[Prisma ORM]</w:t>
        <w:br/>
        <w:t xml:space="preserve">        S[Database Client]</w:t>
        <w:br/>
        <w:t xml:space="preserve">        T[Query Builder]</w:t>
        <w:br/>
        <w:t xml:space="preserve">    end</w:t>
        <w:br/>
        <w:t xml:space="preserve">    </w:t>
        <w:br/>
        <w:t xml:space="preserve">    subgraph "Database Layer"</w:t>
        <w:br/>
        <w:t xml:space="preserve">        U[PostgreSQL]</w:t>
        <w:br/>
        <w:t xml:space="preserve">        V[Tables]</w:t>
        <w:br/>
        <w:t xml:space="preserve">        W[Indexes]</w:t>
        <w:br/>
        <w:t xml:space="preserve">        X[Constraints]</w:t>
        <w:br/>
        <w:t xml:space="preserve">    end</w:t>
        <w:br/>
        <w:t xml:space="preserve">    </w:t>
        <w:br/>
        <w:t xml:space="preserve">    A --&gt; B</w:t>
        <w:br/>
        <w:t xml:space="preserve">    A --&gt; C</w:t>
        <w:br/>
        <w:t xml:space="preserve">    A --&gt; D</w:t>
        <w:br/>
        <w:t xml:space="preserve">    A --&gt; E</w:t>
        <w:br/>
        <w:t xml:space="preserve">    A --&gt; F</w:t>
        <w:br/>
        <w:t xml:space="preserve">    </w:t>
        <w:br/>
        <w:t xml:space="preserve">    C --&gt; G</w:t>
        <w:br/>
        <w:t xml:space="preserve">    G --&gt; H</w:t>
        <w:br/>
        <w:t xml:space="preserve">    G --&gt; I</w:t>
        <w:br/>
        <w:t xml:space="preserve">    G --&gt; J</w:t>
        <w:br/>
        <w:t xml:space="preserve">    G --&gt; K</w:t>
        <w:br/>
        <w:t xml:space="preserve">    </w:t>
        <w:br/>
        <w:t xml:space="preserve">    H --&gt; L</w:t>
        <w:br/>
        <w:t xml:space="preserve">    I --&gt; M</w:t>
        <w:br/>
        <w:t xml:space="preserve">    J --&gt; N</w:t>
        <w:br/>
        <w:t xml:space="preserve">    K --&gt; O</w:t>
        <w:br/>
        <w:t xml:space="preserve">    L --&gt; P</w:t>
        <w:br/>
        <w:t xml:space="preserve">    M --&gt; Q</w:t>
        <w:br/>
        <w:t xml:space="preserve">    </w:t>
        <w:br/>
        <w:t xml:space="preserve">    L --&gt; R</w:t>
        <w:br/>
        <w:t xml:space="preserve">    M --&gt; R</w:t>
        <w:br/>
        <w:t xml:space="preserve">    N --&gt; R</w:t>
        <w:br/>
        <w:t xml:space="preserve">    O --&gt; R</w:t>
        <w:br/>
        <w:t xml:space="preserve">    P --&gt; R</w:t>
        <w:br/>
        <w:t xml:space="preserve">    Q --&gt; R</w:t>
        <w:br/>
        <w:t xml:space="preserve">    </w:t>
        <w:br/>
        <w:t xml:space="preserve">    R --&gt; S</w:t>
        <w:br/>
        <w:t xml:space="preserve">    S --&gt; T</w:t>
        <w:br/>
        <w:t xml:space="preserve">    T --&gt; U</w:t>
        <w:br/>
        <w:t xml:space="preserve">    </w:t>
        <w:br/>
        <w:t xml:space="preserve">    U --&gt; V</w:t>
        <w:br/>
        <w:t xml:space="preserve">    U --&gt; W</w:t>
        <w:br/>
        <w:t xml:space="preserve">    U --&gt; X</w:t>
      </w:r>
    </w:p>
    <w:p/>
    <w:p>
      <w:pPr>
        <w:pStyle w:val="Heading3"/>
      </w:pPr>
      <w:r>
        <w:t>5.2 Componentes del Frontend</w:t>
      </w:r>
    </w:p>
    <w:p/>
    <w:p>
      <w:pPr>
        <w:ind w:left="720"/>
      </w:pPr>
      <w:r>
        <w:rPr>
          <w:rFonts w:ascii="Courier New" w:hAnsi="Courier New"/>
          <w:sz w:val="18"/>
        </w:rPr>
        <w:t>graph TB</w:t>
        <w:br/>
        <w:t xml:space="preserve">    subgraph "App Component"</w:t>
        <w:br/>
        <w:t xml:space="preserve">        A[App.tsx]</w:t>
        <w:br/>
        <w:t xml:space="preserve">        B[Router]</w:t>
        <w:br/>
        <w:t xml:space="preserve">        C[AuthProvider]</w:t>
        <w:br/>
        <w:t xml:space="preserve">    end</w:t>
        <w:br/>
        <w:t xml:space="preserve">    </w:t>
        <w:br/>
        <w:t xml:space="preserve">    subgraph "Layout Components"</w:t>
        <w:br/>
        <w:t xml:space="preserve">        D[MainLayout]</w:t>
        <w:br/>
        <w:t xml:space="preserve">        E[Sidebar]</w:t>
        <w:br/>
        <w:t xml:space="preserve">        F[Header]</w:t>
        <w:br/>
        <w:t xml:space="preserve">        G[Footer]</w:t>
        <w:br/>
        <w:t xml:space="preserve">    end</w:t>
        <w:br/>
        <w:t xml:space="preserve">    </w:t>
        <w:br/>
        <w:t xml:space="preserve">    subgraph "Page Components"</w:t>
        <w:br/>
        <w:t xml:space="preserve">        H[LoginPage]</w:t>
        <w:br/>
        <w:t xml:space="preserve">        I[AdminDashboard]</w:t>
        <w:br/>
        <w:t xml:space="preserve">        J[GuardiaDashboard]</w:t>
        <w:br/>
        <w:t xml:space="preserve">        K[RecepcionistaDashboard]</w:t>
        <w:br/>
        <w:t xml:space="preserve">        L[MecanicoDashboard]</w:t>
        <w:br/>
        <w:t xml:space="preserve">        M[JefeTallerDashboard]</w:t>
        <w:br/>
        <w:t xml:space="preserve">        N[InventarioDashboard]</w:t>
        <w:br/>
        <w:t xml:space="preserve">    end</w:t>
        <w:br/>
        <w:t xml:space="preserve">    </w:t>
        <w:br/>
        <w:t xml:space="preserve">    subgraph "Shared Components"</w:t>
        <w:br/>
        <w:t xml:space="preserve">        O[Card]</w:t>
        <w:br/>
        <w:t xml:space="preserve">        P[Button]</w:t>
        <w:br/>
        <w:t xml:space="preserve">        Q[Badge]</w:t>
        <w:br/>
        <w:t xml:space="preserve">        R[Modal]</w:t>
        <w:br/>
        <w:t xml:space="preserve">        S[Form]</w:t>
        <w:br/>
        <w:t xml:space="preserve">        T[Table]</w:t>
        <w:br/>
        <w:t xml:space="preserve">    end</w:t>
        <w:br/>
        <w:t xml:space="preserve">    </w:t>
        <w:br/>
        <w:t xml:space="preserve">    subgraph "Service Components"</w:t>
        <w:br/>
        <w:t xml:space="preserve">        U[AuthService]</w:t>
        <w:br/>
        <w:t xml:space="preserve">        V[VehicleService]</w:t>
        <w:br/>
        <w:t xml:space="preserve">        W[WorkOrderService]</w:t>
        <w:br/>
        <w:t xml:space="preserve">        X[InventoryService]</w:t>
        <w:br/>
        <w:t xml:space="preserve">        Y[DashboardService]</w:t>
        <w:br/>
        <w:t xml:space="preserve">    end</w:t>
        <w:br/>
        <w:t xml:space="preserve">    </w:t>
        <w:br/>
        <w:t xml:space="preserve">    A --&gt; B</w:t>
        <w:br/>
        <w:t xml:space="preserve">    B --&gt; C</w:t>
        <w:br/>
        <w:t xml:space="preserve">    C --&gt; D</w:t>
        <w:br/>
        <w:t xml:space="preserve">    </w:t>
        <w:br/>
        <w:t xml:space="preserve">    D --&gt; E</w:t>
        <w:br/>
        <w:t xml:space="preserve">    D --&gt; F</w:t>
        <w:br/>
        <w:t xml:space="preserve">    D --&gt; G</w:t>
        <w:br/>
        <w:t xml:space="preserve">    </w:t>
        <w:br/>
        <w:t xml:space="preserve">    B --&gt; H</w:t>
        <w:br/>
        <w:t xml:space="preserve">    B --&gt; I</w:t>
        <w:br/>
        <w:t xml:space="preserve">    B --&gt; J</w:t>
        <w:br/>
        <w:t xml:space="preserve">    B --&gt; K</w:t>
        <w:br/>
        <w:t xml:space="preserve">    B --&gt; L</w:t>
        <w:br/>
        <w:t xml:space="preserve">    B --&gt; M</w:t>
        <w:br/>
        <w:t xml:space="preserve">    B --&gt; N</w:t>
        <w:br/>
        <w:t xml:space="preserve">    </w:t>
        <w:br/>
        <w:t xml:space="preserve">    I --&gt; O</w:t>
        <w:br/>
        <w:t xml:space="preserve">    J --&gt; P</w:t>
        <w:br/>
        <w:t xml:space="preserve">    K --&gt; Q</w:t>
        <w:br/>
        <w:t xml:space="preserve">    L --&gt; R</w:t>
        <w:br/>
        <w:t xml:space="preserve">    M --&gt; S</w:t>
        <w:br/>
        <w:t xml:space="preserve">    N --&gt; T</w:t>
        <w:br/>
        <w:t xml:space="preserve">    </w:t>
        <w:br/>
        <w:t xml:space="preserve">    H --&gt; U</w:t>
        <w:br/>
        <w:t xml:space="preserve">    I --&gt; V</w:t>
        <w:br/>
        <w:t xml:space="preserve">    J --&gt; W</w:t>
        <w:br/>
        <w:t xml:space="preserve">    K --&gt; X</w:t>
        <w:br/>
        <w:t xml:space="preserve">    L --&gt; Y</w:t>
        <w:br/>
        <w:t xml:space="preserve">    M --&gt; U</w:t>
        <w:br/>
        <w:t xml:space="preserve">    N --&gt; V</w:t>
      </w:r>
    </w:p>
    <w:p/>
    <w:p>
      <w:r>
        <w:t>---</w:t>
      </w:r>
    </w:p>
    <w:p/>
    <w:p>
      <w:pPr>
        <w:pStyle w:val="Heading2"/>
      </w:pPr>
      <w:r>
        <w:t>6. Diagrama de Despliegue</w:t>
      </w:r>
    </w:p>
    <w:p/>
    <w:p>
      <w:pPr>
        <w:pStyle w:val="Heading3"/>
      </w:pPr>
      <w:r>
        <w:t>6.1 Arquitectura de Despliegue</w:t>
      </w:r>
    </w:p>
    <w:p/>
    <w:p>
      <w:pPr>
        <w:ind w:left="720"/>
      </w:pPr>
      <w:r>
        <w:rPr>
          <w:rFonts w:ascii="Courier New" w:hAnsi="Courier New"/>
          <w:sz w:val="18"/>
        </w:rPr>
        <w:t>graph TB</w:t>
        <w:br/>
        <w:t xml:space="preserve">    subgraph "Internet"</w:t>
        <w:br/>
        <w:t xml:space="preserve">        A[Usuarios]</w:t>
        <w:br/>
        <w:t xml:space="preserve">        B[CDN]</w:t>
        <w:br/>
        <w:t xml:space="preserve">    end</w:t>
        <w:br/>
        <w:t xml:space="preserve">    </w:t>
        <w:br/>
        <w:t xml:space="preserve">    subgraph "Frontend Hosting"</w:t>
        <w:br/>
        <w:t xml:space="preserve">        C[Vercel/Netlify]</w:t>
        <w:br/>
        <w:t xml:space="preserve">        D[Static Files]</w:t>
        <w:br/>
        <w:t xml:space="preserve">        E[Build Process]</w:t>
        <w:br/>
        <w:t xml:space="preserve">    end</w:t>
        <w:br/>
        <w:t xml:space="preserve">    </w:t>
        <w:br/>
        <w:t xml:space="preserve">    subgraph "Backend Hosting"</w:t>
        <w:br/>
        <w:t xml:space="preserve">        F[Railway/Render]</w:t>
        <w:br/>
        <w:t xml:space="preserve">        G[Node.js App]</w:t>
        <w:br/>
        <w:t xml:space="preserve">        H[PM2 Process Manager]</w:t>
        <w:br/>
        <w:t xml:space="preserve">    end</w:t>
        <w:br/>
        <w:t xml:space="preserve">    </w:t>
        <w:br/>
        <w:t xml:space="preserve">    subgraph "Database Hosting"</w:t>
        <w:br/>
        <w:t xml:space="preserve">        I[Neon/Supabase]</w:t>
        <w:br/>
        <w:t xml:space="preserve">        J[PostgreSQL]</w:t>
        <w:br/>
        <w:t xml:space="preserve">        K[Connection Pool]</w:t>
        <w:br/>
        <w:t xml:space="preserve">    end</w:t>
        <w:br/>
        <w:t xml:space="preserve">    </w:t>
        <w:br/>
        <w:t xml:space="preserve">    subgraph "External Services"</w:t>
        <w:br/>
        <w:t xml:space="preserve">        L[Email Service]</w:t>
        <w:br/>
        <w:t xml:space="preserve">        M[File Storage]</w:t>
        <w:br/>
        <w:t xml:space="preserve">        N[Monitoring]</w:t>
        <w:br/>
        <w:t xml:space="preserve">    end</w:t>
        <w:br/>
        <w:t xml:space="preserve">    </w:t>
        <w:br/>
        <w:t xml:space="preserve">    A --&gt; B</w:t>
        <w:br/>
        <w:t xml:space="preserve">    B --&gt; C</w:t>
        <w:br/>
        <w:t xml:space="preserve">    C --&gt; D</w:t>
        <w:br/>
        <w:t xml:space="preserve">    C --&gt; E</w:t>
        <w:br/>
        <w:t xml:space="preserve">    </w:t>
        <w:br/>
        <w:t xml:space="preserve">    A --&gt; F</w:t>
        <w:br/>
        <w:t xml:space="preserve">    F --&gt; G</w:t>
        <w:br/>
        <w:t xml:space="preserve">    G --&gt; H</w:t>
        <w:br/>
        <w:t xml:space="preserve">    </w:t>
        <w:br/>
        <w:t xml:space="preserve">    G --&gt; I</w:t>
        <w:br/>
        <w:t xml:space="preserve">    I --&gt; J</w:t>
        <w:br/>
        <w:t xml:space="preserve">    J --&gt; K</w:t>
        <w:br/>
        <w:t xml:space="preserve">    </w:t>
        <w:br/>
        <w:t xml:space="preserve">    G --&gt; L</w:t>
        <w:br/>
        <w:t xml:space="preserve">    G --&gt; M</w:t>
        <w:br/>
        <w:t xml:space="preserve">    G --&gt; N</w:t>
      </w:r>
    </w:p>
    <w:p/>
    <w:p>
      <w:pPr>
        <w:pStyle w:val="Heading3"/>
      </w:pPr>
      <w:r>
        <w:t>6.2 Configuración de Ambientes</w:t>
      </w:r>
    </w:p>
    <w:p/>
    <w:p>
      <w:pPr>
        <w:ind w:left="720"/>
      </w:pPr>
      <w:r>
        <w:rPr>
          <w:rFonts w:ascii="Courier New" w:hAnsi="Courier New"/>
          <w:sz w:val="18"/>
        </w:rPr>
        <w:t>graph LR</w:t>
        <w:br/>
        <w:t xml:space="preserve">    subgraph "Development"</w:t>
        <w:br/>
        <w:t xml:space="preserve">        A[Local Frontend :5173]</w:t>
        <w:br/>
        <w:t xml:space="preserve">        B[Local Backend :3000]</w:t>
        <w:br/>
        <w:t xml:space="preserve">        C[Local PostgreSQL :5432]</w:t>
        <w:br/>
        <w:t xml:space="preserve">    end</w:t>
        <w:br/>
        <w:t xml:space="preserve">    </w:t>
        <w:br/>
        <w:t xml:space="preserve">    subgraph "Staging"</w:t>
        <w:br/>
        <w:t xml:space="preserve">        D[Staging Frontend]</w:t>
        <w:br/>
        <w:t xml:space="preserve">        E[Staging Backend]</w:t>
        <w:br/>
        <w:t xml:space="preserve">        F[Staging Database]</w:t>
        <w:br/>
        <w:t xml:space="preserve">    end</w:t>
        <w:br/>
        <w:t xml:space="preserve">    </w:t>
        <w:br/>
        <w:t xml:space="preserve">    subgraph "Production"</w:t>
        <w:br/>
        <w:t xml:space="preserve">        G[Production Frontend]</w:t>
        <w:br/>
        <w:t xml:space="preserve">        H[Production Backend]</w:t>
        <w:br/>
        <w:t xml:space="preserve">        I[Production Database]</w:t>
        <w:br/>
        <w:t xml:space="preserve">    end</w:t>
        <w:br/>
        <w:t xml:space="preserve">    </w:t>
        <w:br/>
        <w:t xml:space="preserve">    A --&gt; B</w:t>
        <w:br/>
        <w:t xml:space="preserve">    B --&gt; C</w:t>
        <w:br/>
        <w:t xml:space="preserve">    </w:t>
        <w:br/>
        <w:t xml:space="preserve">    D --&gt; E</w:t>
        <w:br/>
        <w:t xml:space="preserve">    E --&gt; F</w:t>
        <w:br/>
        <w:t xml:space="preserve">    </w:t>
        <w:br/>
        <w:t xml:space="preserve">    G --&gt; H</w:t>
        <w:br/>
        <w:t xml:space="preserve">    H --&gt; I</w:t>
      </w:r>
    </w:p>
    <w:p/>
    <w:p>
      <w:r>
        <w:t>---</w:t>
      </w:r>
    </w:p>
    <w:p/>
    <w:p>
      <w:pPr>
        <w:pStyle w:val="Heading2"/>
      </w:pPr>
      <w:r>
        <w:t>7. Diagramas de Casos de Uso</w:t>
      </w:r>
    </w:p>
    <w:p/>
    <w:p>
      <w:pPr>
        <w:pStyle w:val="Heading3"/>
      </w:pPr>
      <w:r>
        <w:t>7.1 Casos de Uso por Rol</w:t>
      </w:r>
    </w:p>
    <w:p/>
    <w:p>
      <w:pPr>
        <w:ind w:left="720"/>
      </w:pPr>
      <w:r>
        <w:rPr>
          <w:rFonts w:ascii="Courier New" w:hAnsi="Courier New"/>
          <w:sz w:val="18"/>
        </w:rPr>
        <w:t>graph TB</w:t>
        <w:br/>
        <w:t xml:space="preserve">    subgraph "Administrador"</w:t>
        <w:br/>
        <w:t xml:space="preserve">        A1[Gestionar Usuarios]</w:t>
        <w:br/>
        <w:t xml:space="preserve">        A2[Gestionar Roles]</w:t>
        <w:br/>
        <w:t xml:space="preserve">        A3[Ver Reportes]</w:t>
        <w:br/>
        <w:t xml:space="preserve">        A4[Configurar Sistema]</w:t>
        <w:br/>
        <w:t xml:space="preserve">    end</w:t>
        <w:br/>
        <w:t xml:space="preserve">    </w:t>
        <w:br/>
        <w:t xml:space="preserve">    subgraph "Guardia"</w:t>
        <w:br/>
        <w:t xml:space="preserve">        B1[Registrar Ingreso]</w:t>
        <w:br/>
        <w:t xml:space="preserve">        B2[Registrar Salida]</w:t>
        <w:br/>
        <w:t xml:space="preserve">        B3[Buscar Vehículo]</w:t>
        <w:br/>
        <w:t xml:space="preserve">        B4[Control de Llaves]</w:t>
        <w:br/>
        <w:t xml:space="preserve">    end</w:t>
        <w:br/>
        <w:t xml:space="preserve">    </w:t>
        <w:br/>
        <w:t xml:space="preserve">    subgraph "Recepcionista"</w:t>
        <w:br/>
        <w:t xml:space="preserve">        C1[Crear Orden]</w:t>
        <w:br/>
        <w:t xml:space="preserve">        C2[Asignar Mecánico]</w:t>
        <w:br/>
        <w:t xml:space="preserve">        C3[Gestionar Ingresos]</w:t>
        <w:br/>
        <w:t xml:space="preserve">        C4[Ver Estado Órdenes]</w:t>
        <w:br/>
        <w:t xml:space="preserve">    end</w:t>
        <w:br/>
        <w:t xml:space="preserve">    </w:t>
        <w:br/>
        <w:t xml:space="preserve">    subgraph "Mecánico"</w:t>
        <w:br/>
        <w:t xml:space="preserve">        D1[Ver Mis Órdenes]</w:t>
        <w:br/>
        <w:t xml:space="preserve">        D2[Iniciar Trabajo]</w:t>
        <w:br/>
        <w:t xml:space="preserve">        D3[Pausar Trabajo]</w:t>
        <w:br/>
        <w:t xml:space="preserve">        D4[Solicitar Repuestos]</w:t>
        <w:br/>
        <w:t xml:space="preserve">        D5[Completar Trabajo]</w:t>
        <w:br/>
        <w:t xml:space="preserve">    end</w:t>
        <w:br/>
        <w:t xml:space="preserve">    </w:t>
        <w:br/>
        <w:t xml:space="preserve">    subgraph "Jefe de Taller"</w:t>
        <w:br/>
        <w:t xml:space="preserve">        E1[Supervisar Taller]</w:t>
        <w:br/>
        <w:t xml:space="preserve">        E2[Asignar Órdenes]</w:t>
        <w:br/>
        <w:t xml:space="preserve">        E3[Ver Rendimiento]</w:t>
        <w:br/>
        <w:t xml:space="preserve">        E4[Gestionar Recursos]</w:t>
        <w:br/>
        <w:t xml:space="preserve">    end</w:t>
        <w:br/>
        <w:t xml:space="preserve">    </w:t>
        <w:br/>
        <w:t xml:space="preserve">    subgraph "Encargado Inventario"</w:t>
        <w:br/>
        <w:t xml:space="preserve">        F1[Gestionar Stock]</w:t>
        <w:br/>
        <w:t xml:space="preserve">        F2[Entregar Repuestos]</w:t>
        <w:br/>
        <w:t xml:space="preserve">        F3[Ver Alertas]</w:t>
        <w:br/>
        <w:t xml:space="preserve">        F4[Ajustar Inventario]</w:t>
        <w:br/>
        <w:t xml:space="preserve">    end</w:t>
      </w:r>
    </w:p>
    <w:p/>
    <w:p>
      <w:pPr>
        <w:pStyle w:val="Heading3"/>
      </w:pPr>
      <w:r>
        <w:t>7.2 Flujo de Casos de Uso</w:t>
      </w:r>
    </w:p>
    <w:p/>
    <w:p>
      <w:pPr>
        <w:ind w:left="720"/>
      </w:pPr>
      <w:r>
        <w:rPr>
          <w:rFonts w:ascii="Courier New" w:hAnsi="Courier New"/>
          <w:sz w:val="18"/>
        </w:rPr>
        <w:t>graph TD</w:t>
        <w:br/>
        <w:t xml:space="preserve">    A[Usuario accede al sistema] --&gt; B{¿Autenticado?}</w:t>
        <w:br/>
        <w:t xml:space="preserve">    B --&gt;|No| C[Mostrar login]</w:t>
        <w:br/>
        <w:t xml:space="preserve">    B --&gt;|Sí| D[Verificar rol]</w:t>
        <w:br/>
        <w:t xml:space="preserve">    </w:t>
        <w:br/>
        <w:t xml:space="preserve">    C --&gt; E[Ingresar credenciales]</w:t>
        <w:br/>
        <w:t xml:space="preserve">    E --&gt; F[Validar credenciales]</w:t>
        <w:br/>
        <w:t xml:space="preserve">    F --&gt; G{¿Válidas?}</w:t>
        <w:br/>
        <w:t xml:space="preserve">    G --&gt;|No| C</w:t>
        <w:br/>
        <w:t xml:space="preserve">    G --&gt;|Sí| D</w:t>
        <w:br/>
        <w:t xml:space="preserve">    </w:t>
        <w:br/>
        <w:t xml:space="preserve">    D --&gt; H{¿Rol?}</w:t>
        <w:br/>
        <w:t xml:space="preserve">    H --&gt;|Admin| I[Dashboard Admin]</w:t>
        <w:br/>
        <w:t xml:space="preserve">    H --&gt;|Guardia| J[Dashboard Guardia]</w:t>
        <w:br/>
        <w:t xml:space="preserve">    H --&gt;|Recepcionista| K[Dashboard Recepcionista]</w:t>
        <w:br/>
        <w:t xml:space="preserve">    H --&gt;|Mecánico| L[Dashboard Mecánico]</w:t>
        <w:br/>
        <w:t xml:space="preserve">    H --&gt;|Jefe Taller| M[Dashboard Jefe Taller]</w:t>
        <w:br/>
        <w:t xml:space="preserve">    H --&gt;|Inventario| N[Dashboard Inventario]</w:t>
        <w:br/>
        <w:t xml:space="preserve">    </w:t>
        <w:br/>
        <w:t xml:space="preserve">    I --&gt; O[Gestionar sistema]</w:t>
        <w:br/>
        <w:t xml:space="preserve">    J --&gt; P[Control vehicular]</w:t>
        <w:br/>
        <w:t xml:space="preserve">    K --&gt; Q[Gestionar órdenes]</w:t>
        <w:br/>
        <w:t xml:space="preserve">    L --&gt; R[Trabajar en órdenes]</w:t>
        <w:br/>
        <w:t xml:space="preserve">    M --&gt; S[Supervisar taller]</w:t>
        <w:br/>
        <w:t xml:space="preserve">    N --&gt; T[Gestionar inventario]</w:t>
      </w:r>
    </w:p>
    <w:p/>
    <w:p>
      <w:r>
        <w:t>---</w:t>
      </w:r>
    </w:p>
    <w:p/>
    <w:p>
      <w:pPr>
        <w:pStyle w:val="Heading2"/>
      </w:pPr>
      <w:r>
        <w:t>8. Diagramas de Estado</w:t>
      </w:r>
    </w:p>
    <w:p/>
    <w:p>
      <w:pPr>
        <w:pStyle w:val="Heading3"/>
      </w:pPr>
      <w:r>
        <w:t>8.1 Estados de Órdenes de Trabajo</w:t>
      </w:r>
    </w:p>
    <w:p/>
    <w:p>
      <w:pPr>
        <w:ind w:left="720"/>
      </w:pPr>
      <w:r>
        <w:rPr>
          <w:rFonts w:ascii="Courier New" w:hAnsi="Courier New"/>
          <w:sz w:val="18"/>
        </w:rPr>
        <w:t>stateDiagram-v2</w:t>
        <w:br/>
        <w:t xml:space="preserve">    [*] --&gt; Pendiente : Crear orden</w:t>
        <w:br/>
        <w:t xml:space="preserve">    </w:t>
        <w:br/>
        <w:t xml:space="preserve">    Pendiente --&gt; Asignada : Asignar mecánico</w:t>
        <w:br/>
        <w:t xml:space="preserve">    Pendiente --&gt; Cancelada : Cancelar orden</w:t>
        <w:br/>
        <w:t xml:space="preserve">    </w:t>
        <w:br/>
        <w:t xml:space="preserve">    Asignada --&gt; EnProgreso : Iniciar trabajo</w:t>
        <w:br/>
        <w:t xml:space="preserve">    Asignada --&gt; Pendiente : Reasignar</w:t>
        <w:br/>
        <w:t xml:space="preserve">    </w:t>
        <w:br/>
        <w:t xml:space="preserve">    EnProgreso --&gt; Pausada : Pausar trabajo</w:t>
        <w:br/>
        <w:t xml:space="preserve">    EnProgreso --&gt; Completada : Completar trabajo</w:t>
        <w:br/>
        <w:t xml:space="preserve">    </w:t>
        <w:br/>
        <w:t xml:space="preserve">    Pausada --&gt; EnProgreso : Reanudar trabajo</w:t>
        <w:br/>
        <w:t xml:space="preserve">    Pausada --&gt; Completada : Completar trabajo</w:t>
        <w:br/>
        <w:t xml:space="preserve">    </w:t>
        <w:br/>
        <w:t xml:space="preserve">    Completada --&gt; [*] : Finalizar</w:t>
        <w:br/>
        <w:t xml:space="preserve">    </w:t>
        <w:br/>
        <w:t xml:space="preserve">    Cancelada --&gt; [*] : Finalizar</w:t>
      </w:r>
    </w:p>
    <w:p/>
    <w:p>
      <w:pPr>
        <w:pStyle w:val="Heading3"/>
      </w:pPr>
      <w:r>
        <w:t>8.2 Estados de Vehículos</w:t>
      </w:r>
    </w:p>
    <w:p/>
    <w:p>
      <w:pPr>
        <w:ind w:left="720"/>
      </w:pPr>
      <w:r>
        <w:rPr>
          <w:rFonts w:ascii="Courier New" w:hAnsi="Courier New"/>
          <w:sz w:val="18"/>
        </w:rPr>
        <w:t>stateDiagram-v2</w:t>
        <w:br/>
        <w:t xml:space="preserve">    [*] --&gt; Activo : Registrar vehículo</w:t>
        <w:br/>
        <w:t xml:space="preserve">    </w:t>
        <w:br/>
        <w:t xml:space="preserve">    Activo --&gt; EnMantenimiento : Ingresar a taller</w:t>
        <w:br/>
        <w:t xml:space="preserve">    Activo --&gt; Inactivo : Desactivar</w:t>
        <w:br/>
        <w:t xml:space="preserve">    </w:t>
        <w:br/>
        <w:t xml:space="preserve">    EnMantenimiento --&gt; Activo : Salir del taller</w:t>
        <w:br/>
        <w:t xml:space="preserve">    EnMantenimiento --&gt; Inactivo : Desactivar</w:t>
        <w:br/>
        <w:t xml:space="preserve">    </w:t>
        <w:br/>
        <w:t xml:space="preserve">    Inactivo --&gt; Activo : Reactivar</w:t>
        <w:br/>
        <w:t xml:space="preserve">    </w:t>
        <w:br/>
        <w:t xml:space="preserve">    Activo --&gt; [*] : Eliminar</w:t>
        <w:br/>
        <w:t xml:space="preserve">    Inactivo --&gt; [*] : Eliminar</w:t>
      </w:r>
    </w:p>
    <w:p/>
    <w:p>
      <w:r>
        <w:t>---</w:t>
      </w:r>
    </w:p>
    <w:p/>
    <w:p>
      <w:pPr>
        <w:pStyle w:val="Heading2"/>
      </w:pPr>
      <w:r>
        <w:t>9. Diagramas de Red</w:t>
      </w:r>
    </w:p>
    <w:p/>
    <w:p>
      <w:pPr>
        <w:pStyle w:val="Heading3"/>
      </w:pPr>
      <w:r>
        <w:t>9.1 Topología de Red</w:t>
      </w:r>
    </w:p>
    <w:p/>
    <w:p>
      <w:pPr>
        <w:ind w:left="720"/>
      </w:pPr>
      <w:r>
        <w:rPr>
          <w:rFonts w:ascii="Courier New" w:hAnsi="Courier New"/>
          <w:sz w:val="18"/>
        </w:rPr>
        <w:t>graph TB</w:t>
        <w:br/>
        <w:t xml:space="preserve">    subgraph "Internet"</w:t>
        <w:br/>
        <w:t xml:space="preserve">        A[Usuarios]</w:t>
        <w:br/>
        <w:t xml:space="preserve">        B[CDN]</w:t>
        <w:br/>
        <w:t xml:space="preserve">    end</w:t>
        <w:br/>
        <w:t xml:space="preserve">    </w:t>
        <w:br/>
        <w:t xml:space="preserve">    subgraph "Load Balancer"</w:t>
        <w:br/>
        <w:t xml:space="preserve">        C[Cloudflare]</w:t>
        <w:br/>
        <w:t xml:space="preserve">    end</w:t>
        <w:br/>
        <w:t xml:space="preserve">    </w:t>
        <w:br/>
        <w:t xml:space="preserve">    subgraph "Application Layer"</w:t>
        <w:br/>
        <w:t xml:space="preserve">        D[Frontend Server]</w:t>
        <w:br/>
        <w:t xml:space="preserve">        E[Backend Server 1]</w:t>
        <w:br/>
        <w:t xml:space="preserve">        F[Backend Server 2]</w:t>
        <w:br/>
        <w:t xml:space="preserve">    end</w:t>
        <w:br/>
        <w:t xml:space="preserve">    </w:t>
        <w:br/>
        <w:t xml:space="preserve">    subgraph "Database Layer"</w:t>
        <w:br/>
        <w:t xml:space="preserve">        G[Primary Database]</w:t>
        <w:br/>
        <w:t xml:space="preserve">        H[Replica Database]</w:t>
        <w:br/>
        <w:t xml:space="preserve">    end</w:t>
        <w:br/>
        <w:t xml:space="preserve">    </w:t>
        <w:br/>
        <w:t xml:space="preserve">    subgraph "Storage Layer"</w:t>
        <w:br/>
        <w:t xml:space="preserve">        I[File Storage]</w:t>
        <w:br/>
        <w:t xml:space="preserve">        J[Backup Storage]</w:t>
        <w:br/>
        <w:t xml:space="preserve">    end</w:t>
        <w:br/>
        <w:t xml:space="preserve">    </w:t>
        <w:br/>
        <w:t xml:space="preserve">    A --&gt; B</w:t>
        <w:br/>
        <w:t xml:space="preserve">    B --&gt; C</w:t>
        <w:br/>
        <w:t xml:space="preserve">    C --&gt; D</w:t>
        <w:br/>
        <w:t xml:space="preserve">    C --&gt; E</w:t>
        <w:br/>
        <w:t xml:space="preserve">    C --&gt; F</w:t>
        <w:br/>
        <w:t xml:space="preserve">    </w:t>
        <w:br/>
        <w:t xml:space="preserve">    E --&gt; G</w:t>
        <w:br/>
        <w:t xml:space="preserve">    F --&gt; G</w:t>
        <w:br/>
        <w:t xml:space="preserve">    G --&gt; H</w:t>
        <w:br/>
        <w:t xml:space="preserve">    </w:t>
        <w:br/>
        <w:t xml:space="preserve">    E --&gt; I</w:t>
        <w:br/>
        <w:t xml:space="preserve">    F --&gt; I</w:t>
        <w:br/>
        <w:t xml:space="preserve">    G --&gt; J</w:t>
      </w:r>
    </w:p>
    <w:p/>
    <w:p>
      <w:pPr>
        <w:pStyle w:val="Heading3"/>
      </w:pPr>
      <w:r>
        <w:t>9.2 Flujo de Datos en Red</w:t>
      </w:r>
    </w:p>
    <w:p/>
    <w:p>
      <w:pPr>
        <w:ind w:left="720"/>
      </w:pPr>
      <w:r>
        <w:rPr>
          <w:rFonts w:ascii="Courier New" w:hAnsi="Courier New"/>
          <w:sz w:val="18"/>
        </w:rPr>
        <w:t>sequenceDiagram</w:t>
        <w:br/>
        <w:t xml:space="preserve">    participant U as Usuario</w:t>
        <w:br/>
        <w:t xml:space="preserve">    participant CDN as CDN</w:t>
        <w:br/>
        <w:t xml:space="preserve">    participant LB as Load Balancer</w:t>
        <w:br/>
        <w:t xml:space="preserve">    participant F as Frontend</w:t>
        <w:br/>
        <w:t xml:space="preserve">    participant B as Backend</w:t>
        <w:br/>
        <w:t xml:space="preserve">    participant DB as Database</w:t>
        <w:br/>
        <w:t xml:space="preserve">    </w:t>
        <w:br/>
        <w:t xml:space="preserve">    U-&gt;&gt;CDN: Request</w:t>
        <w:br/>
        <w:t xml:space="preserve">    CDN-&gt;&gt;LB: Forward request</w:t>
        <w:br/>
        <w:t xml:space="preserve">    LB-&gt;&gt;F: Route to frontend</w:t>
        <w:br/>
        <w:t xml:space="preserve">    F-&gt;&gt;B: API call</w:t>
        <w:br/>
        <w:t xml:space="preserve">    B-&gt;&gt;DB: Query</w:t>
        <w:br/>
        <w:t xml:space="preserve">    DB--&gt;&gt;B: Response</w:t>
        <w:br/>
        <w:t xml:space="preserve">    B--&gt;&gt;F: API response</w:t>
        <w:br/>
        <w:t xml:space="preserve">    F--&gt;&gt;LB: Frontend response</w:t>
        <w:br/>
        <w:t xml:space="preserve">    LB--&gt;&gt;CDN: Forward response</w:t>
        <w:br/>
        <w:t xml:space="preserve">    CDN--&gt;&gt;U: Final response</w:t>
      </w:r>
    </w:p>
    <w:p/>
    <w:p>
      <w:r>
        <w:t>---</w:t>
      </w:r>
    </w:p>
    <w:p/>
    <w:p>
      <w:pPr>
        <w:pStyle w:val="Heading2"/>
      </w:pPr>
      <w:r>
        <w:t>10. Diagramas de Performance</w:t>
      </w:r>
    </w:p>
    <w:p/>
    <w:p>
      <w:pPr>
        <w:pStyle w:val="Heading3"/>
      </w:pPr>
      <w:r>
        <w:t>10.1 Métricas de Performance</w:t>
      </w:r>
    </w:p>
    <w:p/>
    <w:p>
      <w:pPr>
        <w:ind w:left="720"/>
      </w:pPr>
      <w:r>
        <w:rPr>
          <w:rFonts w:ascii="Courier New" w:hAnsi="Courier New"/>
          <w:sz w:val="18"/>
        </w:rPr>
        <w:t>graph TB</w:t>
        <w:br/>
        <w:t xml:space="preserve">    subgraph "Frontend Metrics"</w:t>
        <w:br/>
        <w:t xml:space="preserve">        A[First Contentful Paint &lt; 1s]</w:t>
        <w:br/>
        <w:t xml:space="preserve">        B[Largest Contentful Paint &lt; 2s]</w:t>
        <w:br/>
        <w:t xml:space="preserve">        C[Cumulative Layout Shift &lt; 0.1]</w:t>
        <w:br/>
        <w:t xml:space="preserve">        D[First Input Delay &lt; 100ms]</w:t>
        <w:br/>
        <w:t xml:space="preserve">    end</w:t>
        <w:br/>
        <w:t xml:space="preserve">    </w:t>
        <w:br/>
        <w:t xml:space="preserve">    subgraph "Backend Metrics"</w:t>
        <w:br/>
        <w:t xml:space="preserve">        E[Response Time &lt; 200ms]</w:t>
        <w:br/>
        <w:t xml:space="preserve">        F[Throughput &gt; 1000 req/s]</w:t>
        <w:br/>
        <w:t xml:space="preserve">        G[Error Rate &lt; 1%]</w:t>
        <w:br/>
        <w:t xml:space="preserve">        H[Uptime &gt; 99.5%]</w:t>
        <w:br/>
        <w:t xml:space="preserve">    end</w:t>
        <w:br/>
        <w:t xml:space="preserve">    </w:t>
        <w:br/>
        <w:t xml:space="preserve">    subgraph "Database Metrics"</w:t>
        <w:br/>
        <w:t xml:space="preserve">        I[Query Time &lt; 50ms]</w:t>
        <w:br/>
        <w:t xml:space="preserve">        J[Connection Pool &gt; 20]</w:t>
        <w:br/>
        <w:t xml:space="preserve">        K[Index Usage &gt; 95%]</w:t>
        <w:br/>
        <w:t xml:space="preserve">        L[Cache Hit Rate &gt; 80%]</w:t>
        <w:br/>
        <w:t xml:space="preserve">    end</w:t>
      </w:r>
    </w:p>
    <w:p/>
    <w:p>
      <w:pPr>
        <w:pStyle w:val="Heading3"/>
      </w:pPr>
      <w:r>
        <w:t>10.2 Optimizaciones Implementadas</w:t>
      </w:r>
    </w:p>
    <w:p/>
    <w:p>
      <w:pPr>
        <w:ind w:left="720"/>
      </w:pPr>
      <w:r>
        <w:rPr>
          <w:rFonts w:ascii="Courier New" w:hAnsi="Courier New"/>
          <w:sz w:val="18"/>
        </w:rPr>
        <w:t>graph TB</w:t>
        <w:br/>
        <w:t xml:space="preserve">    subgraph "Frontend Optimizations"</w:t>
        <w:br/>
        <w:t xml:space="preserve">        A[Code Splitting]</w:t>
        <w:br/>
        <w:t xml:space="preserve">        B[Lazy Loading]</w:t>
        <w:br/>
        <w:t xml:space="preserve">        C[Image Optimization]</w:t>
        <w:br/>
        <w:t xml:space="preserve">        D[Bundle Compression]</w:t>
        <w:br/>
        <w:t xml:space="preserve">    end</w:t>
        <w:br/>
        <w:t xml:space="preserve">    </w:t>
        <w:br/>
        <w:t xml:space="preserve">    subgraph "Backend Optimizations"</w:t>
        <w:br/>
        <w:t xml:space="preserve">        E[Database Indexing]</w:t>
        <w:br/>
        <w:t xml:space="preserve">        F[Query Optimization]</w:t>
        <w:br/>
        <w:t xml:space="preserve">        G[Response Caching]</w:t>
        <w:br/>
        <w:t xml:space="preserve">        H[Connection Pooling]</w:t>
        <w:br/>
        <w:t xml:space="preserve">    end</w:t>
        <w:br/>
        <w:t xml:space="preserve">    </w:t>
        <w:br/>
        <w:t xml:space="preserve">    subgraph "Database Optimizations"</w:t>
        <w:br/>
        <w:t xml:space="preserve">        I[Index Strategy]</w:t>
        <w:br/>
        <w:t xml:space="preserve">        J[Query Analysis]</w:t>
        <w:br/>
        <w:t xml:space="preserve">        K[Partitioning]</w:t>
        <w:br/>
        <w:t xml:space="preserve">        L[Replication]</w:t>
        <w:br/>
        <w:t xml:space="preserve">    end</w:t>
      </w:r>
    </w:p>
    <w:p/>
    <w:p>
      <w:r>
        <w:t>---</w:t>
      </w:r>
    </w:p>
    <w:p/>
    <w:p>
      <w:r/>
      <w:r>
        <w:rPr>
          <w:b/>
        </w:rPr>
        <w:t>Última actualización:</w:t>
      </w:r>
      <w:r>
        <w:t xml:space="preserve"> Octubre 15, 2024</w:t>
      </w:r>
    </w:p>
    <w:p>
      <w:r/>
      <w:r>
        <w:rPr>
          <w:b/>
        </w:rPr>
        <w:t>Versión:</w:t>
      </w:r>
      <w:r>
        <w:t xml:space="preserve"> 1.0.0</w:t>
      </w:r>
    </w:p>
    <w:p>
      <w:r/>
      <w:r>
        <w:rPr>
          <w:b/>
        </w:rPr>
        <w:t>Mantenido por:</w:t>
      </w:r>
      <w:r>
        <w:t xml:space="preserve"> Joaquín Marín &amp; Benjamin Vilches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