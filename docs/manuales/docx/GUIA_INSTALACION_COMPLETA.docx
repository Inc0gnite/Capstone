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🚀 Guía de Instalación y Configuración Completa - PepsiCo Fleet Management</w:t>
      </w:r>
    </w:p>
    <w:p/>
    <w:p>
      <w:r/>
      <w:r>
        <w:rPr>
          <w:b/>
        </w:rPr>
        <w:t>Proyecto:</w:t>
      </w:r>
      <w:r>
        <w:t xml:space="preserve"> PepsiCo Fleet Management System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Fecha:</w:t>
      </w:r>
      <w:r>
        <w:t xml:space="preserve"> Octubre 15, 2024</w:t>
      </w:r>
    </w:p>
    <w:p>
      <w:r/>
      <w:r>
        <w:rPr>
          <w:b/>
        </w:rPr>
        <w:t>Equipo:</w:t>
      </w:r>
      <w:r>
        <w:t xml:space="preserve"> Joaquín Marín &amp; Benjamin Vilches</w:t>
      </w:r>
    </w:p>
    <w:p/>
    <w:p>
      <w:r>
        <w:t>---</w:t>
      </w:r>
    </w:p>
    <w:p/>
    <w:p>
      <w:pPr>
        <w:pStyle w:val="Heading2"/>
      </w:pPr>
      <w:r>
        <w:t>📋 Índice</w:t>
      </w:r>
    </w:p>
    <w:p/>
    <w:p>
      <w:pPr>
        <w:pStyle w:val="ListNumber"/>
      </w:pPr>
      <w:r>
        <w:t>[Requisitos del Sistema](#requisitos-del-sistema)</w:t>
      </w:r>
    </w:p>
    <w:p>
      <w:pPr>
        <w:pStyle w:val="ListNumber"/>
      </w:pPr>
      <w:r>
        <w:t>[Instalación en Windows](#instalación-en-windows)</w:t>
      </w:r>
    </w:p>
    <w:p>
      <w:pPr>
        <w:pStyle w:val="ListNumber"/>
      </w:pPr>
      <w:r>
        <w:t>[Instalación en macOS](#instalación-en-macos)</w:t>
      </w:r>
    </w:p>
    <w:p>
      <w:pPr>
        <w:pStyle w:val="ListNumber"/>
      </w:pPr>
      <w:r>
        <w:t>[Instalación en Linux](#instalación-en-linux)</w:t>
      </w:r>
    </w:p>
    <w:p>
      <w:pPr>
        <w:pStyle w:val="ListNumber"/>
      </w:pPr>
      <w:r>
        <w:t>[Configuración de Base de Datos](#configuración-de-base-de-datos)</w:t>
      </w:r>
    </w:p>
    <w:p>
      <w:pPr>
        <w:pStyle w:val="ListNumber"/>
      </w:pPr>
      <w:r>
        <w:t>[Configuración de Variables de Entorno](#configuración-de-variables-de-entorno)</w:t>
      </w:r>
    </w:p>
    <w:p>
      <w:pPr>
        <w:pStyle w:val="ListNumber"/>
      </w:pPr>
      <w:r>
        <w:t>[Configuración de Desarrollo](#configuración-de-desarrollo)</w:t>
      </w:r>
    </w:p>
    <w:p>
      <w:pPr>
        <w:pStyle w:val="ListNumber"/>
      </w:pPr>
      <w:r>
        <w:t>[Configuración de Producción](#configuración-de-producción)</w:t>
      </w:r>
    </w:p>
    <w:p>
      <w:pPr>
        <w:pStyle w:val="ListNumber"/>
      </w:pPr>
      <w:r>
        <w:t>[Troubleshooting](#troubleshooting)</w:t>
      </w:r>
    </w:p>
    <w:p>
      <w:pPr>
        <w:pStyle w:val="ListNumber"/>
      </w:pPr>
      <w:r>
        <w:t>[Verificación de Instalación](#verificación-de-instalación)</w:t>
      </w:r>
    </w:p>
    <w:p/>
    <w:p>
      <w:r>
        <w:t>---</w:t>
      </w:r>
    </w:p>
    <w:p/>
    <w:p>
      <w:pPr>
        <w:pStyle w:val="Heading2"/>
      </w:pPr>
      <w:r>
        <w:t>1. Requisitos del Sistema</w:t>
      </w:r>
    </w:p>
    <w:p/>
    <w:p>
      <w:pPr>
        <w:pStyle w:val="Heading3"/>
      </w:pPr>
      <w:r>
        <w:t>1.1 Requisitos Mínimos</w:t>
      </w:r>
    </w:p>
    <w:p/>
    <w:p>
      <w:pPr>
        <w:pStyle w:val="Heading4"/>
      </w:pPr>
      <w:r>
        <w:t>Hardware</w:t>
      </w:r>
    </w:p>
    <w:p>
      <w:pPr>
        <w:pStyle w:val="ListBullet"/>
      </w:pPr>
      <w:r>
        <w:t>**CPU:** 2 cores, 2.0 GHz</w:t>
      </w:r>
    </w:p>
    <w:p>
      <w:pPr>
        <w:pStyle w:val="ListBullet"/>
      </w:pPr>
      <w:r>
        <w:t>**RAM:** 4 GB mínimo, 8 GB recomendado</w:t>
      </w:r>
    </w:p>
    <w:p>
      <w:pPr>
        <w:pStyle w:val="ListBullet"/>
      </w:pPr>
      <w:r>
        <w:t>**Disco:** 10 GB de espacio libre</w:t>
      </w:r>
    </w:p>
    <w:p>
      <w:pPr>
        <w:pStyle w:val="ListBullet"/>
      </w:pPr>
      <w:r>
        <w:t>**Red:** Conexión a internet para dependencias</w:t>
      </w:r>
    </w:p>
    <w:p/>
    <w:p>
      <w:pPr>
        <w:pStyle w:val="Heading4"/>
      </w:pPr>
      <w:r>
        <w:t>Software</w:t>
      </w:r>
    </w:p>
    <w:p>
      <w:pPr>
        <w:pStyle w:val="ListBullet"/>
      </w:pPr>
      <w:r>
        <w:t>**Node.js:** 20.0.0 o superior</w:t>
      </w:r>
    </w:p>
    <w:p>
      <w:pPr>
        <w:pStyle w:val="ListBullet"/>
      </w:pPr>
      <w:r>
        <w:t>**npm:** 10.0.0 o superior</w:t>
      </w:r>
    </w:p>
    <w:p>
      <w:pPr>
        <w:pStyle w:val="ListBullet"/>
      </w:pPr>
      <w:r>
        <w:t>**Git:** 2.40.0 o superior</w:t>
      </w:r>
    </w:p>
    <w:p>
      <w:pPr>
        <w:pStyle w:val="ListBullet"/>
      </w:pPr>
      <w:r>
        <w:t>**PostgreSQL:** 15.0 o superior (opcional, se puede usar Neon/Supabase)</w:t>
      </w:r>
    </w:p>
    <w:p/>
    <w:p>
      <w:pPr>
        <w:pStyle w:val="Heading3"/>
      </w:pPr>
      <w:r>
        <w:t>1.2 Requisitos Recomendados</w:t>
      </w:r>
    </w:p>
    <w:p/>
    <w:p>
      <w:pPr>
        <w:pStyle w:val="Heading4"/>
      </w:pPr>
      <w:r>
        <w:t>Hardware</w:t>
      </w:r>
    </w:p>
    <w:p>
      <w:pPr>
        <w:pStyle w:val="ListBullet"/>
      </w:pPr>
      <w:r>
        <w:t>**CPU:** 4 cores, 3.0 GHz</w:t>
      </w:r>
    </w:p>
    <w:p>
      <w:pPr>
        <w:pStyle w:val="ListBullet"/>
      </w:pPr>
      <w:r>
        <w:t>**RAM:** 16 GB</w:t>
      </w:r>
    </w:p>
    <w:p>
      <w:pPr>
        <w:pStyle w:val="ListBullet"/>
      </w:pPr>
      <w:r>
        <w:t>**Disco:** 50 GB SSD</w:t>
      </w:r>
    </w:p>
    <w:p>
      <w:pPr>
        <w:pStyle w:val="ListBullet"/>
      </w:pPr>
      <w:r>
        <w:t>**Red:** Conexión estable a internet</w:t>
      </w:r>
    </w:p>
    <w:p/>
    <w:p>
      <w:pPr>
        <w:pStyle w:val="Heading4"/>
      </w:pPr>
      <w:r>
        <w:t>Software</w:t>
      </w:r>
    </w:p>
    <w:p>
      <w:pPr>
        <w:pStyle w:val="ListBullet"/>
      </w:pPr>
      <w:r>
        <w:t>**Node.js:** 20.18.0 LTS</w:t>
      </w:r>
    </w:p>
    <w:p>
      <w:pPr>
        <w:pStyle w:val="ListBullet"/>
      </w:pPr>
      <w:r>
        <w:t>**npm:** 10.2.0</w:t>
      </w:r>
    </w:p>
    <w:p>
      <w:pPr>
        <w:pStyle w:val="ListBullet"/>
      </w:pPr>
      <w:r>
        <w:t>**Git:** 2.42.0</w:t>
      </w:r>
    </w:p>
    <w:p>
      <w:pPr>
        <w:pStyle w:val="ListBullet"/>
      </w:pPr>
      <w:r>
        <w:t>**PostgreSQL:** 15.4</w:t>
      </w:r>
    </w:p>
    <w:p>
      <w:pPr>
        <w:pStyle w:val="ListBullet"/>
      </w:pPr>
      <w:r>
        <w:t>**VS Code:** Última versión</w:t>
      </w:r>
    </w:p>
    <w:p>
      <w:pPr>
        <w:pStyle w:val="ListBullet"/>
      </w:pPr>
      <w:r>
        <w:t>**Docker:** 24.0.0 (opcional)</w:t>
      </w:r>
    </w:p>
    <w:p/>
    <w:p>
      <w:r>
        <w:t>---</w:t>
      </w:r>
    </w:p>
    <w:p/>
    <w:p>
      <w:pPr>
        <w:pStyle w:val="Heading2"/>
      </w:pPr>
      <w:r>
        <w:t>2. Instalación en Windows</w:t>
      </w:r>
    </w:p>
    <w:p/>
    <w:p>
      <w:pPr>
        <w:pStyle w:val="Heading3"/>
      </w:pPr>
      <w:r>
        <w:t>2.1 Instalar Node.js</w:t>
      </w:r>
    </w:p>
    <w:p/>
    <w:p>
      <w:pPr>
        <w:pStyle w:val="Heading4"/>
      </w:pPr>
      <w:r>
        <w:t>Opción 1: Descarga Directa</w:t>
      </w:r>
    </w:p>
    <w:p>
      <w:pPr>
        <w:pStyle w:val="ListNumber"/>
      </w:pPr>
      <w:r>
        <w:t>Ir a [nodejs.org](https://nodejs.org)</w:t>
      </w:r>
    </w:p>
    <w:p>
      <w:pPr>
        <w:pStyle w:val="ListNumber"/>
      </w:pPr>
      <w:r>
        <w:t>Descargar la versión LTS (20.18.0)</w:t>
      </w:r>
    </w:p>
    <w:p>
      <w:pPr>
        <w:pStyle w:val="ListNumber"/>
      </w:pPr>
      <w:r>
        <w:t>Ejecutar el instalador</w:t>
      </w:r>
    </w:p>
    <w:p>
      <w:pPr>
        <w:pStyle w:val="ListNumber"/>
      </w:pPr>
      <w:r>
        <w:t>Seguir las instrucciones del wizard</w:t>
      </w:r>
    </w:p>
    <w:p>
      <w:pPr>
        <w:pStyle w:val="ListNumber"/>
      </w:pPr>
      <w:r>
        <w:t>Verificar instalación:</w:t>
      </w:r>
    </w:p>
    <w:p>
      <w:pPr>
        <w:ind w:left="720"/>
      </w:pPr>
      <w:r>
        <w:rPr>
          <w:rFonts w:ascii="Courier New" w:hAnsi="Courier New"/>
          <w:sz w:val="18"/>
        </w:rPr>
        <w:t>node --version</w:t>
        <w:br/>
        <w:t>npm --version</w:t>
      </w:r>
    </w:p>
    <w:p/>
    <w:p>
      <w:pPr>
        <w:pStyle w:val="Heading4"/>
      </w:pPr>
      <w:r>
        <w:t>Opción 2: Usando Chocolatey</w:t>
      </w:r>
    </w:p>
    <w:p>
      <w:pPr>
        <w:ind w:left="720"/>
      </w:pPr>
      <w:r>
        <w:rPr>
          <w:rFonts w:ascii="Courier New" w:hAnsi="Courier New"/>
          <w:sz w:val="18"/>
        </w:rPr>
        <w:t># Instalar Chocolatey (si no está instalado)</w:t>
        <w:br/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  <w:br/>
        <w:br/>
        <w:t># Instalar Node.js</w:t>
        <w:br/>
        <w:t>choco install nodejs</w:t>
        <w:br/>
        <w:br/>
        <w:t># Verificar instalación</w:t>
        <w:br/>
        <w:t>node --version</w:t>
        <w:br/>
        <w:t>npm --version</w:t>
      </w:r>
    </w:p>
    <w:p/>
    <w:p>
      <w:pPr>
        <w:pStyle w:val="Heading4"/>
      </w:pPr>
      <w:r>
        <w:t>Opción 3: Usando winget</w:t>
      </w:r>
    </w:p>
    <w:p>
      <w:pPr>
        <w:ind w:left="720"/>
      </w:pPr>
      <w:r>
        <w:rPr>
          <w:rFonts w:ascii="Courier New" w:hAnsi="Courier New"/>
          <w:sz w:val="18"/>
        </w:rPr>
        <w:t># Instalar Node.js</w:t>
        <w:br/>
        <w:t>winget install OpenJS.NodeJS</w:t>
        <w:br/>
        <w:br/>
        <w:t># Verificar instalación</w:t>
        <w:br/>
        <w:t>node --version</w:t>
        <w:br/>
        <w:t>npm --version</w:t>
      </w:r>
    </w:p>
    <w:p/>
    <w:p>
      <w:pPr>
        <w:pStyle w:val="Heading3"/>
      </w:pPr>
      <w:r>
        <w:t>2.2 Instalar Git</w:t>
      </w:r>
    </w:p>
    <w:p/>
    <w:p>
      <w:pPr>
        <w:pStyle w:val="Heading4"/>
      </w:pPr>
      <w:r>
        <w:t>Opción 1: Descarga Directa</w:t>
      </w:r>
    </w:p>
    <w:p>
      <w:pPr>
        <w:pStyle w:val="ListNumber"/>
      </w:pPr>
      <w:r>
        <w:t>Ir a [git-scm.com](https://git-scm.com)</w:t>
      </w:r>
    </w:p>
    <w:p>
      <w:pPr>
        <w:pStyle w:val="ListNumber"/>
      </w:pPr>
      <w:r>
        <w:t>Descargar Git para Windows</w:t>
      </w:r>
    </w:p>
    <w:p>
      <w:pPr>
        <w:pStyle w:val="ListNumber"/>
      </w:pPr>
      <w:r>
        <w:t>Ejecutar el instalador</w:t>
      </w:r>
    </w:p>
    <w:p>
      <w:pPr>
        <w:pStyle w:val="ListNumber"/>
      </w:pPr>
      <w:r>
        <w:t>Configurar Git:</w:t>
      </w:r>
    </w:p>
    <w:p>
      <w:pPr>
        <w:ind w:left="720"/>
      </w:pPr>
      <w:r>
        <w:rPr>
          <w:rFonts w:ascii="Courier New" w:hAnsi="Courier New"/>
          <w:sz w:val="18"/>
        </w:rPr>
        <w:t>git config --global user.name "Tu Nombre"</w:t>
        <w:br/>
        <w:t>git config --global user.email "tu.email@ejemplo.com"</w:t>
      </w:r>
    </w:p>
    <w:p/>
    <w:p>
      <w:pPr>
        <w:pStyle w:val="Heading4"/>
      </w:pPr>
      <w:r>
        <w:t>Opción 2: Usando Chocolatey</w:t>
      </w:r>
    </w:p>
    <w:p>
      <w:pPr>
        <w:ind w:left="720"/>
      </w:pPr>
      <w:r>
        <w:rPr>
          <w:rFonts w:ascii="Courier New" w:hAnsi="Courier New"/>
          <w:sz w:val="18"/>
        </w:rPr>
        <w:t>choco install git</w:t>
      </w:r>
    </w:p>
    <w:p/>
    <w:p>
      <w:pPr>
        <w:pStyle w:val="Heading3"/>
      </w:pPr>
      <w:r>
        <w:t>2.3 Instalar PostgreSQL (Opcional)</w:t>
      </w:r>
    </w:p>
    <w:p/>
    <w:p>
      <w:pPr>
        <w:pStyle w:val="Heading4"/>
      </w:pPr>
      <w:r>
        <w:t>Opción 1: Descarga Directa</w:t>
      </w:r>
    </w:p>
    <w:p>
      <w:pPr>
        <w:pStyle w:val="ListNumber"/>
      </w:pPr>
      <w:r>
        <w:t>Ir a [postgresql.org](https://www.postgresql.org/download/windows/)</w:t>
      </w:r>
    </w:p>
    <w:p>
      <w:pPr>
        <w:pStyle w:val="ListNumber"/>
      </w:pPr>
      <w:r>
        <w:t>Descargar PostgreSQL 15</w:t>
      </w:r>
    </w:p>
    <w:p>
      <w:pPr>
        <w:pStyle w:val="ListNumber"/>
      </w:pPr>
      <w:r>
        <w:t>Ejecutar el instalador</w:t>
      </w:r>
    </w:p>
    <w:p>
      <w:pPr>
        <w:pStyle w:val="ListNumber"/>
      </w:pPr>
      <w:r>
        <w:t>Configurar contraseña del usuario postgres</w:t>
      </w:r>
    </w:p>
    <w:p>
      <w:pPr>
        <w:pStyle w:val="ListNumber"/>
      </w:pPr>
      <w:r>
        <w:t>Verificar instalación:</w:t>
      </w:r>
    </w:p>
    <w:p>
      <w:pPr>
        <w:ind w:left="720"/>
      </w:pPr>
      <w:r>
        <w:rPr>
          <w:rFonts w:ascii="Courier New" w:hAnsi="Courier New"/>
          <w:sz w:val="18"/>
        </w:rPr>
        <w:t>psql --version</w:t>
      </w:r>
    </w:p>
    <w:p/>
    <w:p>
      <w:pPr>
        <w:pStyle w:val="Heading4"/>
      </w:pPr>
      <w:r>
        <w:t>Opción 2: Usando Chocolatey</w:t>
      </w:r>
    </w:p>
    <w:p>
      <w:pPr>
        <w:ind w:left="720"/>
      </w:pPr>
      <w:r>
        <w:rPr>
          <w:rFonts w:ascii="Courier New" w:hAnsi="Courier New"/>
          <w:sz w:val="18"/>
        </w:rPr>
        <w:t>choco install postgresql15</w:t>
      </w:r>
    </w:p>
    <w:p/>
    <w:p>
      <w:pPr>
        <w:pStyle w:val="Heading3"/>
      </w:pPr>
      <w:r>
        <w:t>2.4 Instalar VS Code</w:t>
      </w:r>
    </w:p>
    <w:p/>
    <w:p>
      <w:pPr>
        <w:pStyle w:val="Heading4"/>
      </w:pPr>
      <w:r>
        <w:t>Opción 1: Descarga Directa</w:t>
      </w:r>
    </w:p>
    <w:p>
      <w:pPr>
        <w:pStyle w:val="ListNumber"/>
      </w:pPr>
      <w:r>
        <w:t>Ir a [code.visualstudio.com](https://code.visualstudio.com)</w:t>
      </w:r>
    </w:p>
    <w:p>
      <w:pPr>
        <w:pStyle w:val="ListNumber"/>
      </w:pPr>
      <w:r>
        <w:t>Descargar VS Code</w:t>
      </w:r>
    </w:p>
    <w:p>
      <w:pPr>
        <w:pStyle w:val="ListNumber"/>
      </w:pPr>
      <w:r>
        <w:t>Ejecutar el instalador</w:t>
      </w:r>
    </w:p>
    <w:p/>
    <w:p>
      <w:pPr>
        <w:pStyle w:val="Heading4"/>
      </w:pPr>
      <w:r>
        <w:t>Opción 2: Usando winget</w:t>
      </w:r>
    </w:p>
    <w:p>
      <w:pPr>
        <w:ind w:left="720"/>
      </w:pPr>
      <w:r>
        <w:rPr>
          <w:rFonts w:ascii="Courier New" w:hAnsi="Courier New"/>
          <w:sz w:val="18"/>
        </w:rPr>
        <w:t>winget install Microsoft.VisualStudioCode</w:t>
      </w:r>
    </w:p>
    <w:p/>
    <w:p>
      <w:pPr>
        <w:pStyle w:val="Heading3"/>
      </w:pPr>
      <w:r>
        <w:t>2.5 Extensiones Recomendadas para VS Code</w:t>
      </w:r>
    </w:p>
    <w:p/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"recommendations": [</w:t>
        <w:br/>
        <w:t xml:space="preserve">    "ms-vscode.vscode-typescript-next",</w:t>
        <w:br/>
        <w:t xml:space="preserve">    "bradlc.vscode-tailwindcss",</w:t>
        <w:br/>
        <w:t xml:space="preserve">    "esbenp.prettier-vscode",</w:t>
        <w:br/>
        <w:t xml:space="preserve">    "ms-vscode.vscode-eslint",</w:t>
        <w:br/>
        <w:t xml:space="preserve">    "prisma.prisma",</w:t>
        <w:br/>
        <w:t xml:space="preserve">    "ms-vscode.vscode-json",</w:t>
        <w:br/>
        <w:t xml:space="preserve">    "ms-vscode.vscode-git",</w:t>
        <w:br/>
        <w:t xml:space="preserve">    "formulahendry.auto-rename-tag",</w:t>
        <w:br/>
        <w:t xml:space="preserve">    "christian-kohler.path-intellisense",</w:t>
        <w:br/>
        <w:t xml:space="preserve">    "ms-vscode.vscode-thunder-client"</w:t>
        <w:br/>
        <w:t xml:space="preserve">  ]</w:t>
        <w:br/>
        <w:t>}</w:t>
      </w:r>
    </w:p>
    <w:p/>
    <w:p>
      <w:r>
        <w:t>---</w:t>
      </w:r>
    </w:p>
    <w:p/>
    <w:p>
      <w:pPr>
        <w:pStyle w:val="Heading2"/>
      </w:pPr>
      <w:r>
        <w:t>3. Instalación en macOS</w:t>
      </w:r>
    </w:p>
    <w:p/>
    <w:p>
      <w:pPr>
        <w:pStyle w:val="Heading3"/>
      </w:pPr>
      <w:r>
        <w:t>3.1 Instalar Node.js</w:t>
      </w:r>
    </w:p>
    <w:p/>
    <w:p>
      <w:pPr>
        <w:pStyle w:val="Heading4"/>
      </w:pPr>
      <w:r>
        <w:t>Opción 1: Usando Homebrew (Recomendado)</w:t>
      </w:r>
    </w:p>
    <w:p>
      <w:pPr>
        <w:ind w:left="720"/>
      </w:pPr>
      <w:r>
        <w:rPr>
          <w:rFonts w:ascii="Courier New" w:hAnsi="Courier New"/>
          <w:sz w:val="18"/>
        </w:rPr>
        <w:t># Instalar Homebrew (si no está instalado)</w:t>
        <w:br/>
        <w:t>/bin/bash -c "$(curl -fsSL https://raw.githubusercontent.com/Homebrew/install/HEAD/install.sh)"</w:t>
        <w:br/>
        <w:br/>
        <w:t># Instalar Node.js</w:t>
        <w:br/>
        <w:t>brew install node</w:t>
        <w:br/>
        <w:br/>
        <w:t># Verificar instalación</w:t>
        <w:br/>
        <w:t>node --version</w:t>
        <w:br/>
        <w:t>npm --version</w:t>
      </w:r>
    </w:p>
    <w:p/>
    <w:p>
      <w:pPr>
        <w:pStyle w:val="Heading4"/>
      </w:pPr>
      <w:r>
        <w:t>Opción 2: Descarga Directa</w:t>
      </w:r>
    </w:p>
    <w:p>
      <w:pPr>
        <w:pStyle w:val="ListNumber"/>
      </w:pPr>
      <w:r>
        <w:t>Ir a [nodejs.org](https://nodejs.org)</w:t>
      </w:r>
    </w:p>
    <w:p>
      <w:pPr>
        <w:pStyle w:val="ListNumber"/>
      </w:pPr>
      <w:r>
        <w:t>Descargar la versión LTS para macOS</w:t>
      </w:r>
    </w:p>
    <w:p>
      <w:pPr>
        <w:pStyle w:val="ListNumber"/>
      </w:pPr>
      <w:r>
        <w:t>Ejecutar el instalador</w:t>
      </w:r>
    </w:p>
    <w:p>
      <w:pPr>
        <w:pStyle w:val="ListNumber"/>
      </w:pPr>
      <w:r>
        <w:t>Verificar instalación:</w:t>
      </w:r>
    </w:p>
    <w:p>
      <w:pPr>
        <w:ind w:left="720"/>
      </w:pPr>
      <w:r>
        <w:rPr>
          <w:rFonts w:ascii="Courier New" w:hAnsi="Courier New"/>
          <w:sz w:val="18"/>
        </w:rPr>
        <w:t>node --version</w:t>
        <w:br/>
        <w:t>npm --version</w:t>
      </w:r>
    </w:p>
    <w:p/>
    <w:p>
      <w:pPr>
        <w:pStyle w:val="Heading4"/>
      </w:pPr>
      <w:r>
        <w:t>Opción 3: Usando nvm (Node Version Manager)</w:t>
      </w:r>
    </w:p>
    <w:p>
      <w:pPr>
        <w:ind w:left="720"/>
      </w:pPr>
      <w:r>
        <w:rPr>
          <w:rFonts w:ascii="Courier New" w:hAnsi="Courier New"/>
          <w:sz w:val="18"/>
        </w:rPr>
        <w:t># Instalar nvm</w:t>
        <w:br/>
        <w:t>curl -o- https://raw.githubusercontent.com/nvm-sh/nvm/v0.39.0/install.sh | bash</w:t>
        <w:br/>
        <w:br/>
        <w:t># Reiniciar terminal o ejecutar</w:t>
        <w:br/>
        <w:t>source ~/.bashrc</w:t>
        <w:br/>
        <w:br/>
        <w:t># Instalar Node.js LTS</w:t>
        <w:br/>
        <w:t>nvm install --lts</w:t>
        <w:br/>
        <w:t>nvm use --lts</w:t>
        <w:br/>
        <w:br/>
        <w:t># Verificar instalación</w:t>
        <w:br/>
        <w:t>node --version</w:t>
        <w:br/>
        <w:t>npm --version</w:t>
      </w:r>
    </w:p>
    <w:p/>
    <w:p>
      <w:pPr>
        <w:pStyle w:val="Heading3"/>
      </w:pPr>
      <w:r>
        <w:t>3.2 Instalar Git</w:t>
      </w:r>
    </w:p>
    <w:p/>
    <w:p>
      <w:pPr>
        <w:pStyle w:val="Heading4"/>
      </w:pPr>
      <w:r>
        <w:t>Usando Homebrew</w:t>
      </w:r>
    </w:p>
    <w:p>
      <w:pPr>
        <w:ind w:left="720"/>
      </w:pPr>
      <w:r>
        <w:rPr>
          <w:rFonts w:ascii="Courier New" w:hAnsi="Courier New"/>
          <w:sz w:val="18"/>
        </w:rPr>
        <w:t>brew install git</w:t>
        <w:br/>
        <w:br/>
        <w:t># Configurar Git</w:t>
        <w:br/>
        <w:t>git config --global user.name "Tu Nombre"</w:t>
        <w:br/>
        <w:t>git config --global user.email "tu.email@ejemplo.com"</w:t>
      </w:r>
    </w:p>
    <w:p/>
    <w:p>
      <w:pPr>
        <w:pStyle w:val="Heading3"/>
      </w:pPr>
      <w:r>
        <w:t>3.3 Instalar PostgreSQL (Opcional)</w:t>
      </w:r>
    </w:p>
    <w:p/>
    <w:p>
      <w:pPr>
        <w:pStyle w:val="Heading4"/>
      </w:pPr>
      <w:r>
        <w:t>Usando Homebrew</w:t>
      </w:r>
    </w:p>
    <w:p>
      <w:pPr>
        <w:ind w:left="720"/>
      </w:pPr>
      <w:r>
        <w:rPr>
          <w:rFonts w:ascii="Courier New" w:hAnsi="Courier New"/>
          <w:sz w:val="18"/>
        </w:rPr>
        <w:t># Instalar PostgreSQL</w:t>
        <w:br/>
        <w:t>brew install postgresql@15</w:t>
        <w:br/>
        <w:br/>
        <w:t># Iniciar servicio</w:t>
        <w:br/>
        <w:t>brew services start postgresql@15</w:t>
        <w:br/>
        <w:br/>
        <w:t># Crear base de datos</w:t>
        <w:br/>
        <w:t>createdb pepsico_fleet</w:t>
        <w:br/>
        <w:br/>
        <w:t># Verificar instalación</w:t>
        <w:br/>
        <w:t>psql --version</w:t>
      </w:r>
    </w:p>
    <w:p/>
    <w:p>
      <w:pPr>
        <w:pStyle w:val="Heading3"/>
      </w:pPr>
      <w:r>
        <w:t>3.4 Instalar VS Code</w:t>
      </w:r>
    </w:p>
    <w:p/>
    <w:p>
      <w:pPr>
        <w:pStyle w:val="Heading4"/>
      </w:pPr>
      <w:r>
        <w:t>Usando Homebrew</w:t>
      </w:r>
    </w:p>
    <w:p>
      <w:pPr>
        <w:ind w:left="720"/>
      </w:pPr>
      <w:r>
        <w:rPr>
          <w:rFonts w:ascii="Courier New" w:hAnsi="Courier New"/>
          <w:sz w:val="18"/>
        </w:rPr>
        <w:t>brew install --cask visual-studio-code</w:t>
      </w:r>
    </w:p>
    <w:p/>
    <w:p>
      <w:r>
        <w:t>---</w:t>
      </w:r>
    </w:p>
    <w:p/>
    <w:p>
      <w:pPr>
        <w:pStyle w:val="Heading2"/>
      </w:pPr>
      <w:r>
        <w:t>4. Instalación en Linux</w:t>
      </w:r>
    </w:p>
    <w:p/>
    <w:p>
      <w:pPr>
        <w:pStyle w:val="Heading3"/>
      </w:pPr>
      <w:r>
        <w:t>4.1 Ubuntu/Debian</w:t>
      </w:r>
    </w:p>
    <w:p/>
    <w:p>
      <w:pPr>
        <w:pStyle w:val="Heading4"/>
      </w:pPr>
      <w:r>
        <w:t>Instalar Node.js</w:t>
      </w:r>
    </w:p>
    <w:p>
      <w:pPr>
        <w:ind w:left="720"/>
      </w:pPr>
      <w:r>
        <w:rPr>
          <w:rFonts w:ascii="Courier New" w:hAnsi="Courier New"/>
          <w:sz w:val="18"/>
        </w:rPr>
        <w:t># Actualizar sistema</w:t>
        <w:br/>
        <w:t>sudo apt update &amp;&amp; sudo apt upgrade -y</w:t>
        <w:br/>
        <w:br/>
        <w:t># Instalar Node.js usando NodeSource</w:t>
        <w:br/>
        <w:t>curl -fsSL https://deb.nodesource.com/setup_20.x | sudo -E bash -</w:t>
        <w:br/>
        <w:t>sudo apt-get install -y nodejs</w:t>
        <w:br/>
        <w:br/>
        <w:t># Verificar instalación</w:t>
        <w:br/>
        <w:t>node --version</w:t>
        <w:br/>
        <w:t>npm --version</w:t>
      </w:r>
    </w:p>
    <w:p/>
    <w:p>
      <w:pPr>
        <w:pStyle w:val="Heading4"/>
      </w:pPr>
      <w:r>
        <w:t>Instalar Git</w:t>
      </w:r>
    </w:p>
    <w:p>
      <w:pPr>
        <w:ind w:left="720"/>
      </w:pPr>
      <w:r>
        <w:rPr>
          <w:rFonts w:ascii="Courier New" w:hAnsi="Courier New"/>
          <w:sz w:val="18"/>
        </w:rPr>
        <w:t>sudo apt install git -y</w:t>
        <w:br/>
        <w:br/>
        <w:t># Configurar Git</w:t>
        <w:br/>
        <w:t>git config --global user.name "Tu Nombre"</w:t>
        <w:br/>
        <w:t>git config --global user.email "tu.email@ejemplo.com"</w:t>
      </w:r>
    </w:p>
    <w:p/>
    <w:p>
      <w:pPr>
        <w:pStyle w:val="Heading4"/>
      </w:pPr>
      <w:r>
        <w:t>Instalar PostgreSQL (Opcional)</w:t>
      </w:r>
    </w:p>
    <w:p>
      <w:pPr>
        <w:ind w:left="720"/>
      </w:pPr>
      <w:r>
        <w:rPr>
          <w:rFonts w:ascii="Courier New" w:hAnsi="Courier New"/>
          <w:sz w:val="18"/>
        </w:rPr>
        <w:t># Instalar PostgreSQL</w:t>
        <w:br/>
        <w:t>sudo apt install postgresql postgresql-contrib -y</w:t>
        <w:br/>
        <w:br/>
        <w:t># Iniciar servicio</w:t>
        <w:br/>
        <w:t>sudo systemctl start postgresql</w:t>
        <w:br/>
        <w:t>sudo systemctl enable postgresql</w:t>
        <w:br/>
        <w:br/>
        <w:t># Crear usuario y base de datos</w:t>
        <w:br/>
        <w:t>sudo -u postgres psql</w:t>
        <w:br/>
        <w:t>CREATE USER pepsico_user WITH PASSWORD 'password123';</w:t>
        <w:br/>
        <w:t>CREATE DATABASE pepsico_fleet OWNER pepsico_user;</w:t>
        <w:br/>
        <w:t>GRANT ALL PRIVILEGES ON DATABASE pepsico_fleet TO pepsico_user;</w:t>
        <w:br/>
        <w:t>\q</w:t>
        <w:br/>
        <w:br/>
        <w:t># Verificar instalación</w:t>
        <w:br/>
        <w:t>psql --version</w:t>
      </w:r>
    </w:p>
    <w:p/>
    <w:p>
      <w:pPr>
        <w:pStyle w:val="Heading3"/>
      </w:pPr>
      <w:r>
        <w:t>4.2 CentOS/RHEL/Fedora</w:t>
      </w:r>
    </w:p>
    <w:p/>
    <w:p>
      <w:pPr>
        <w:pStyle w:val="Heading4"/>
      </w:pPr>
      <w:r>
        <w:t>Instalar Node.js</w:t>
      </w:r>
    </w:p>
    <w:p>
      <w:pPr>
        <w:ind w:left="720"/>
      </w:pPr>
      <w:r>
        <w:rPr>
          <w:rFonts w:ascii="Courier New" w:hAnsi="Courier New"/>
          <w:sz w:val="18"/>
        </w:rPr>
        <w:t># Instalar Node.js usando NodeSource</w:t>
        <w:br/>
        <w:t>curl -fsSL https://rpm.nodesource.com/setup_20.x | sudo bash -</w:t>
        <w:br/>
        <w:t>sudo yum install -y nodejs</w:t>
        <w:br/>
        <w:br/>
        <w:t># Verificar instalación</w:t>
        <w:br/>
        <w:t>node --version</w:t>
        <w:br/>
        <w:t>npm --version</w:t>
      </w:r>
    </w:p>
    <w:p/>
    <w:p>
      <w:pPr>
        <w:pStyle w:val="Heading4"/>
      </w:pPr>
      <w:r>
        <w:t>Instalar Git</w:t>
      </w:r>
    </w:p>
    <w:p>
      <w:pPr>
        <w:ind w:left="720"/>
      </w:pPr>
      <w:r>
        <w:rPr>
          <w:rFonts w:ascii="Courier New" w:hAnsi="Courier New"/>
          <w:sz w:val="18"/>
        </w:rPr>
        <w:t>sudo yum install git -y</w:t>
      </w:r>
    </w:p>
    <w:p/>
    <w:p>
      <w:pPr>
        <w:pStyle w:val="Heading4"/>
      </w:pPr>
      <w:r>
        <w:t>Instalar PostgreSQL (Opcional)</w:t>
      </w:r>
    </w:p>
    <w:p>
      <w:pPr>
        <w:ind w:left="720"/>
      </w:pPr>
      <w:r>
        <w:rPr>
          <w:rFonts w:ascii="Courier New" w:hAnsi="Courier New"/>
          <w:sz w:val="18"/>
        </w:rPr>
        <w:t># Instalar PostgreSQL</w:t>
        <w:br/>
        <w:t>sudo yum install postgresql-server postgresql-contrib -y</w:t>
        <w:br/>
        <w:br/>
        <w:t># Inicializar base de datos</w:t>
        <w:br/>
        <w:t>sudo postgresql-setup initdb</w:t>
        <w:br/>
        <w:br/>
        <w:t># Iniciar servicio</w:t>
        <w:br/>
        <w:t>sudo systemctl start postgresql</w:t>
        <w:br/>
        <w:t>sudo systemctl enable postgresql</w:t>
      </w:r>
    </w:p>
    <w:p/>
    <w:p>
      <w:pPr>
        <w:pStyle w:val="Heading3"/>
      </w:pPr>
      <w:r>
        <w:t>4.3 Arch Linux</w:t>
      </w:r>
    </w:p>
    <w:p/>
    <w:p>
      <w:pPr>
        <w:pStyle w:val="Heading4"/>
      </w:pPr>
      <w:r>
        <w:t>Instalar Node.js</w:t>
      </w:r>
    </w:p>
    <w:p>
      <w:pPr>
        <w:ind w:left="720"/>
      </w:pPr>
      <w:r>
        <w:rPr>
          <w:rFonts w:ascii="Courier New" w:hAnsi="Courier New"/>
          <w:sz w:val="18"/>
        </w:rPr>
        <w:t># Actualizar sistema</w:t>
        <w:br/>
        <w:t>sudo pacman -Syu</w:t>
        <w:br/>
        <w:br/>
        <w:t># Instalar Node.js</w:t>
        <w:br/>
        <w:t>sudo pacman -S nodejs npm</w:t>
        <w:br/>
        <w:br/>
        <w:t># Verificar instalación</w:t>
        <w:br/>
        <w:t>node --version</w:t>
        <w:br/>
        <w:t>npm --version</w:t>
      </w:r>
    </w:p>
    <w:p/>
    <w:p>
      <w:pPr>
        <w:pStyle w:val="Heading4"/>
      </w:pPr>
      <w:r>
        <w:t>Instalar Git</w:t>
      </w:r>
    </w:p>
    <w:p>
      <w:pPr>
        <w:ind w:left="720"/>
      </w:pPr>
      <w:r>
        <w:rPr>
          <w:rFonts w:ascii="Courier New" w:hAnsi="Courier New"/>
          <w:sz w:val="18"/>
        </w:rPr>
        <w:t>sudo pacman -S git</w:t>
      </w:r>
    </w:p>
    <w:p/>
    <w:p>
      <w:pPr>
        <w:pStyle w:val="Heading4"/>
      </w:pPr>
      <w:r>
        <w:t>Instalar PostgreSQL (Opcional)</w:t>
      </w:r>
    </w:p>
    <w:p>
      <w:pPr>
        <w:ind w:left="720"/>
      </w:pPr>
      <w:r>
        <w:rPr>
          <w:rFonts w:ascii="Courier New" w:hAnsi="Courier New"/>
          <w:sz w:val="18"/>
        </w:rPr>
        <w:t># Instalar PostgreSQL</w:t>
        <w:br/>
        <w:t>sudo pacman -S postgresql</w:t>
        <w:br/>
        <w:br/>
        <w:t># Inicializar base de datos</w:t>
        <w:br/>
        <w:t>sudo -u postgres initdb -D /var/lib/postgres/data</w:t>
        <w:br/>
        <w:br/>
        <w:t># Iniciar servicio</w:t>
        <w:br/>
        <w:t>sudo systemctl start postgresql</w:t>
        <w:br/>
        <w:t>sudo systemctl enable postgresql</w:t>
      </w:r>
    </w:p>
    <w:p/>
    <w:p>
      <w:r>
        <w:t>---</w:t>
      </w:r>
    </w:p>
    <w:p/>
    <w:p>
      <w:pPr>
        <w:pStyle w:val="Heading2"/>
      </w:pPr>
      <w:r>
        <w:t>5. Configuración de Base de Datos</w:t>
      </w:r>
    </w:p>
    <w:p/>
    <w:p>
      <w:pPr>
        <w:pStyle w:val="Heading3"/>
      </w:pPr>
      <w:r>
        <w:t>5.1 Opción 1: PostgreSQL Local</w:t>
      </w:r>
    </w:p>
    <w:p/>
    <w:p>
      <w:pPr>
        <w:pStyle w:val="Heading4"/>
      </w:pPr>
      <w:r>
        <w:t>Crear Base de Datos</w:t>
      </w:r>
    </w:p>
    <w:p>
      <w:pPr>
        <w:ind w:left="720"/>
      </w:pPr>
      <w:r>
        <w:rPr>
          <w:rFonts w:ascii="Courier New" w:hAnsi="Courier New"/>
          <w:sz w:val="18"/>
        </w:rPr>
        <w:t>-- Conectar como postgres</w:t>
        <w:br/>
        <w:t>psql -U postgres</w:t>
        <w:br/>
        <w:br/>
        <w:t>-- Crear base de datos</w:t>
        <w:br/>
        <w:t>CREATE DATABASE pepsico_fleet;</w:t>
        <w:br/>
        <w:br/>
        <w:t>-- Crear usuario</w:t>
        <w:br/>
        <w:t>CREATE USER pepsico_user WITH PASSWORD 'password123';</w:t>
        <w:br/>
        <w:br/>
        <w:t>-- Asignar permisos</w:t>
        <w:br/>
        <w:t>GRANT ALL PRIVILEGES ON DATABASE pepsico_fleet TO pepsico_user;</w:t>
        <w:br/>
        <w:br/>
        <w:t>-- Salir</w:t>
        <w:br/>
        <w:t>\q</w:t>
      </w:r>
    </w:p>
    <w:p/>
    <w:p>
      <w:pPr>
        <w:pStyle w:val="Heading4"/>
      </w:pPr>
      <w:r>
        <w:t>Configurar Variables de Entorno</w:t>
      </w:r>
    </w:p>
    <w:p>
      <w:pPr>
        <w:ind w:left="720"/>
      </w:pPr>
      <w:r>
        <w:rPr>
          <w:rFonts w:ascii="Courier New" w:hAnsi="Courier New"/>
          <w:sz w:val="18"/>
        </w:rPr>
        <w:t>DATABASE_URL="postgresql://pepsico_user:password123@localhost:5432/pepsico_fleet?schema=public"</w:t>
      </w:r>
    </w:p>
    <w:p/>
    <w:p>
      <w:pPr>
        <w:pStyle w:val="Heading3"/>
      </w:pPr>
      <w:r>
        <w:t>5.2 Opción 2: Neon (Recomendado para Desarrollo)</w:t>
      </w:r>
    </w:p>
    <w:p/>
    <w:p>
      <w:pPr>
        <w:pStyle w:val="Heading4"/>
      </w:pPr>
      <w:r>
        <w:t>Crear Cuenta en Neon</w:t>
      </w:r>
    </w:p>
    <w:p>
      <w:pPr>
        <w:pStyle w:val="ListNumber"/>
      </w:pPr>
      <w:r>
        <w:t>Ir a [neon.tech](https://neon.tech)</w:t>
      </w:r>
    </w:p>
    <w:p>
      <w:pPr>
        <w:pStyle w:val="ListNumber"/>
      </w:pPr>
      <w:r>
        <w:t>Crear cuenta gratuita</w:t>
      </w:r>
    </w:p>
    <w:p>
      <w:pPr>
        <w:pStyle w:val="ListNumber"/>
      </w:pPr>
      <w:r>
        <w:t>Crear nuevo proyecto</w:t>
      </w:r>
    </w:p>
    <w:p>
      <w:pPr>
        <w:pStyle w:val="ListNumber"/>
      </w:pPr>
      <w:r>
        <w:t>Copiar connection string</w:t>
      </w:r>
    </w:p>
    <w:p/>
    <w:p>
      <w:pPr>
        <w:pStyle w:val="Heading4"/>
      </w:pPr>
      <w:r>
        <w:t>Configurar Variables de Entorno</w:t>
      </w:r>
    </w:p>
    <w:p>
      <w:pPr>
        <w:ind w:left="720"/>
      </w:pPr>
      <w:r>
        <w:rPr>
          <w:rFonts w:ascii="Courier New" w:hAnsi="Courier New"/>
          <w:sz w:val="18"/>
        </w:rPr>
        <w:t>DATABASE_URL="postgresql://username:password@ep-xxx.us-east-1.aws.neon.tech/pepsico_fleet?sslmode=require"</w:t>
      </w:r>
    </w:p>
    <w:p/>
    <w:p>
      <w:pPr>
        <w:pStyle w:val="Heading3"/>
      </w:pPr>
      <w:r>
        <w:t>5.3 Opción 3: Supabase</w:t>
      </w:r>
    </w:p>
    <w:p/>
    <w:p>
      <w:pPr>
        <w:pStyle w:val="Heading4"/>
      </w:pPr>
      <w:r>
        <w:t>Crear Proyecto en Supabase</w:t>
      </w:r>
    </w:p>
    <w:p>
      <w:pPr>
        <w:pStyle w:val="ListNumber"/>
      </w:pPr>
      <w:r>
        <w:t>Ir a [supabase.com](https://supabase.com)</w:t>
      </w:r>
    </w:p>
    <w:p>
      <w:pPr>
        <w:pStyle w:val="ListNumber"/>
      </w:pPr>
      <w:r>
        <w:t>Crear cuenta</w:t>
      </w:r>
    </w:p>
    <w:p>
      <w:pPr>
        <w:pStyle w:val="ListNumber"/>
      </w:pPr>
      <w:r>
        <w:t>Crear nuevo proyecto</w:t>
      </w:r>
    </w:p>
    <w:p>
      <w:pPr>
        <w:pStyle w:val="ListNumber"/>
      </w:pPr>
      <w:r>
        <w:t>Ir a Settings &gt; Database</w:t>
      </w:r>
    </w:p>
    <w:p>
      <w:pPr>
        <w:pStyle w:val="ListNumber"/>
      </w:pPr>
      <w:r>
        <w:t>Copiar connection string</w:t>
      </w:r>
    </w:p>
    <w:p/>
    <w:p>
      <w:pPr>
        <w:pStyle w:val="Heading4"/>
      </w:pPr>
      <w:r>
        <w:t>Configurar Variables de Entorno</w:t>
      </w:r>
    </w:p>
    <w:p>
      <w:pPr>
        <w:ind w:left="720"/>
      </w:pPr>
      <w:r>
        <w:rPr>
          <w:rFonts w:ascii="Courier New" w:hAnsi="Courier New"/>
          <w:sz w:val="18"/>
        </w:rPr>
        <w:t>DATABASE_URL="postgresql://postgres:password@db.xxx.supabase.co:5432/postgres"</w:t>
      </w:r>
    </w:p>
    <w:p/>
    <w:p>
      <w:r>
        <w:t>---</w:t>
      </w:r>
    </w:p>
    <w:p/>
    <w:p>
      <w:pPr>
        <w:pStyle w:val="Heading2"/>
      </w:pPr>
      <w:r>
        <w:t>6. Configuración de Variables de Entorno</w:t>
      </w:r>
    </w:p>
    <w:p/>
    <w:p>
      <w:pPr>
        <w:pStyle w:val="Heading3"/>
      </w:pPr>
      <w:r>
        <w:t>6.1 Backend (.env)</w:t>
      </w:r>
    </w:p>
    <w:p/>
    <w:p>
      <w:pPr>
        <w:ind w:left="720"/>
      </w:pPr>
      <w:r>
        <w:rPr>
          <w:rFonts w:ascii="Courier New" w:hAnsi="Courier New"/>
          <w:sz w:val="18"/>
        </w:rPr>
        <w:t># ============================================================================</w:t>
        <w:br/>
        <w:t># DATABASE CONFIGURATION</w:t>
        <w:br/>
        <w:t># ============================================================================</w:t>
        <w:br/>
        <w:t>DATABASE_URL="postgresql://username:password@localhost:5432/pepsico_fleet?schema=public"</w:t>
        <w:br/>
        <w:br/>
        <w:t># ============================================================================</w:t>
        <w:br/>
        <w:t># SERVER CONFIGURATION</w:t>
        <w:br/>
        <w:t># ============================================================================</w:t>
        <w:br/>
        <w:t>PORT=3000</w:t>
        <w:br/>
        <w:t>NODE_ENV=development</w:t>
        <w:br/>
        <w:t>FRONTEND_URL=http://localhost:5173</w:t>
        <w:br/>
        <w:br/>
        <w:t># ============================================================================</w:t>
        <w:br/>
        <w:t># JWT CONFIGURATION</w:t>
        <w:br/>
        <w:t># ============================================================================</w:t>
        <w:br/>
        <w:t>JWT_SECRET="cambiar-en-produccion-por-algo-muy-seguro-y-largo-minimo-32-caracteres"</w:t>
        <w:br/>
        <w:t>JWT_EXPIRES_IN=15m</w:t>
        <w:br/>
        <w:t>JWT_REFRESH_EXPIRES_IN=7d</w:t>
        <w:br/>
        <w:br/>
        <w:t># ============================================================================</w:t>
        <w:br/>
        <w:t># CORS CONFIGURATION</w:t>
        <w:br/>
        <w:t># ============================================================================</w:t>
        <w:br/>
        <w:t>CORS_ORIGIN=http://localhost:5173</w:t>
        <w:br/>
        <w:t>CORS_CREDENTIALS=true</w:t>
        <w:br/>
        <w:br/>
        <w:t># ============================================================================</w:t>
        <w:br/>
        <w:t># RATE LIMITING</w:t>
        <w:br/>
        <w:t># ============================================================================</w:t>
        <w:br/>
        <w:t>RATE_LIMIT_WINDOW_MS=900000</w:t>
        <w:br/>
        <w:t>RATE_LIMIT_MAX_REQUESTS=100</w:t>
        <w:br/>
        <w:br/>
        <w:t># ============================================================================</w:t>
        <w:br/>
        <w:t># LOGGING</w:t>
        <w:br/>
        <w:t># ============================================================================</w:t>
        <w:br/>
        <w:t>LOG_LEVEL=info</w:t>
        <w:br/>
        <w:t>LOG_FILE_PATH=./logs</w:t>
        <w:br/>
        <w:br/>
        <w:t># ============================================================================</w:t>
        <w:br/>
        <w:t># EMAIL CONFIGURATION (Opcional)</w:t>
        <w:br/>
        <w:t># ============================================================================</w:t>
        <w:br/>
        <w:t>SMTP_HOST=smtp.gmail.com</w:t>
        <w:br/>
        <w:t>SMTP_PORT=587</w:t>
        <w:br/>
        <w:t>SMTP_USER=tu_email@gmail.com</w:t>
        <w:br/>
        <w:t>SMTP_PASS=tu_app_password</w:t>
        <w:br/>
        <w:t>SMTP_FROM=noreply@pepsico.cl</w:t>
        <w:br/>
        <w:br/>
        <w:t># ============================================================================</w:t>
        <w:br/>
        <w:t># FILE UPLOAD (Opcional)</w:t>
        <w:br/>
        <w:t># ============================================================================</w:t>
        <w:br/>
        <w:t>MAX_FILE_SIZE=10485760</w:t>
        <w:br/>
        <w:t>UPLOAD_PATH=./uploads</w:t>
        <w:br/>
        <w:br/>
        <w:t># ============================================================================</w:t>
        <w:br/>
        <w:t># CLOUDINARY (Opcional)</w:t>
        <w:br/>
        <w:t># ============================================================================</w:t>
        <w:br/>
        <w:t>CLOUDINARY_CLOUD_NAME=</w:t>
        <w:br/>
        <w:t>CLOUDINARY_API_KEY=</w:t>
        <w:br/>
        <w:t>CLOUDINARY_API_SECRET=</w:t>
      </w:r>
    </w:p>
    <w:p/>
    <w:p>
      <w:pPr>
        <w:pStyle w:val="Heading3"/>
      </w:pPr>
      <w:r>
        <w:t>6.2 Frontend (.env)</w:t>
      </w:r>
    </w:p>
    <w:p/>
    <w:p>
      <w:pPr>
        <w:ind w:left="720"/>
      </w:pPr>
      <w:r>
        <w:rPr>
          <w:rFonts w:ascii="Courier New" w:hAnsi="Courier New"/>
          <w:sz w:val="18"/>
        </w:rPr>
        <w:t># ============================================================================</w:t>
        <w:br/>
        <w:t># API CONFIGURATION</w:t>
        <w:br/>
        <w:t># ============================================================================</w:t>
        <w:br/>
        <w:t>VITE_API_URL=http://localhost:3000/api</w:t>
        <w:br/>
        <w:br/>
        <w:t># ============================================================================</w:t>
        <w:br/>
        <w:t># APP CONFIGURATION</w:t>
        <w:br/>
        <w:t># ============================================================================</w:t>
        <w:br/>
        <w:t>VITE_APP_NAME=Gestión de Flota PepsiCo</w:t>
        <w:br/>
        <w:t>VITE_APP_VERSION=1.0.0</w:t>
        <w:br/>
        <w:br/>
        <w:t># ============================================================================</w:t>
        <w:br/>
        <w:t># ENVIRONMENT</w:t>
        <w:br/>
        <w:t># ============================================================================</w:t>
        <w:br/>
        <w:t>VITE_NODE_ENV=development</w:t>
        <w:br/>
        <w:br/>
        <w:t># ============================================================================</w:t>
        <w:br/>
        <w:t># FEATURES FLAGS (Opcional)</w:t>
        <w:br/>
        <w:t># ============================================================================</w:t>
        <w:br/>
        <w:t>VITE_ENABLE_ANALYTICS=false</w:t>
        <w:br/>
        <w:t>VITE_ENABLE_DEBUG=true</w:t>
      </w:r>
    </w:p>
    <w:p/>
    <w:p>
      <w:r>
        <w:t>---</w:t>
      </w:r>
    </w:p>
    <w:p/>
    <w:p>
      <w:pPr>
        <w:pStyle w:val="Heading2"/>
      </w:pPr>
      <w:r>
        <w:t>7. Configuración de Desarrollo</w:t>
      </w:r>
    </w:p>
    <w:p/>
    <w:p>
      <w:pPr>
        <w:pStyle w:val="Heading3"/>
      </w:pPr>
      <w:r>
        <w:t>7.1 Clonar Repositorio</w:t>
      </w:r>
    </w:p>
    <w:p/>
    <w:p>
      <w:pPr>
        <w:ind w:left="720"/>
      </w:pPr>
      <w:r>
        <w:rPr>
          <w:rFonts w:ascii="Courier New" w:hAnsi="Courier New"/>
          <w:sz w:val="18"/>
        </w:rPr>
        <w:t># Clonar repositorio</w:t>
        <w:br/>
        <w:t>git clone https://github.com/tu-usuario/pepsico-fleet-management.git</w:t>
        <w:br/>
        <w:t>cd pepsico-fleet-management</w:t>
        <w:br/>
        <w:br/>
        <w:t># Verificar que estás en la rama correcta</w:t>
        <w:br/>
        <w:t>git branch</w:t>
        <w:br/>
        <w:t>git checkout main</w:t>
      </w:r>
    </w:p>
    <w:p/>
    <w:p>
      <w:pPr>
        <w:pStyle w:val="Heading3"/>
      </w:pPr>
      <w:r>
        <w:t>7.2 Instalar Dependencias</w:t>
      </w:r>
    </w:p>
    <w:p/>
    <w:p>
      <w:pPr>
        <w:ind w:left="720"/>
      </w:pPr>
      <w:r>
        <w:rPr>
          <w:rFonts w:ascii="Courier New" w:hAnsi="Courier New"/>
          <w:sz w:val="18"/>
        </w:rPr>
        <w:t># Instalar dependencias del proyecto raíz</w:t>
        <w:br/>
        <w:t>npm install</w:t>
        <w:br/>
        <w:br/>
        <w:t># O instalar por separado</w:t>
        <w:br/>
        <w:t>cd backend &amp;&amp; npm install</w:t>
        <w:br/>
        <w:t>cd ../frontend &amp;&amp; npm install</w:t>
      </w:r>
    </w:p>
    <w:p/>
    <w:p>
      <w:pPr>
        <w:pStyle w:val="Heading3"/>
      </w:pPr>
      <w:r>
        <w:t>7.3 Configurar Base de Datos</w:t>
      </w:r>
    </w:p>
    <w:p/>
    <w:p>
      <w:pPr>
        <w:ind w:left="720"/>
      </w:pPr>
      <w:r>
        <w:rPr>
          <w:rFonts w:ascii="Courier New" w:hAnsi="Courier New"/>
          <w:sz w:val="18"/>
        </w:rPr>
        <w:t>cd backend</w:t>
        <w:br/>
        <w:br/>
        <w:t># Copiar archivo de variables de entorno</w:t>
        <w:br/>
        <w:t>cp env.example.txt .env</w:t>
        <w:br/>
        <w:br/>
        <w:t># Editar variables de entorno</w:t>
        <w:br/>
        <w:t># (Editar .env con tus credenciales)</w:t>
        <w:br/>
        <w:br/>
        <w:t># Generar cliente Prisma</w:t>
        <w:br/>
        <w:t>npm run db:generate</w:t>
        <w:br/>
        <w:br/>
        <w:t># Ejecutar migraciones</w:t>
        <w:br/>
        <w:t>npm run db:migrate</w:t>
        <w:br/>
        <w:br/>
        <w:t># (Opcional) Poblar con datos de prueba</w:t>
        <w:br/>
        <w:t>npm run db:seed</w:t>
        <w:br/>
        <w:br/>
        <w:t># (Opcional) Abrir Prisma Studio</w:t>
        <w:br/>
        <w:t>npm run db:studio</w:t>
      </w:r>
    </w:p>
    <w:p/>
    <w:p>
      <w:pPr>
        <w:pStyle w:val="Heading3"/>
      </w:pPr>
      <w:r>
        <w:t>7.4 Configurar Frontend</w:t>
      </w:r>
    </w:p>
    <w:p/>
    <w:p>
      <w:pPr>
        <w:ind w:left="720"/>
      </w:pPr>
      <w:r>
        <w:rPr>
          <w:rFonts w:ascii="Courier New" w:hAnsi="Courier New"/>
          <w:sz w:val="18"/>
        </w:rPr>
        <w:t>cd frontend</w:t>
        <w:br/>
        <w:br/>
        <w:t># Copiar archivo de variables de entorno</w:t>
        <w:br/>
        <w:t>cp env.example.txt .env</w:t>
        <w:br/>
        <w:br/>
        <w:t># Editar variables de entorno</w:t>
        <w:br/>
        <w:t># (Editar .env con la URL de la API)</w:t>
      </w:r>
    </w:p>
    <w:p/>
    <w:p>
      <w:pPr>
        <w:pStyle w:val="Heading3"/>
      </w:pPr>
      <w:r>
        <w:t>7.5 Ejecutar en Modo Desarrollo</w:t>
      </w:r>
    </w:p>
    <w:p/>
    <w:p>
      <w:pPr>
        <w:pStyle w:val="Heading4"/>
      </w:pPr>
      <w:r>
        <w:t>Opción 1: Ejecutar Todo desde la Raíz</w:t>
      </w:r>
    </w:p>
    <w:p>
      <w:pPr>
        <w:ind w:left="720"/>
      </w:pPr>
      <w:r>
        <w:rPr>
          <w:rFonts w:ascii="Courier New" w:hAnsi="Courier New"/>
          <w:sz w:val="18"/>
        </w:rPr>
        <w:t># Desde la raíz del proyecto</w:t>
        <w:br/>
        <w:t>npm run dev</w:t>
      </w:r>
    </w:p>
    <w:p/>
    <w:p>
      <w:pPr>
        <w:pStyle w:val="Heading4"/>
      </w:pPr>
      <w:r>
        <w:t>Opción 2: Ejecutar por Separado</w:t>
      </w:r>
    </w:p>
    <w:p/>
    <w:p>
      <w:r/>
      <w:r>
        <w:rPr>
          <w:b/>
        </w:rPr>
        <w:t>Terminal 1 - Backend:</w:t>
      </w:r>
      <w:r/>
    </w:p>
    <w:p>
      <w:pPr>
        <w:ind w:left="720"/>
      </w:pPr>
      <w:r>
        <w:rPr>
          <w:rFonts w:ascii="Courier New" w:hAnsi="Courier New"/>
          <w:sz w:val="18"/>
        </w:rPr>
        <w:t>cd backend</w:t>
        <w:br/>
        <w:t>npm run dev</w:t>
      </w:r>
    </w:p>
    <w:p/>
    <w:p>
      <w:r/>
      <w:r>
        <w:rPr>
          <w:b/>
        </w:rPr>
        <w:t>Terminal 2 - Frontend:</w:t>
      </w:r>
      <w:r/>
    </w:p>
    <w:p>
      <w:pPr>
        <w:ind w:left="720"/>
      </w:pPr>
      <w:r>
        <w:rPr>
          <w:rFonts w:ascii="Courier New" w:hAnsi="Courier New"/>
          <w:sz w:val="18"/>
        </w:rPr>
        <w:t>cd frontend</w:t>
        <w:br/>
        <w:t>npm run dev</w:t>
      </w:r>
    </w:p>
    <w:p/>
    <w:p>
      <w:pPr>
        <w:pStyle w:val="Heading3"/>
      </w:pPr>
      <w:r>
        <w:t>7.6 Verificar Instalación</w:t>
      </w:r>
    </w:p>
    <w:p/>
    <w:p>
      <w:pPr>
        <w:pStyle w:val="Heading4"/>
      </w:pPr>
      <w:r>
        <w:t>Verificar Backend</w:t>
      </w:r>
    </w:p>
    <w:p>
      <w:pPr>
        <w:ind w:left="720"/>
      </w:pPr>
      <w:r>
        <w:rPr>
          <w:rFonts w:ascii="Courier New" w:hAnsi="Courier New"/>
          <w:sz w:val="18"/>
        </w:rPr>
        <w:t># Health check</w:t>
        <w:br/>
        <w:t>curl http://localhost:3000/health</w:t>
        <w:br/>
        <w:br/>
        <w:t># API endpoints</w:t>
        <w:br/>
        <w:t>curl http://localhost:3000/api/auth/login</w:t>
      </w:r>
    </w:p>
    <w:p/>
    <w:p>
      <w:pPr>
        <w:pStyle w:val="Heading4"/>
      </w:pPr>
      <w:r>
        <w:t>Verificar Frontend</w:t>
      </w:r>
    </w:p>
    <w:p>
      <w:pPr>
        <w:ind w:left="720"/>
      </w:pPr>
      <w:r>
        <w:rPr>
          <w:rFonts w:ascii="Courier New" w:hAnsi="Courier New"/>
          <w:sz w:val="18"/>
        </w:rPr>
        <w:t># Abrir navegador</w:t>
        <w:br/>
        <w:t>open http://localhost:5173</w:t>
      </w:r>
    </w:p>
    <w:p/>
    <w:p>
      <w:r>
        <w:t>---</w:t>
      </w:r>
    </w:p>
    <w:p/>
    <w:p>
      <w:pPr>
        <w:pStyle w:val="Heading2"/>
      </w:pPr>
      <w:r>
        <w:t>8. Configuración de Producción</w:t>
      </w:r>
    </w:p>
    <w:p/>
    <w:p>
      <w:pPr>
        <w:pStyle w:val="Heading3"/>
      </w:pPr>
      <w:r>
        <w:t>8.1 Variables de Entorno de Producción</w:t>
      </w:r>
    </w:p>
    <w:p/>
    <w:p>
      <w:pPr>
        <w:pStyle w:val="Heading4"/>
      </w:pPr>
      <w:r>
        <w:t>Backend (.env.production)</w:t>
      </w:r>
    </w:p>
    <w:p>
      <w:pPr>
        <w:ind w:left="720"/>
      </w:pPr>
      <w:r>
        <w:rPr>
          <w:rFonts w:ascii="Courier New" w:hAnsi="Courier New"/>
          <w:sz w:val="18"/>
        </w:rPr>
        <w:t># ============================================================================</w:t>
        <w:br/>
        <w:t># DATABASE CONFIGURATION</w:t>
        <w:br/>
        <w:t># ============================================================================</w:t>
        <w:br/>
        <w:t>DATABASE_URL="postgresql://prod_user:secure_password@prod-host:5432/pepsico_fleet_prod?sslmode=require"</w:t>
        <w:br/>
        <w:br/>
        <w:t># ============================================================================</w:t>
        <w:br/>
        <w:t># SERVER CONFIGURATION</w:t>
        <w:br/>
        <w:t># ============================================================================</w:t>
        <w:br/>
        <w:t>PORT=3000</w:t>
        <w:br/>
        <w:t>NODE_ENV=production</w:t>
        <w:br/>
        <w:t>FRONTEND_URL=https://fleet.pepsico.cl</w:t>
        <w:br/>
        <w:br/>
        <w:t># ============================================================================</w:t>
        <w:br/>
        <w:t># JWT CONFIGURATION</w:t>
        <w:br/>
        <w:t># ============================================================================</w:t>
        <w:br/>
        <w:t>JWT_SECRET="super-secret-production-key-minimum-64-characters-long"</w:t>
        <w:br/>
        <w:t>JWT_EXPIRES_IN=15m</w:t>
        <w:br/>
        <w:t>JWT_REFRESH_EXPIRES_IN=7d</w:t>
        <w:br/>
        <w:br/>
        <w:t># ============================================================================</w:t>
        <w:br/>
        <w:t># CORS CONFIGURATION</w:t>
        <w:br/>
        <w:t># ============================================================================</w:t>
        <w:br/>
        <w:t>CORS_ORIGIN=https://fleet.pepsico.cl</w:t>
        <w:br/>
        <w:t>CORS_CREDENTIALS=true</w:t>
        <w:br/>
        <w:br/>
        <w:t># ============================================================================</w:t>
        <w:br/>
        <w:t># RATE LIMITING</w:t>
        <w:br/>
        <w:t># ============================================================================</w:t>
        <w:br/>
        <w:t>RATE_LIMIT_WINDOW_MS=900000</w:t>
        <w:br/>
        <w:t>RATE_LIMIT_MAX_REQUESTS=1000</w:t>
        <w:br/>
        <w:br/>
        <w:t># ============================================================================</w:t>
        <w:br/>
        <w:t># LOGGING</w:t>
        <w:br/>
        <w:t># ============================================================================</w:t>
        <w:br/>
        <w:t>LOG_LEVEL=warn</w:t>
        <w:br/>
        <w:t>LOG_FILE_PATH=/var/log/pepsico-fleet</w:t>
        <w:br/>
        <w:br/>
        <w:t># ============================================================================</w:t>
        <w:br/>
        <w:t># EMAIL CONFIGURATION</w:t>
        <w:br/>
        <w:t># ============================================================================</w:t>
        <w:br/>
        <w:t>SMTP_HOST=smtp.pepsico.cl</w:t>
        <w:br/>
        <w:t>SMTP_PORT=587</w:t>
        <w:br/>
        <w:t>SMTP_USER=noreply@pepsico.cl</w:t>
        <w:br/>
        <w:t>SMTP_PASS=secure_email_password</w:t>
        <w:br/>
        <w:t>SMTP_FROM=noreply@pepsico.cl</w:t>
        <w:br/>
        <w:br/>
        <w:t># ============================================================================</w:t>
        <w:br/>
        <w:t># FILE UPLOAD</w:t>
        <w:br/>
        <w:t># ============================================================================</w:t>
        <w:br/>
        <w:t>MAX_FILE_SIZE=10485760</w:t>
        <w:br/>
        <w:t>UPLOAD_PATH=/var/uploads</w:t>
        <w:br/>
        <w:br/>
        <w:t># ============================================================================</w:t>
        <w:br/>
        <w:t># CLOUDINARY</w:t>
        <w:br/>
        <w:t># ============================================================================</w:t>
        <w:br/>
        <w:t>CLOUDINARY_CLOUD_NAME=pepsico-fleet</w:t>
        <w:br/>
        <w:t>CLOUDINARY_API_KEY=your_api_key</w:t>
        <w:br/>
        <w:t>CLOUDINARY_API_SECRET=your_api_secret</w:t>
      </w:r>
    </w:p>
    <w:p/>
    <w:p>
      <w:pPr>
        <w:pStyle w:val="Heading4"/>
      </w:pPr>
      <w:r>
        <w:t>Frontend (.env.production)</w:t>
      </w:r>
    </w:p>
    <w:p>
      <w:pPr>
        <w:ind w:left="720"/>
      </w:pPr>
      <w:r>
        <w:rPr>
          <w:rFonts w:ascii="Courier New" w:hAnsi="Courier New"/>
          <w:sz w:val="18"/>
        </w:rPr>
        <w:t># ============================================================================</w:t>
        <w:br/>
        <w:t># API CONFIGURATION</w:t>
        <w:br/>
        <w:t># ============================================================================</w:t>
        <w:br/>
        <w:t>VITE_API_URL=https://api.fleet.pepsico.cl/api</w:t>
        <w:br/>
        <w:br/>
        <w:t># ============================================================================</w:t>
        <w:br/>
        <w:t># APP CONFIGURATION</w:t>
        <w:br/>
        <w:t># ============================================================================</w:t>
        <w:br/>
        <w:t>VITE_APP_NAME=Gestión de Flota PepsiCo</w:t>
        <w:br/>
        <w:t>VITE_APP_VERSION=1.0.0</w:t>
        <w:br/>
        <w:br/>
        <w:t># ============================================================================</w:t>
        <w:br/>
        <w:t># ENVIRONMENT</w:t>
        <w:br/>
        <w:t># ============================================================================</w:t>
        <w:br/>
        <w:t>VITE_NODE_ENV=production</w:t>
        <w:br/>
        <w:br/>
        <w:t># ============================================================================</w:t>
        <w:br/>
        <w:t># FEATURES FLAGS</w:t>
        <w:br/>
        <w:t># ============================================================================</w:t>
        <w:br/>
        <w:t>VITE_ENABLE_ANALYTICS=true</w:t>
        <w:br/>
        <w:t>VITE_ENABLE_DEBUG=false</w:t>
      </w:r>
    </w:p>
    <w:p/>
    <w:p>
      <w:pPr>
        <w:pStyle w:val="Heading3"/>
      </w:pPr>
      <w:r>
        <w:t>8.2 Build para Producción</w:t>
      </w:r>
    </w:p>
    <w:p/>
    <w:p>
      <w:pPr>
        <w:pStyle w:val="Heading4"/>
      </w:pPr>
      <w:r>
        <w:t>Backend</w:t>
      </w:r>
    </w:p>
    <w:p>
      <w:pPr>
        <w:ind w:left="720"/>
      </w:pPr>
      <w:r>
        <w:rPr>
          <w:rFonts w:ascii="Courier New" w:hAnsi="Courier New"/>
          <w:sz w:val="18"/>
        </w:rPr>
        <w:t>cd backend</w:t>
        <w:br/>
        <w:br/>
        <w:t># Instalar dependencias de producción</w:t>
        <w:br/>
        <w:t>npm ci --only=production</w:t>
        <w:br/>
        <w:br/>
        <w:t># Compilar TypeScript</w:t>
        <w:br/>
        <w:t>npm run build</w:t>
        <w:br/>
        <w:br/>
        <w:t># Ejecutar migraciones</w:t>
        <w:br/>
        <w:t>npm run db:migrate:deploy</w:t>
        <w:br/>
        <w:br/>
        <w:t># Iniciar aplicación</w:t>
        <w:br/>
        <w:t>npm start</w:t>
      </w:r>
    </w:p>
    <w:p/>
    <w:p>
      <w:pPr>
        <w:pStyle w:val="Heading4"/>
      </w:pPr>
      <w:r>
        <w:t>Frontend</w:t>
      </w:r>
    </w:p>
    <w:p>
      <w:pPr>
        <w:ind w:left="720"/>
      </w:pPr>
      <w:r>
        <w:rPr>
          <w:rFonts w:ascii="Courier New" w:hAnsi="Courier New"/>
          <w:sz w:val="18"/>
        </w:rPr>
        <w:t>cd frontend</w:t>
        <w:br/>
        <w:br/>
        <w:t># Instalar dependencias</w:t>
        <w:br/>
        <w:t>npm ci</w:t>
        <w:br/>
        <w:br/>
        <w:t># Build para producción</w:t>
        <w:br/>
        <w:t>npm run build</w:t>
        <w:br/>
        <w:br/>
        <w:t># Los archivos estarán en dist/</w:t>
      </w:r>
    </w:p>
    <w:p/>
    <w:p>
      <w:pPr>
        <w:pStyle w:val="Heading3"/>
      </w:pPr>
      <w:r>
        <w:t>8.3 Configuración de Servidor</w:t>
      </w:r>
    </w:p>
    <w:p/>
    <w:p>
      <w:pPr>
        <w:pStyle w:val="Heading4"/>
      </w:pPr>
      <w:r>
        <w:t>Nginx Configuration</w:t>
      </w:r>
    </w:p>
    <w:p>
      <w:pPr>
        <w:ind w:left="720"/>
      </w:pPr>
      <w:r>
        <w:rPr>
          <w:rFonts w:ascii="Courier New" w:hAnsi="Courier New"/>
          <w:sz w:val="18"/>
        </w:rPr>
        <w:t>server {</w:t>
        <w:br/>
        <w:t xml:space="preserve">    listen 80;</w:t>
        <w:br/>
        <w:t xml:space="preserve">    server_name fleet.pepsico.cl;</w:t>
        <w:br/>
        <w:t xml:space="preserve">    </w:t>
        <w:br/>
        <w:t xml:space="preserve">    # Redirect HTTP to HTTPS</w:t>
        <w:br/>
        <w:t xml:space="preserve">    return 301 https://$server_name$request_uri;</w:t>
        <w:br/>
        <w:t>}</w:t>
        <w:br/>
        <w:br/>
        <w:t>server {</w:t>
        <w:br/>
        <w:t xml:space="preserve">    listen 443 ssl http2;</w:t>
        <w:br/>
        <w:t xml:space="preserve">    server_name fleet.pepsico.cl;</w:t>
        <w:br/>
        <w:t xml:space="preserve">    </w:t>
        <w:br/>
        <w:t xml:space="preserve">    # SSL Configuration</w:t>
        <w:br/>
        <w:t xml:space="preserve">    ssl_certificate /path/to/certificate.crt;</w:t>
        <w:br/>
        <w:t xml:space="preserve">    ssl_certificate_key /path/to/private.key;</w:t>
        <w:br/>
        <w:t xml:space="preserve">    </w:t>
        <w:br/>
        <w:t xml:space="preserve">    # Frontend</w:t>
        <w:br/>
        <w:t xml:space="preserve">    location / {</w:t>
        <w:br/>
        <w:t xml:space="preserve">        root /var/www/pepsico-fleet/dist;</w:t>
        <w:br/>
        <w:t xml:space="preserve">        index index.html;</w:t>
        <w:br/>
        <w:t xml:space="preserve">        try_files $uri $uri/ /index.html;</w:t>
        <w:br/>
        <w:t xml:space="preserve">    }</w:t>
        <w:br/>
        <w:t xml:space="preserve">    </w:t>
        <w:br/>
        <w:t xml:space="preserve">    # API Backend</w:t>
        <w:br/>
        <w:t xml:space="preserve">    location /api {</w:t>
        <w:br/>
        <w:t xml:space="preserve">        proxy_pass http://localhost:3000;</w:t>
        <w:br/>
        <w:t xml:space="preserve">        proxy_http_version 1.1;</w:t>
        <w:br/>
        <w:t xml:space="preserve">        proxy_set_header Upgrade $http_upgrade;</w:t>
        <w:br/>
        <w:t xml:space="preserve">        proxy_set_header Connection 'upgrade';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    proxy_cache_bypass $http_upgrade;</w:t>
        <w:br/>
        <w:t xml:space="preserve">    }</w:t>
        <w:br/>
        <w:t>}</w:t>
      </w:r>
    </w:p>
    <w:p/>
    <w:p>
      <w:pPr>
        <w:pStyle w:val="Heading4"/>
      </w:pPr>
      <w:r>
        <w:t>PM2 Configuration</w:t>
      </w:r>
    </w:p>
    <w:p>
      <w:pPr>
        <w:ind w:left="720"/>
      </w:pPr>
      <w:r>
        <w:rPr>
          <w:rFonts w:ascii="Courier New" w:hAnsi="Courier New"/>
          <w:sz w:val="18"/>
        </w:rPr>
        <w:t>// ecosystem.config.js</w:t>
        <w:br/>
        <w:t>module.exports = {</w:t>
        <w:br/>
        <w:t xml:space="preserve">  apps: [{</w:t>
        <w:br/>
        <w:t xml:space="preserve">    name: 'pepsico-fleet-api',</w:t>
        <w:br/>
        <w:t xml:space="preserve">    script: './dist/index.js',</w:t>
        <w:br/>
        <w:t xml:space="preserve">    instances: 'max',</w:t>
        <w:br/>
        <w:t xml:space="preserve">    exec_mode: 'cluster',</w:t>
        <w:br/>
        <w:t xml:space="preserve">    env: {</w:t>
        <w:br/>
        <w:t xml:space="preserve">      NODE_ENV: 'production',</w:t>
        <w:br/>
        <w:t xml:space="preserve">      PORT: 3000</w:t>
        <w:br/>
        <w:t xml:space="preserve">    },</w:t>
        <w:br/>
        <w:t xml:space="preserve">    error_file: './logs/err.log',</w:t>
        <w:br/>
        <w:t xml:space="preserve">    out_file: './logs/out.log',</w:t>
        <w:br/>
        <w:t xml:space="preserve">    log_file: './logs/combined.log',</w:t>
        <w:br/>
        <w:t xml:space="preserve">    time: true</w:t>
        <w:br/>
        <w:t xml:space="preserve">  }]</w:t>
        <w:br/>
        <w:t>}</w:t>
      </w:r>
    </w:p>
    <w:p/>
    <w:p>
      <w:r>
        <w:t>---</w:t>
      </w:r>
    </w:p>
    <w:p/>
    <w:p>
      <w:pPr>
        <w:pStyle w:val="Heading2"/>
      </w:pPr>
      <w:r>
        <w:t>9. Troubleshooting</w:t>
      </w:r>
    </w:p>
    <w:p/>
    <w:p>
      <w:pPr>
        <w:pStyle w:val="Heading3"/>
      </w:pPr>
      <w:r>
        <w:t>9.1 Problemas Comunes</w:t>
      </w:r>
    </w:p>
    <w:p/>
    <w:p>
      <w:pPr>
        <w:pStyle w:val="Heading4"/>
      </w:pPr>
      <w:r>
        <w:t>Error: "Cannot connect to database"</w:t>
      </w:r>
    </w:p>
    <w:p>
      <w:pPr>
        <w:ind w:left="720"/>
      </w:pPr>
      <w:r>
        <w:rPr>
          <w:rFonts w:ascii="Courier New" w:hAnsi="Courier New"/>
          <w:sz w:val="18"/>
        </w:rPr>
        <w:t># Verificar que PostgreSQL esté ejecutándose</w:t>
        <w:br/>
        <w:t>sudo systemctl status postgresql</w:t>
        <w:br/>
        <w:br/>
        <w:t># Verificar conexión</w:t>
        <w:br/>
        <w:t>psql -U postgres -h localhost</w:t>
        <w:br/>
        <w:br/>
        <w:t># Verificar variables de entorno</w:t>
        <w:br/>
        <w:t>echo $DATABASE_URL</w:t>
      </w:r>
    </w:p>
    <w:p/>
    <w:p>
      <w:pPr>
        <w:pStyle w:val="Heading4"/>
      </w:pPr>
      <w:r>
        <w:t>Error: "Port already in use"</w:t>
      </w:r>
    </w:p>
    <w:p>
      <w:pPr>
        <w:ind w:left="720"/>
      </w:pPr>
      <w:r>
        <w:rPr>
          <w:rFonts w:ascii="Courier New" w:hAnsi="Courier New"/>
          <w:sz w:val="18"/>
        </w:rPr>
        <w:t># Windows</w:t>
        <w:br/>
        <w:t>netstat -ano | findstr :3000</w:t>
        <w:br/>
        <w:t>taskkill /PID &lt;pid&gt; /F</w:t>
        <w:br/>
        <w:br/>
        <w:t># Linux/Mac</w:t>
        <w:br/>
        <w:t>lsof -ti:3000 | xargs kill</w:t>
      </w:r>
    </w:p>
    <w:p/>
    <w:p>
      <w:pPr>
        <w:pStyle w:val="Heading4"/>
      </w:pPr>
      <w:r>
        <w:t>Error: "Module not found"</w:t>
      </w:r>
    </w:p>
    <w:p>
      <w:pPr>
        <w:ind w:left="720"/>
      </w:pPr>
      <w:r>
        <w:rPr>
          <w:rFonts w:ascii="Courier New" w:hAnsi="Courier New"/>
          <w:sz w:val="18"/>
        </w:rPr>
        <w:t># Limpiar y reinstalar</w:t>
        <w:br/>
        <w:t>rm -rf node_modules package-lock.json</w:t>
        <w:br/>
        <w:t>npm install</w:t>
        <w:br/>
        <w:br/>
        <w:t># Verificar versiones</w:t>
        <w:br/>
        <w:t>node --version</w:t>
        <w:br/>
        <w:t>npm --version</w:t>
      </w:r>
    </w:p>
    <w:p/>
    <w:p>
      <w:pPr>
        <w:pStyle w:val="Heading4"/>
      </w:pPr>
      <w:r>
        <w:t>Error: "Prisma client not generated"</w:t>
      </w:r>
    </w:p>
    <w:p>
      <w:pPr>
        <w:ind w:left="720"/>
      </w:pPr>
      <w:r>
        <w:rPr>
          <w:rFonts w:ascii="Courier New" w:hAnsi="Courier New"/>
          <w:sz w:val="18"/>
        </w:rPr>
        <w:t>cd backend</w:t>
        <w:br/>
        <w:t>npm run db:generate</w:t>
      </w:r>
    </w:p>
    <w:p/>
    <w:p>
      <w:pPr>
        <w:pStyle w:val="Heading4"/>
      </w:pPr>
      <w:r>
        <w:t>Error: "Migration failed"</w:t>
      </w:r>
    </w:p>
    <w:p>
      <w:pPr>
        <w:ind w:left="720"/>
      </w:pPr>
      <w:r>
        <w:rPr>
          <w:rFonts w:ascii="Courier New" w:hAnsi="Courier New"/>
          <w:sz w:val="18"/>
        </w:rPr>
        <w:t># Resetear base de datos (¡CUIDADO!)</w:t>
        <w:br/>
        <w:t>npm run db:reset</w:t>
        <w:br/>
        <w:br/>
        <w:t># O aplicar migraciones manualmente</w:t>
        <w:br/>
        <w:t>npm run db:migrate:deploy</w:t>
      </w:r>
    </w:p>
    <w:p/>
    <w:p>
      <w:pPr>
        <w:pStyle w:val="Heading3"/>
      </w:pPr>
      <w:r>
        <w:t>9.2 Logs y Debugging</w:t>
      </w:r>
    </w:p>
    <w:p/>
    <w:p>
      <w:pPr>
        <w:pStyle w:val="Heading4"/>
      </w:pPr>
      <w:r>
        <w:t>Ver Logs del Backend</w:t>
      </w:r>
    </w:p>
    <w:p>
      <w:pPr>
        <w:ind w:left="720"/>
      </w:pPr>
      <w:r>
        <w:rPr>
          <w:rFonts w:ascii="Courier New" w:hAnsi="Courier New"/>
          <w:sz w:val="18"/>
        </w:rPr>
        <w:t># Logs en tiempo real</w:t>
        <w:br/>
        <w:t>tail -f backend/logs/combined.log</w:t>
        <w:br/>
        <w:br/>
        <w:t># Solo errores</w:t>
        <w:br/>
        <w:t>tail -f backend/logs/error.log</w:t>
        <w:br/>
        <w:br/>
        <w:t># Buscar errores específicos</w:t>
        <w:br/>
        <w:t>grep "ERROR" backend/logs/combined.log</w:t>
      </w:r>
    </w:p>
    <w:p/>
    <w:p>
      <w:pPr>
        <w:pStyle w:val="Heading4"/>
      </w:pPr>
      <w:r>
        <w:t>Debug del Frontend</w:t>
      </w:r>
    </w:p>
    <w:p>
      <w:pPr>
        <w:ind w:left="720"/>
      </w:pPr>
      <w:r>
        <w:rPr>
          <w:rFonts w:ascii="Courier New" w:hAnsi="Courier New"/>
          <w:sz w:val="18"/>
        </w:rPr>
        <w:t># Abrir DevTools en el navegador</w:t>
        <w:br/>
        <w:t># F12 o Ctrl+Shift+I</w:t>
        <w:br/>
        <w:br/>
        <w:t># Ver requests de red</w:t>
        <w:br/>
        <w:t># Tab Network</w:t>
        <w:br/>
        <w:br/>
        <w:t># Ver estado de la aplicación</w:t>
        <w:br/>
        <w:t># Tab Console</w:t>
      </w:r>
    </w:p>
    <w:p/>
    <w:p>
      <w:pPr>
        <w:pStyle w:val="Heading3"/>
      </w:pPr>
      <w:r>
        <w:t>9.3 Performance Issues</w:t>
      </w:r>
    </w:p>
    <w:p/>
    <w:p>
      <w:pPr>
        <w:pStyle w:val="Heading4"/>
      </w:pPr>
      <w:r>
        <w:t>Backend Lento</w:t>
      </w:r>
    </w:p>
    <w:p>
      <w:pPr>
        <w:ind w:left="720"/>
      </w:pPr>
      <w:r>
        <w:rPr>
          <w:rFonts w:ascii="Courier New" w:hAnsi="Courier New"/>
          <w:sz w:val="18"/>
        </w:rPr>
        <w:t># Verificar uso de CPU y memoria</w:t>
        <w:br/>
        <w:t>top</w:t>
        <w:br/>
        <w:t>htop</w:t>
        <w:br/>
        <w:br/>
        <w:t># Verificar conexiones de base de datos</w:t>
        <w:br/>
        <w:t>psql -c "SELECT * FROM pg_stat_activity;"</w:t>
        <w:br/>
        <w:br/>
        <w:t># Verificar índices</w:t>
        <w:br/>
        <w:t>psql -c "\d+ table_name"</w:t>
      </w:r>
    </w:p>
    <w:p/>
    <w:p>
      <w:pPr>
        <w:pStyle w:val="Heading4"/>
      </w:pPr>
      <w:r>
        <w:t>Frontend Lento</w:t>
      </w:r>
    </w:p>
    <w:p>
      <w:pPr>
        <w:ind w:left="720"/>
      </w:pPr>
      <w:r>
        <w:rPr>
          <w:rFonts w:ascii="Courier New" w:hAnsi="Courier New"/>
          <w:sz w:val="18"/>
        </w:rPr>
        <w:t># Verificar bundle size</w:t>
        <w:br/>
        <w:t>npm run build</w:t>
        <w:br/>
        <w:t>ls -la dist/</w:t>
        <w:br/>
        <w:br/>
        <w:t># Verificar dependencias</w:t>
        <w:br/>
        <w:t>npm ls --depth=0</w:t>
      </w:r>
    </w:p>
    <w:p/>
    <w:p>
      <w:r>
        <w:t>---</w:t>
      </w:r>
    </w:p>
    <w:p/>
    <w:p>
      <w:pPr>
        <w:pStyle w:val="Heading2"/>
      </w:pPr>
      <w:r>
        <w:t>10. Verificación de Instalación</w:t>
      </w:r>
    </w:p>
    <w:p/>
    <w:p>
      <w:pPr>
        <w:pStyle w:val="Heading3"/>
      </w:pPr>
      <w:r>
        <w:t>10.1 Checklist de Verificación</w:t>
      </w:r>
    </w:p>
    <w:p/>
    <w:p>
      <w:pPr>
        <w:pStyle w:val="Heading4"/>
      </w:pPr>
      <w:r>
        <w:t>Backend</w:t>
      </w:r>
    </w:p>
    <w:p>
      <w:pPr>
        <w:pStyle w:val="ListBullet"/>
      </w:pPr>
      <w:r>
        <w:t>[ ] Node.js instalado y funcionando</w:t>
      </w:r>
    </w:p>
    <w:p>
      <w:pPr>
        <w:pStyle w:val="ListBullet"/>
      </w:pPr>
      <w:r>
        <w:t>[ ] Dependencias instaladas</w:t>
      </w:r>
    </w:p>
    <w:p>
      <w:pPr>
        <w:pStyle w:val="ListBullet"/>
      </w:pPr>
      <w:r>
        <w:t>[ ] Variables de entorno configuradas</w:t>
      </w:r>
    </w:p>
    <w:p>
      <w:pPr>
        <w:pStyle w:val="ListBullet"/>
      </w:pPr>
      <w:r>
        <w:t>[ ] Base de datos conectada</w:t>
      </w:r>
    </w:p>
    <w:p>
      <w:pPr>
        <w:pStyle w:val="ListBullet"/>
      </w:pPr>
      <w:r>
        <w:t>[ ] Migraciones ejecutadas</w:t>
      </w:r>
    </w:p>
    <w:p>
      <w:pPr>
        <w:pStyle w:val="ListBullet"/>
      </w:pPr>
      <w:r>
        <w:t>[ ] Servidor iniciado en puerto 3000</w:t>
      </w:r>
    </w:p>
    <w:p>
      <w:pPr>
        <w:pStyle w:val="ListBullet"/>
      </w:pPr>
      <w:r>
        <w:t>[ ] Health check responde OK</w:t>
      </w:r>
    </w:p>
    <w:p>
      <w:pPr>
        <w:pStyle w:val="ListBullet"/>
      </w:pPr>
      <w:r>
        <w:t>[ ] API endpoints funcionando</w:t>
      </w:r>
    </w:p>
    <w:p/>
    <w:p>
      <w:pPr>
        <w:pStyle w:val="Heading4"/>
      </w:pPr>
      <w:r>
        <w:t>Frontend</w:t>
      </w:r>
    </w:p>
    <w:p>
      <w:pPr>
        <w:pStyle w:val="ListBullet"/>
      </w:pPr>
      <w:r>
        <w:t>[ ] Dependencias instaladas</w:t>
      </w:r>
    </w:p>
    <w:p>
      <w:pPr>
        <w:pStyle w:val="ListBullet"/>
      </w:pPr>
      <w:r>
        <w:t>[ ] Variables de entorno configuradas</w:t>
      </w:r>
    </w:p>
    <w:p>
      <w:pPr>
        <w:pStyle w:val="ListBullet"/>
      </w:pPr>
      <w:r>
        <w:t>[ ] Servidor de desarrollo iniciado en puerto 5173</w:t>
      </w:r>
    </w:p>
    <w:p>
      <w:pPr>
        <w:pStyle w:val="ListBullet"/>
      </w:pPr>
      <w:r>
        <w:t>[ ] Aplicación carga en el navegador</w:t>
      </w:r>
    </w:p>
    <w:p>
      <w:pPr>
        <w:pStyle w:val="ListBullet"/>
      </w:pPr>
      <w:r>
        <w:t>[ ] Login funciona</w:t>
      </w:r>
    </w:p>
    <w:p>
      <w:pPr>
        <w:pStyle w:val="ListBullet"/>
      </w:pPr>
      <w:r>
        <w:t>[ ] Dashboards cargan correctamente</w:t>
      </w:r>
    </w:p>
    <w:p/>
    <w:p>
      <w:pPr>
        <w:pStyle w:val="Heading4"/>
      </w:pPr>
      <w:r>
        <w:t>Base de Datos</w:t>
      </w:r>
    </w:p>
    <w:p>
      <w:pPr>
        <w:pStyle w:val="ListBullet"/>
      </w:pPr>
      <w:r>
        <w:t>[ ] PostgreSQL instalado y funcionando</w:t>
      </w:r>
    </w:p>
    <w:p>
      <w:pPr>
        <w:pStyle w:val="ListBullet"/>
      </w:pPr>
      <w:r>
        <w:t>[ ] Base de datos creada</w:t>
      </w:r>
    </w:p>
    <w:p>
      <w:pPr>
        <w:pStyle w:val="ListBullet"/>
      </w:pPr>
      <w:r>
        <w:t>[ ] Usuario creado con permisos</w:t>
      </w:r>
    </w:p>
    <w:p>
      <w:pPr>
        <w:pStyle w:val="ListBullet"/>
      </w:pPr>
      <w:r>
        <w:t>[ ] Tablas creadas correctamente</w:t>
      </w:r>
    </w:p>
    <w:p>
      <w:pPr>
        <w:pStyle w:val="ListBullet"/>
      </w:pPr>
      <w:r>
        <w:t>[ ] Datos de prueba cargados (opcional)</w:t>
      </w:r>
    </w:p>
    <w:p/>
    <w:p>
      <w:pPr>
        <w:pStyle w:val="Heading3"/>
      </w:pPr>
      <w:r>
        <w:t>10.2 Comandos de Verificación</w:t>
      </w:r>
    </w:p>
    <w:p/>
    <w:p>
      <w:pPr>
        <w:pStyle w:val="Heading4"/>
      </w:pPr>
      <w:r>
        <w:t>Verificar Backend</w:t>
      </w:r>
    </w:p>
    <w:p>
      <w:pPr>
        <w:ind w:left="720"/>
      </w:pPr>
      <w:r>
        <w:rPr>
          <w:rFonts w:ascii="Courier New" w:hAnsi="Courier New"/>
          <w:sz w:val="18"/>
        </w:rPr>
        <w:t># Health check</w:t>
        <w:br/>
        <w:t>curl http://localhost:3000/health</w:t>
        <w:br/>
        <w:br/>
        <w:t># API endpoints</w:t>
        <w:br/>
        <w:t>curl -X POST http://localhost:3000/api/auth/login \</w:t>
        <w:br/>
        <w:t xml:space="preserve">  -H "Content-Type: application/json" \</w:t>
        <w:br/>
        <w:t xml:space="preserve">  -d '{"email":"admin@pepsico.cl","password":"admin123"}'</w:t>
        <w:br/>
        <w:br/>
        <w:t># Base de datos</w:t>
        <w:br/>
        <w:t>cd backend</w:t>
        <w:br/>
        <w:t>npm run db:studio</w:t>
      </w:r>
    </w:p>
    <w:p/>
    <w:p>
      <w:pPr>
        <w:pStyle w:val="Heading4"/>
      </w:pPr>
      <w:r>
        <w:t>Verificar Frontend</w:t>
      </w:r>
    </w:p>
    <w:p>
      <w:pPr>
        <w:ind w:left="720"/>
      </w:pPr>
      <w:r>
        <w:rPr>
          <w:rFonts w:ascii="Courier New" w:hAnsi="Courier New"/>
          <w:sz w:val="18"/>
        </w:rPr>
        <w:t># Abrir navegador</w:t>
        <w:br/>
        <w:t>open http://localhost:5173</w:t>
        <w:br/>
        <w:br/>
        <w:t># Verificar en DevTools</w:t>
        <w:br/>
        <w:t># Console: No errores</w:t>
        <w:br/>
        <w:t># Network: Requests exitosos</w:t>
        <w:br/>
        <w:t># Application: LocalStorage con tokens</w:t>
      </w:r>
    </w:p>
    <w:p/>
    <w:p>
      <w:pPr>
        <w:pStyle w:val="Heading4"/>
      </w:pPr>
      <w:r>
        <w:t>Verificar Base de Datos</w:t>
      </w:r>
    </w:p>
    <w:p>
      <w:pPr>
        <w:ind w:left="720"/>
      </w:pPr>
      <w:r>
        <w:rPr>
          <w:rFonts w:ascii="Courier New" w:hAnsi="Courier New"/>
          <w:sz w:val="18"/>
        </w:rPr>
        <w:t># Conectar a PostgreSQL</w:t>
        <w:br/>
        <w:t>psql -U pepsico_user -d pepsico_fleet</w:t>
        <w:br/>
        <w:br/>
        <w:t># Verificar tablas</w:t>
        <w:br/>
        <w:t>\dt</w:t>
        <w:br/>
        <w:br/>
        <w:t># Verificar datos</w:t>
        <w:br/>
        <w:t>SELECT COUNT(*) FROM users;</w:t>
        <w:br/>
        <w:t>SELECT COUNT(*) FROM vehicles;</w:t>
        <w:br/>
        <w:t>SELECT COUNT(*) FROM work_orders;</w:t>
        <w:br/>
        <w:br/>
        <w:t># Salir</w:t>
        <w:br/>
        <w:t>\q</w:t>
      </w:r>
    </w:p>
    <w:p/>
    <w:p>
      <w:pPr>
        <w:pStyle w:val="Heading3"/>
      </w:pPr>
      <w:r>
        <w:t>10.3 Pruebas de Funcionalidad</w:t>
      </w:r>
    </w:p>
    <w:p/>
    <w:p>
      <w:pPr>
        <w:pStyle w:val="Heading4"/>
      </w:pPr>
      <w:r>
        <w:t>Prueba de Login</w:t>
      </w:r>
    </w:p>
    <w:p>
      <w:pPr>
        <w:pStyle w:val="ListNumber"/>
      </w:pPr>
      <w:r>
        <w:t>Abrir http://localhost:5173</w:t>
      </w:r>
    </w:p>
    <w:p>
      <w:pPr>
        <w:pStyle w:val="ListNumber"/>
      </w:pPr>
      <w:r>
        <w:t>Ingresar credenciales de prueba</w:t>
      </w:r>
    </w:p>
    <w:p>
      <w:pPr>
        <w:pStyle w:val="ListNumber"/>
      </w:pPr>
      <w:r>
        <w:t>Verificar que redirige al dashboard</w:t>
      </w:r>
    </w:p>
    <w:p>
      <w:pPr>
        <w:pStyle w:val="ListNumber"/>
      </w:pPr>
      <w:r>
        <w:t>Verificar que el token se guarda en localStorage</w:t>
      </w:r>
    </w:p>
    <w:p/>
    <w:p>
      <w:pPr>
        <w:pStyle w:val="Heading4"/>
      </w:pPr>
      <w:r>
        <w:t>Prueba de API</w:t>
      </w:r>
    </w:p>
    <w:p>
      <w:pPr>
        <w:pStyle w:val="ListNumber"/>
      </w:pPr>
      <w:r>
        <w:t>Hacer login y obtener token</w:t>
      </w:r>
    </w:p>
    <w:p>
      <w:pPr>
        <w:pStyle w:val="ListNumber"/>
      </w:pPr>
      <w:r>
        <w:t>Probar endpoint de usuarios</w:t>
      </w:r>
    </w:p>
    <w:p>
      <w:pPr>
        <w:pStyle w:val="ListNumber"/>
      </w:pPr>
      <w:r>
        <w:t>Probar endpoint de vehículos</w:t>
      </w:r>
    </w:p>
    <w:p>
      <w:pPr>
        <w:pStyle w:val="ListNumber"/>
      </w:pPr>
      <w:r>
        <w:t>Verificar que las respuestas son correctas</w:t>
      </w:r>
    </w:p>
    <w:p/>
    <w:p>
      <w:pPr>
        <w:pStyle w:val="Heading4"/>
      </w:pPr>
      <w:r>
        <w:t>Prueba de Base de Datos</w:t>
      </w:r>
    </w:p>
    <w:p>
      <w:pPr>
        <w:pStyle w:val="ListNumber"/>
      </w:pPr>
      <w:r>
        <w:t>Crear un nuevo usuario</w:t>
      </w:r>
    </w:p>
    <w:p>
      <w:pPr>
        <w:pStyle w:val="ListNumber"/>
      </w:pPr>
      <w:r>
        <w:t>Verificar que se guarda en la base de datos</w:t>
      </w:r>
    </w:p>
    <w:p>
      <w:pPr>
        <w:pStyle w:val="ListNumber"/>
      </w:pPr>
      <w:r>
        <w:t>Actualizar el usuario</w:t>
      </w:r>
    </w:p>
    <w:p>
      <w:pPr>
        <w:pStyle w:val="ListNumber"/>
      </w:pPr>
      <w:r>
        <w:t>Verificar que los cambios se reflejan</w:t>
      </w:r>
    </w:p>
    <w:p/>
    <w:p>
      <w:r>
        <w:t>---</w:t>
      </w:r>
    </w:p>
    <w:p/>
    <w:p>
      <w:pPr>
        <w:pStyle w:val="Heading2"/>
      </w:pPr>
      <w:r>
        <w:t>11. Comandos Útiles</w:t>
      </w:r>
    </w:p>
    <w:p/>
    <w:p>
      <w:pPr>
        <w:pStyle w:val="Heading3"/>
      </w:pPr>
      <w:r>
        <w:t>11.1 Desarrollo</w:t>
      </w:r>
    </w:p>
    <w:p/>
    <w:p>
      <w:pPr>
        <w:ind w:left="720"/>
      </w:pPr>
      <w:r>
        <w:rPr>
          <w:rFonts w:ascii="Courier New" w:hAnsi="Courier New"/>
          <w:sz w:val="18"/>
        </w:rPr>
        <w:t># Instalar dependencias</w:t>
        <w:br/>
        <w:t>npm install</w:t>
        <w:br/>
        <w:br/>
        <w:t># Ejecutar en desarrollo</w:t>
        <w:br/>
        <w:t>npm run dev</w:t>
        <w:br/>
        <w:br/>
        <w:t># Build para producción</w:t>
        <w:br/>
        <w:t>npm run build</w:t>
        <w:br/>
        <w:br/>
        <w:t># Ejecutar tests</w:t>
        <w:br/>
        <w:t>npm test</w:t>
        <w:br/>
        <w:br/>
        <w:t># Linter</w:t>
        <w:br/>
        <w:t>npm run lint</w:t>
        <w:br/>
        <w:br/>
        <w:t># Formatear código</w:t>
        <w:br/>
        <w:t>npm run format</w:t>
      </w:r>
    </w:p>
    <w:p/>
    <w:p>
      <w:pPr>
        <w:pStyle w:val="Heading3"/>
      </w:pPr>
      <w:r>
        <w:t>11.2 Base de Datos</w:t>
      </w:r>
    </w:p>
    <w:p/>
    <w:p>
      <w:pPr>
        <w:ind w:left="720"/>
      </w:pPr>
      <w:r>
        <w:rPr>
          <w:rFonts w:ascii="Courier New" w:hAnsi="Courier New"/>
          <w:sz w:val="18"/>
        </w:rPr>
        <w:t># Generar cliente Prisma</w:t>
        <w:br/>
        <w:t>npm run db:generate</w:t>
        <w:br/>
        <w:br/>
        <w:t># Crear migración</w:t>
        <w:br/>
        <w:t>npm run db:migrate</w:t>
        <w:br/>
        <w:br/>
        <w:t># Aplicar migraciones</w:t>
        <w:br/>
        <w:t>npm run db:migrate:deploy</w:t>
        <w:br/>
        <w:br/>
        <w:t># Resetear base de datos</w:t>
        <w:br/>
        <w:t>npm run db:reset</w:t>
        <w:br/>
        <w:br/>
        <w:t># Poblar con datos de prueba</w:t>
        <w:br/>
        <w:t>npm run db:seed</w:t>
        <w:br/>
        <w:br/>
        <w:t># Abrir Prisma Studio</w:t>
        <w:br/>
        <w:t>npm run db:studio</w:t>
      </w:r>
    </w:p>
    <w:p/>
    <w:p>
      <w:pPr>
        <w:pStyle w:val="Heading3"/>
      </w:pPr>
      <w:r>
        <w:t>11.3 Git</w:t>
      </w:r>
    </w:p>
    <w:p/>
    <w:p>
      <w:pPr>
        <w:ind w:left="720"/>
      </w:pPr>
      <w:r>
        <w:rPr>
          <w:rFonts w:ascii="Courier New" w:hAnsi="Courier New"/>
          <w:sz w:val="18"/>
        </w:rPr>
        <w:t># Clonar repositorio</w:t>
        <w:br/>
        <w:t>git clone &lt;url&gt;</w:t>
        <w:br/>
        <w:br/>
        <w:t># Crear branch</w:t>
        <w:br/>
        <w:t>git checkout -b feature/nueva-funcionalidad</w:t>
        <w:br/>
        <w:br/>
        <w:t># Commit cambios</w:t>
        <w:br/>
        <w:t>git add .</w:t>
        <w:br/>
        <w:t>git commit -m "feat: agregar nueva funcionalidad"</w:t>
        <w:br/>
        <w:br/>
        <w:t># Push cambios</w:t>
        <w:br/>
        <w:t>git push origin feature/nueva-funcionalidad</w:t>
      </w:r>
    </w:p>
    <w:p/>
    <w:p>
      <w:r>
        <w:t>---</w:t>
      </w:r>
    </w:p>
    <w:p/>
    <w:p>
      <w:pPr>
        <w:pStyle w:val="Heading2"/>
      </w:pPr>
      <w:r>
        <w:t>12. Recursos Adicionales</w:t>
      </w:r>
    </w:p>
    <w:p/>
    <w:p>
      <w:pPr>
        <w:pStyle w:val="Heading3"/>
      </w:pPr>
      <w:r>
        <w:t>12.1 Documentación Oficial</w:t>
      </w:r>
    </w:p>
    <w:p/>
    <w:p>
      <w:pPr>
        <w:pStyle w:val="ListBullet"/>
      </w:pPr>
      <w:r>
        <w:t>[Node.js](https://nodejs.org/docs)</w:t>
      </w:r>
    </w:p>
    <w:p>
      <w:pPr>
        <w:pStyle w:val="ListBullet"/>
      </w:pPr>
      <w:r>
        <w:t>[Express.js](https://expressjs.com)</w:t>
      </w:r>
    </w:p>
    <w:p>
      <w:pPr>
        <w:pStyle w:val="ListBullet"/>
      </w:pPr>
      <w:r>
        <w:t>[Prisma](https://prisma.io/docs)</w:t>
      </w:r>
    </w:p>
    <w:p>
      <w:pPr>
        <w:pStyle w:val="ListBullet"/>
      </w:pPr>
      <w:r>
        <w:t>[React](https://react.dev)</w:t>
      </w:r>
    </w:p>
    <w:p>
      <w:pPr>
        <w:pStyle w:val="ListBullet"/>
      </w:pPr>
      <w:r>
        <w:t>[TypeScript](https://www.typescriptlang.org/docs)</w:t>
      </w:r>
    </w:p>
    <w:p>
      <w:pPr>
        <w:pStyle w:val="ListBullet"/>
      </w:pPr>
      <w:r>
        <w:t>[PostgreSQL](https://www.postgresql.org/docs)</w:t>
      </w:r>
    </w:p>
    <w:p/>
    <w:p>
      <w:pPr>
        <w:pStyle w:val="Heading3"/>
      </w:pPr>
      <w:r>
        <w:t>12.2 Herramientas Recomendadas</w:t>
      </w:r>
    </w:p>
    <w:p/>
    <w:p>
      <w:pPr>
        <w:pStyle w:val="ListBullet"/>
      </w:pPr>
      <w:r>
        <w:t>**Postman/Insomnia**: Testing de API</w:t>
      </w:r>
    </w:p>
    <w:p>
      <w:pPr>
        <w:pStyle w:val="ListBullet"/>
      </w:pPr>
      <w:r>
        <w:t>**TablePlus**: GUI para PostgreSQL</w:t>
      </w:r>
    </w:p>
    <w:p>
      <w:pPr>
        <w:pStyle w:val="ListBullet"/>
      </w:pPr>
      <w:r>
        <w:t>**Prisma Studio**: GUI incluida con Prisma</w:t>
      </w:r>
    </w:p>
    <w:p>
      <w:pPr>
        <w:pStyle w:val="ListBullet"/>
      </w:pPr>
      <w:r>
        <w:t>**VS Code**: Editor de código</w:t>
      </w:r>
    </w:p>
    <w:p>
      <w:pPr>
        <w:pStyle w:val="ListBullet"/>
      </w:pPr>
      <w:r>
        <w:t>**Git**: Control de versiones</w:t>
      </w:r>
    </w:p>
    <w:p/>
    <w:p>
      <w:pPr>
        <w:pStyle w:val="Heading3"/>
      </w:pPr>
      <w:r>
        <w:t>12.3 Comunidad y Soporte</w:t>
      </w:r>
    </w:p>
    <w:p/>
    <w:p>
      <w:pPr>
        <w:pStyle w:val="ListBullet"/>
      </w:pPr>
      <w:r>
        <w:t>**GitHub Issues**: Para reportar bugs</w:t>
      </w:r>
    </w:p>
    <w:p>
      <w:pPr>
        <w:pStyle w:val="ListBullet"/>
      </w:pPr>
      <w:r>
        <w:t>**Discord/Slack**: Para soporte en tiempo real</w:t>
      </w:r>
    </w:p>
    <w:p>
      <w:pPr>
        <w:pStyle w:val="ListBullet"/>
      </w:pPr>
      <w:r>
        <w:t>**Stack Overflow**: Para preguntas técnicas</w:t>
      </w:r>
    </w:p>
    <w:p>
      <w:pPr>
        <w:pStyle w:val="ListBullet"/>
      </w:pPr>
      <w:r>
        <w:t>**Documentación**: Para consultas específicas</w:t>
      </w:r>
    </w:p>
    <w:p/>
    <w:p>
      <w:r>
        <w:t>---</w:t>
      </w:r>
    </w:p>
    <w:p/>
    <w:p>
      <w:r/>
      <w:r>
        <w:rPr>
          <w:b/>
        </w:rPr>
        <w:t>Última actualización:</w:t>
      </w:r>
      <w:r>
        <w:t xml:space="preserve"> Octubre 15, 2024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Mantenido por:</w:t>
      </w:r>
      <w:r>
        <w:t xml:space="preserve"> Joaquín Marín &amp; Benjamin Vilches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