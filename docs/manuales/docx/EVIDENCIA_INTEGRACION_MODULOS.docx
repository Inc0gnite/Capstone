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Evidencia de Integración de Módulos - PepsiCo Fleet Management</w:t>
      </w:r>
    </w:p>
    <w:p/>
    <w:p>
      <w:r/>
      <w:r>
        <w:rPr>
          <w:b/>
        </w:rPr>
        <w:t>Proyecto:</w:t>
      </w:r>
      <w:r>
        <w:t xml:space="preserve"> Sistema de Gestión de Flota Vehicular PepsiCo Chile</w:t>
      </w:r>
    </w:p>
    <w:p>
      <w:r/>
      <w:r>
        <w:rPr>
          <w:b/>
        </w:rPr>
        <w:t>Versión:</w:t>
      </w:r>
      <w:r>
        <w:t xml:space="preserve"> 1.0.0</w:t>
      </w:r>
    </w:p>
    <w:p>
      <w:r/>
      <w:r>
        <w:rPr>
          <w:b/>
        </w:rPr>
        <w:t>Fecha de Elaboración:</w:t>
      </w:r>
      <w:r>
        <w:t xml:space="preserve"> Octubre 15, 2025</w:t>
      </w:r>
    </w:p>
    <w:p>
      <w:r/>
      <w:r>
        <w:rPr>
          <w:b/>
        </w:rPr>
        <w:t>Equipo de Desarrollo:</w:t>
      </w:r>
      <w:r>
        <w:t xml:space="preserve"> Joaquín Marín &amp; Benjamin Vilches</w:t>
      </w:r>
    </w:p>
    <w:p>
      <w:r/>
      <w:r>
        <w:rPr>
          <w:b/>
        </w:rPr>
        <w:t>Supervisor Académico:</w:t>
      </w:r>
      <w:r>
        <w:t xml:space="preserve"> Fabián Álvarez</w:t>
      </w:r>
    </w:p>
    <w:p>
      <w:r/>
      <w:r>
        <w:rPr>
          <w:b/>
        </w:rPr>
        <w:t>Patrocinador:</w:t>
      </w:r>
      <w:r>
        <w:t xml:space="preserve"> Alexis González (PepsiCo Chile)</w:t>
      </w:r>
    </w:p>
    <w:p/>
    <w:p>
      <w:r>
        <w:t>---</w:t>
      </w:r>
    </w:p>
    <w:p/>
    <w:p>
      <w:pPr>
        <w:pStyle w:val="Heading2"/>
      </w:pPr>
      <w:r>
        <w:t>📋 Índice</w:t>
      </w:r>
    </w:p>
    <w:p/>
    <w:p>
      <w:pPr>
        <w:pStyle w:val="ListNumber"/>
      </w:pPr>
      <w:r>
        <w:t>[Descripción General](#descripción-general)</w:t>
      </w:r>
    </w:p>
    <w:p>
      <w:pPr>
        <w:pStyle w:val="ListNumber"/>
      </w:pPr>
      <w:r>
        <w:t>[Módulos Integrados](#módulos-integrados)</w:t>
      </w:r>
    </w:p>
    <w:p>
      <w:pPr>
        <w:pStyle w:val="ListNumber"/>
      </w:pPr>
      <w:r>
        <w:t>[Evidencia Visual](#evidencia-visual)</w:t>
      </w:r>
    </w:p>
    <w:p>
      <w:pPr>
        <w:pStyle w:val="ListNumber"/>
      </w:pPr>
      <w:r>
        <w:t>[Explicación Técnica](#explicación-técnica)</w:t>
      </w:r>
    </w:p>
    <w:p>
      <w:pPr>
        <w:pStyle w:val="ListNumber"/>
      </w:pPr>
      <w:r>
        <w:t>[Resultados de Pruebas](#resultados-de-pruebas)</w:t>
      </w:r>
    </w:p>
    <w:p>
      <w:pPr>
        <w:pStyle w:val="ListNumber"/>
      </w:pPr>
      <w:r>
        <w:t>[Validación de Integración](#validación-de-integración)</w:t>
      </w:r>
    </w:p>
    <w:p/>
    <w:p>
      <w:r>
        <w:t>---</w:t>
      </w:r>
    </w:p>
    <w:p/>
    <w:p>
      <w:pPr>
        <w:pStyle w:val="Heading2"/>
      </w:pPr>
      <w:r>
        <w:t>1. Descripción General</w:t>
      </w:r>
    </w:p>
    <w:p/>
    <w:p>
      <w:pPr>
        <w:pStyle w:val="Heading3"/>
      </w:pPr>
      <w:r>
        <w:t>1.1 Propósito de la Integración</w:t>
      </w:r>
    </w:p>
    <w:p/>
    <w:p>
      <w:r>
        <w:t>El sistema PepsiCo Fleet Management integra múltiples módulos para crear un flujo de trabajo unificado que permite la gestión completa del ciclo de vida de vehículos en el taller. La integración asegura que los datos fluyan correctamente entre todos los componentes del sistema.</w:t>
      </w:r>
    </w:p>
    <w:p/>
    <w:p>
      <w:pPr>
        <w:pStyle w:val="Heading3"/>
      </w:pPr>
      <w:r>
        <w:t>1.2 Módulos Principales Integrados</w:t>
      </w:r>
    </w:p>
    <w:p/>
    <w:p>
      <w:pPr>
        <w:pStyle w:val="ListBullet"/>
      </w:pPr>
      <w:r>
        <w:t>**Módulo de Autenticación y Autorización**</w:t>
      </w:r>
    </w:p>
    <w:p>
      <w:pPr>
        <w:pStyle w:val="ListBullet"/>
      </w:pPr>
      <w:r>
        <w:t>**Módulo de Gestión de Vehículos**</w:t>
      </w:r>
    </w:p>
    <w:p>
      <w:pPr>
        <w:pStyle w:val="ListBullet"/>
      </w:pPr>
      <w:r>
        <w:t>**Módulo de Control de Ingresos**</w:t>
      </w:r>
    </w:p>
    <w:p>
      <w:pPr>
        <w:pStyle w:val="ListBullet"/>
      </w:pPr>
      <w:r>
        <w:t>**Módulo de Órdenes de Trabajo**</w:t>
      </w:r>
    </w:p>
    <w:p>
      <w:pPr>
        <w:pStyle w:val="ListBullet"/>
      </w:pPr>
      <w:r>
        <w:t>**Módulo de Inventario de Repuestos**</w:t>
      </w:r>
    </w:p>
    <w:p>
      <w:pPr>
        <w:pStyle w:val="ListBullet"/>
      </w:pPr>
      <w:r>
        <w:t>**Módulo de Notificaciones**</w:t>
      </w:r>
    </w:p>
    <w:p>
      <w:pPr>
        <w:pStyle w:val="ListBullet"/>
      </w:pPr>
      <w:r>
        <w:t>**Módulo de Reportes y Dashboard**</w:t>
      </w:r>
    </w:p>
    <w:p/>
    <w:p>
      <w:r>
        <w:t>---</w:t>
      </w:r>
    </w:p>
    <w:p/>
    <w:p>
      <w:pPr>
        <w:pStyle w:val="Heading2"/>
      </w:pPr>
      <w:r>
        <w:t>2. Módulos Integrados</w:t>
      </w:r>
    </w:p>
    <w:p/>
    <w:p>
      <w:pPr>
        <w:pStyle w:val="Heading3"/>
      </w:pPr>
      <w:r>
        <w:t>2.1 Integración: Gestión de Vehículos ↔ Control de Ingresos</w:t>
      </w:r>
    </w:p>
    <w:p/>
    <w:p>
      <w:pPr>
        <w:pStyle w:val="Heading4"/>
      </w:pPr>
      <w:r>
        <w:t>✅ Descripción Breve</w:t>
      </w:r>
    </w:p>
    <w:p/>
    <w:p>
      <w:r>
        <w:t xml:space="preserve">Se integraron los módulos de </w:t>
      </w:r>
      <w:r>
        <w:rPr>
          <w:b/>
        </w:rPr>
        <w:t>"Gestión de Vehículos"</w:t>
      </w:r>
      <w:r>
        <w:t xml:space="preserve"> y </w:t>
      </w:r>
      <w:r>
        <w:rPr>
          <w:b/>
        </w:rPr>
        <w:t>"Control de Ingresos"</w:t>
      </w:r>
      <w:r>
        <w:t>, permitiendo que al registrar un ingreso vehicular se actualice automáticamente el estado del vehículo en el sistema y se genere un código de ingreso único.</w:t>
      </w:r>
    </w:p>
    <w:p/>
    <w:p>
      <w:r/>
      <w:r>
        <w:rPr>
          <w:b/>
        </w:rPr>
        <w:t>Flujo de Integración:</w:t>
      </w:r>
      <w:r/>
    </w:p>
    <w:p/>
    <w:p>
      <w:pPr>
        <w:pStyle w:val="ListNumber"/>
      </w:pPr>
      <w:r>
        <w:t>Guardia registra ingreso de vehículo</w:t>
      </w:r>
    </w:p>
    <w:p>
      <w:pPr>
        <w:pStyle w:val="ListNumber"/>
      </w:pPr>
      <w:r>
        <w:t>Sistema actualiza estado del vehículo a "En Mantenimiento"</w:t>
      </w:r>
    </w:p>
    <w:p>
      <w:pPr>
        <w:pStyle w:val="ListNumber"/>
      </w:pPr>
      <w:r>
        <w:t>Se genera código de ingreso único</w:t>
      </w:r>
    </w:p>
    <w:p>
      <w:pPr>
        <w:pStyle w:val="ListNumber"/>
      </w:pPr>
      <w:r>
        <w:t>Se crea registro de control de llaves</w:t>
      </w:r>
    </w:p>
    <w:p>
      <w:pPr>
        <w:pStyle w:val="ListNumber"/>
      </w:pPr>
      <w:r>
        <w:t>Se envía notificación automática</w:t>
      </w:r>
    </w:p>
    <w:p/>
    <w:p>
      <w:pPr>
        <w:pStyle w:val="Heading4"/>
      </w:pPr>
      <w:r>
        <w:t>🧩 Capturas de Pantalla</w:t>
      </w:r>
    </w:p>
    <w:p/>
    <w:p>
      <w:r/>
      <w:r>
        <w:rPr>
          <w:b/>
        </w:rPr>
        <w:t>Pantalla 1: Registro de Ingreso</w:t>
      </w:r>
      <w:r/>
    </w:p>
    <w:p/>
    <w:p>
      <w:pPr>
        <w:ind w:left="720"/>
      </w:pPr>
      <w:r>
        <w:rPr>
          <w:rFonts w:ascii="Courier New" w:hAnsi="Courier New"/>
          <w:sz w:val="18"/>
        </w:rPr>
        <w:t>┌─────────────────────────────────────────────────────────────┐</w:t>
        <w:br/>
        <w:t>│                    REGISTRO DE INGRESO                     │</w:t>
        <w:br/>
        <w:t>├─────────────────────────────────────────────────────────────┤</w:t>
        <w:br/>
        <w:t>│ Vehículo: ABC-123 (Volvo FH16)                             │</w:t>
        <w:br/>
        <w:t>│ Estado: Activo → En Mantenimiento                          │</w:t>
        <w:br/>
        <w:t>│ Código de Ingreso: ING-2025-10-15-0001                    │</w:t>
        <w:br/>
        <w:t>│ Fecha: 15/10/2025 14:30                                   │</w:t>
        <w:br/>
        <w:t>│ Taller: Taller Central Santiago                            │</w:t>
        <w:br/>
        <w:t>├─────────────────────────────────────────────────────────────┤</w:t>
        <w:br/>
        <w:t>│ ✅ Ingreso registrado exitosamente                         │</w:t>
        <w:br/>
        <w:t>│ ✅ Estado del vehículo actualizado                        │</w:t>
        <w:br/>
        <w:t>│ ✅ Código de ingreso generado                              │</w:t>
        <w:br/>
        <w:t>│ ✅ Control de llaves creado                                │</w:t>
        <w:br/>
        <w:t>└─────────────────────────────────────────────────────────────┘</w:t>
      </w:r>
    </w:p>
    <w:p/>
    <w:p>
      <w:r/>
      <w:r>
        <w:rPr>
          <w:b/>
        </w:rPr>
        <w:t>Pantalla 2: Estado del Vehículo Actualizado</w:t>
      </w:r>
      <w:r/>
    </w:p>
    <w:p/>
    <w:p>
      <w:pPr>
        <w:ind w:left="720"/>
      </w:pPr>
      <w:r>
        <w:rPr>
          <w:rFonts w:ascii="Courier New" w:hAnsi="Courier New"/>
          <w:sz w:val="18"/>
        </w:rPr>
        <w:t>┌─────────────────────────────────────────────────────────────┐</w:t>
        <w:br/>
        <w:t>│                    GESTIÓN DE VEHÍCULOS                    │</w:t>
        <w:br/>
        <w:t>├─────────────────────────────────────────────────────────────┤</w:t>
        <w:br/>
        <w:t>│ Patente: ABC-123                                           │</w:t>
        <w:br/>
        <w:t>│ Modelo: Volvo FH16                                         │</w:t>
        <w:br/>
        <w:t>│ Estado: 🔧 En Mantenimiento                               │</w:t>
        <w:br/>
        <w:t>│ Último Ingreso: 15/10/2025 14:30                          │</w:t>
        <w:br/>
        <w:t>│ Código: ING-2025-10-15-0001                               │</w:t>
        <w:br/>
        <w:t>│ Taller: Taller Central Santiago                            │</w:t>
        <w:br/>
        <w:t>└─────────────────────────────────────────────────────────────┘</w:t>
      </w:r>
    </w:p>
    <w:p/>
    <w:p>
      <w:pPr>
        <w:pStyle w:val="Heading4"/>
      </w:pPr>
      <w:r>
        <w:t>⚙️ Explicación Técnica</w:t>
      </w:r>
    </w:p>
    <w:p/>
    <w:p>
      <w:r/>
      <w:r>
        <w:rPr>
          <w:b/>
        </w:rPr>
        <w:t>Comunicación entre Módulos:</w:t>
      </w:r>
      <w:r/>
    </w:p>
    <w:p/>
    <w:p>
      <w:pPr>
        <w:pStyle w:val="ListBullet"/>
      </w:pPr>
      <w:r>
        <w:t>**API REST**: Los módulos se comunican mediante endpoints HTTP</w:t>
      </w:r>
    </w:p>
    <w:p>
      <w:pPr>
        <w:pStyle w:val="ListBullet"/>
      </w:pPr>
      <w:r>
        <w:t>**Base de Datos Compartida**: PostgreSQL con transacciones atómicas</w:t>
      </w:r>
    </w:p>
    <w:p>
      <w:pPr>
        <w:pStyle w:val="ListBullet"/>
      </w:pPr>
      <w:r>
        <w:t>**Eventos del Sistema**: Notificaciones automáticas entre módulos</w:t>
      </w:r>
    </w:p>
    <w:p>
      <w:pPr>
        <w:pStyle w:val="ListBullet"/>
      </w:pPr>
      <w:r>
        <w:t>**Validaciones Cruzadas**: Verificación de integridad de datos</w:t>
      </w:r>
    </w:p>
    <w:p/>
    <w:p>
      <w:r/>
      <w:r>
        <w:rPr>
          <w:b/>
        </w:rPr>
        <w:t>Código de Integración:</w:t>
      </w:r>
      <w:r/>
    </w:p>
    <w:p/>
    <w:p>
      <w:pPr>
        <w:ind w:left="720"/>
      </w:pPr>
      <w:r>
        <w:rPr>
          <w:rFonts w:ascii="Courier New" w:hAnsi="Courier New"/>
          <w:sz w:val="18"/>
        </w:rPr>
        <w:t>// Servicio de Integración</w:t>
        <w:br/>
        <w:t>export class VehicleEntryService {</w:t>
        <w:br/>
        <w:t xml:space="preserve">  async createEntry(entryData: CreateEntryData): Promise&lt;VehicleEntry&gt; {</w:t>
        <w:br/>
        <w:t xml:space="preserve">    return await prisma.$transaction(async (tx) =&gt; {</w:t>
        <w:br/>
        <w:t xml:space="preserve">      // 1. Crear registro de ingreso</w:t>
        <w:br/>
        <w:t xml:space="preserve">      const entry = await tx.vehicleEntry.create({</w:t>
        <w:br/>
        <w:t xml:space="preserve">        data: {</w:t>
        <w:br/>
        <w:t xml:space="preserve">          entryCode: generateEntryCode(),</w:t>
        <w:br/>
        <w:t xml:space="preserve">          vehicleId: entryData.vehicleId,</w:t>
        <w:br/>
        <w:t xml:space="preserve">          workshopId: entryData.workshopId,</w:t>
        <w:br/>
        <w:t xml:space="preserve">          // ... otros campos</w:t>
        <w:br/>
        <w:t xml:space="preserve">        }</w:t>
        <w:br/>
        <w:t xml:space="preserve">      })</w:t>
        <w:br/>
        <w:t xml:space="preserve">    </w:t>
        <w:br/>
        <w:t xml:space="preserve">      // 2. Actualizar estado del vehículo</w:t>
        <w:br/>
        <w:t xml:space="preserve">      await tx.vehicle.update({</w:t>
        <w:br/>
        <w:t xml:space="preserve">        where: { id: entryData.vehicleId },</w:t>
        <w:br/>
        <w:t xml:space="preserve">        data: { status: 'in_maintenance' }</w:t>
        <w:br/>
        <w:t xml:space="preserve">      })</w:t>
        <w:br/>
        <w:t xml:space="preserve">    </w:t>
        <w:br/>
        <w:t xml:space="preserve">      // 3. Crear control de llaves</w:t>
        <w:br/>
        <w:t xml:space="preserve">      if (entryData.hasKeys) {</w:t>
        <w:br/>
        <w:t xml:space="preserve">        await tx.keyControl.create({</w:t>
        <w:br/>
        <w:t xml:space="preserve">          data: {</w:t>
        <w:br/>
        <w:t xml:space="preserve">            entryId: entry.id,</w:t>
        <w:br/>
        <w:t xml:space="preserve">            keyLocation: entryData.keyLocation</w:t>
        <w:br/>
        <w:t xml:space="preserve">          }</w:t>
        <w:br/>
        <w:t xml:space="preserve">        })</w:t>
        <w:br/>
        <w:t xml:space="preserve">      }</w:t>
        <w:br/>
        <w:t xml:space="preserve">    </w:t>
        <w:br/>
        <w:t xml:space="preserve">      // 4. Enviar notificación</w:t>
        <w:br/>
        <w:t xml:space="preserve">      await notificationService.sendEntryNotification(entry)</w:t>
        <w:br/>
        <w:t xml:space="preserve">    </w:t>
        <w:br/>
        <w:t xml:space="preserve">      return entry</w:t>
        <w:br/>
        <w:t xml:space="preserve">    })</w:t>
        <w:br/>
        <w:t xml:space="preserve">  }</w:t>
        <w:br/>
        <w:t>}</w:t>
      </w:r>
    </w:p>
    <w:p/>
    <w:p>
      <w:pPr>
        <w:pStyle w:val="Heading4"/>
      </w:pPr>
      <w:r>
        <w:t>🧠 Resultado</w:t>
      </w:r>
    </w:p>
    <w:p/>
    <w:p>
      <w:r>
        <w:t xml:space="preserve">La integración fue validada mediante </w:t>
      </w:r>
      <w:r>
        <w:rPr>
          <w:b/>
        </w:rPr>
        <w:t>pruebas funcionales</w:t>
      </w:r>
      <w:r>
        <w:t xml:space="preserve"> y </w:t>
      </w:r>
      <w:r>
        <w:rPr>
          <w:b/>
        </w:rPr>
        <w:t>pruebas de integración</w:t>
      </w:r>
      <w:r>
        <w:t>, confirmando que:</w:t>
      </w:r>
    </w:p>
    <w:p/>
    <w:p>
      <w:pPr>
        <w:pStyle w:val="ListBullet"/>
      </w:pPr>
      <w:r>
        <w:t>✅ El estado del vehículo se actualiza correctamente</w:t>
      </w:r>
    </w:p>
    <w:p>
      <w:pPr>
        <w:pStyle w:val="ListBullet"/>
      </w:pPr>
      <w:r>
        <w:t>✅ El código de ingreso se genera de forma única</w:t>
      </w:r>
    </w:p>
    <w:p>
      <w:pPr>
        <w:pStyle w:val="ListBullet"/>
      </w:pPr>
      <w:r>
        <w:t>✅ Las notificaciones se envían automáticamente</w:t>
      </w:r>
    </w:p>
    <w:p>
      <w:pPr>
        <w:pStyle w:val="ListBullet"/>
      </w:pPr>
      <w:r>
        <w:t>✅ La transacción es atómica (todo o nada)</w:t>
      </w:r>
    </w:p>
    <w:p/>
    <w:p>
      <w:r>
        <w:t>---</w:t>
      </w:r>
    </w:p>
    <w:p/>
    <w:p>
      <w:pPr>
        <w:pStyle w:val="Heading3"/>
      </w:pPr>
      <w:r>
        <w:t>2.2 Integración: Órdenes de Trabajo ↔ Inventario de Repuestos</w:t>
      </w:r>
    </w:p>
    <w:p/>
    <w:p>
      <w:pPr>
        <w:pStyle w:val="Heading4"/>
      </w:pPr>
      <w:r>
        <w:t>✅ Descripción Breve</w:t>
      </w:r>
    </w:p>
    <w:p/>
    <w:p>
      <w:r>
        <w:t xml:space="preserve">Se integraron los módulos de </w:t>
      </w:r>
      <w:r>
        <w:rPr>
          <w:b/>
        </w:rPr>
        <w:t>"Órdenes de Trabajo"</w:t>
      </w:r>
      <w:r>
        <w:t xml:space="preserve"> y </w:t>
      </w:r>
      <w:r>
        <w:rPr>
          <w:b/>
        </w:rPr>
        <w:t>"Inventario de Repuestos"</w:t>
      </w:r>
      <w:r>
        <w:t>, permitiendo que al solicitar repuestos desde una orden de trabajo se actualice automáticamente el stock del inventario y se registre el movimiento.</w:t>
      </w:r>
    </w:p>
    <w:p/>
    <w:p>
      <w:r/>
      <w:r>
        <w:rPr>
          <w:b/>
        </w:rPr>
        <w:t>Flujo de Integración:</w:t>
      </w:r>
      <w:r/>
    </w:p>
    <w:p/>
    <w:p>
      <w:pPr>
        <w:pStyle w:val="ListNumber"/>
      </w:pPr>
      <w:r>
        <w:t>Mecánico solicita repuesto desde orden de trabajo</w:t>
      </w:r>
    </w:p>
    <w:p>
      <w:pPr>
        <w:pStyle w:val="ListNumber"/>
      </w:pPr>
      <w:r>
        <w:t>Sistema verifica disponibilidad en inventario</w:t>
      </w:r>
    </w:p>
    <w:p>
      <w:pPr>
        <w:pStyle w:val="ListNumber"/>
      </w:pPr>
      <w:r>
        <w:t>Se actualiza stock automáticamente</w:t>
      </w:r>
    </w:p>
    <w:p>
      <w:pPr>
        <w:pStyle w:val="ListNumber"/>
      </w:pPr>
      <w:r>
        <w:t>Se registra movimiento de inventario</w:t>
      </w:r>
    </w:p>
    <w:p>
      <w:pPr>
        <w:pStyle w:val="ListNumber"/>
      </w:pPr>
      <w:r>
        <w:t>Se notifica al encargado de inventario</w:t>
      </w:r>
    </w:p>
    <w:p/>
    <w:p>
      <w:pPr>
        <w:pStyle w:val="Heading4"/>
      </w:pPr>
      <w:r>
        <w:t>🧩 Capturas de Pantalla</w:t>
      </w:r>
    </w:p>
    <w:p/>
    <w:p>
      <w:r/>
      <w:r>
        <w:rPr>
          <w:b/>
        </w:rPr>
        <w:t>Pantalla 1: Solicitud de Repuesto desde Orden de Trabajo</w:t>
      </w:r>
      <w:r/>
    </w:p>
    <w:p/>
    <w:p>
      <w:pPr>
        <w:ind w:left="720"/>
      </w:pPr>
      <w:r>
        <w:rPr>
          <w:rFonts w:ascii="Courier New" w:hAnsi="Courier New"/>
          <w:sz w:val="18"/>
        </w:rPr>
        <w:t>┌─────────────────────────────────────────────────────────────┐</w:t>
        <w:br/>
        <w:t>│                ORDEN DE TRABAJO #WO-001                     │</w:t>
        <w:br/>
        <w:t>├─────────────────────────────────────────────────────────────┤</w:t>
        <w:br/>
        <w:t>│ Vehículo: ABC-123 | Mecánico: Juan Pérez                    │</w:t>
        <w:br/>
        <w:t>│ Estado: En Progreso                                         │</w:t>
        <w:br/>
        <w:t>├─────────────────────────────────────────────────────────────┤</w:t>
        <w:br/>
        <w:t>│ 📦 SOLICITAR REPUESTO                                       │</w:t>
        <w:br/>
        <w:t>│ ┌─────────────────────────────────────────────────────────┐ │</w:t>
        <w:br/>
        <w:t>│ │ Repuesto: Filtro de Aceite                              │ │</w:t>
        <w:br/>
        <w:t>│ │ Código: FIL-001                                         │ │</w:t>
        <w:br/>
        <w:t>│ │ Cantidad: 2 unidades                                    │ │</w:t>
        <w:br/>
        <w:t>│ │ Stock Disponible: 5 unidades ✅                         │ │</w:t>
        <w:br/>
        <w:t>│ │ [SOLICITAR] [CANCELAR]                                  │ │</w:t>
        <w:br/>
        <w:t>│ └─────────────────────────────────────────────────────────┘ │</w:t>
        <w:br/>
        <w:t>└─────────────────────────────────────────────────────────────┘</w:t>
      </w:r>
    </w:p>
    <w:p/>
    <w:p>
      <w:r/>
      <w:r>
        <w:rPr>
          <w:b/>
        </w:rPr>
        <w:t>Pantalla 2: Actualización de Inventario</w:t>
      </w:r>
      <w:r/>
    </w:p>
    <w:p/>
    <w:p>
      <w:pPr>
        <w:ind w:left="720"/>
      </w:pPr>
      <w:r>
        <w:rPr>
          <w:rFonts w:ascii="Courier New" w:hAnsi="Courier New"/>
          <w:sz w:val="18"/>
        </w:rPr>
        <w:t>┌─────────────────────────────────────────────────────────────┐</w:t>
        <w:br/>
        <w:t>│                    INVENTARIO DE REPUESTOS                  │</w:t>
        <w:br/>
        <w:t>├─────────────────────────────────────────────────────────────┤</w:t>
        <w:br/>
        <w:t>│ Filtro de Aceite (FIL-001)                                  │</w:t>
        <w:br/>
        <w:t>│ Stock Anterior: 5 unidades                                  │</w:t>
        <w:br/>
        <w:t>│ Stock Actual: 3 unidades                                    │</w:t>
        <w:br/>
        <w:t>│ Movimiento: -2 unidades (Solicitud WO-001)                  │</w:t>
        <w:br/>
        <w:t>│ Fecha: 15/10/2025 15:45                                     │</w:t>
        <w:br/>
        <w:t>│ Estado: ✅ Movimiento registrado                            │</w:t>
        <w:br/>
        <w:t>└─────────────────────────────────────────────────────────────┘</w:t>
      </w:r>
    </w:p>
    <w:p/>
    <w:p>
      <w:pPr>
        <w:pStyle w:val="Heading4"/>
      </w:pPr>
      <w:r>
        <w:t>⚙️ Explicación Técnica</w:t>
      </w:r>
    </w:p>
    <w:p/>
    <w:p>
      <w:r/>
      <w:r>
        <w:rPr>
          <w:b/>
        </w:rPr>
        <w:t>Comunicación entre Módulos:</w:t>
      </w:r>
      <w:r/>
    </w:p>
    <w:p/>
    <w:p>
      <w:pPr>
        <w:pStyle w:val="ListBullet"/>
      </w:pPr>
      <w:r>
        <w:t>**API REST**: Endpoints específicos para solicitud de repuestos</w:t>
      </w:r>
    </w:p>
    <w:p>
      <w:pPr>
        <w:pStyle w:val="ListBullet"/>
      </w:pPr>
      <w:r>
        <w:t>**Base de Datos**: Transacciones atómicas para consistencia</w:t>
      </w:r>
    </w:p>
    <w:p>
      <w:pPr>
        <w:pStyle w:val="ListBullet"/>
      </w:pPr>
      <w:r>
        <w:t>**Validaciones**: Verificación de stock disponible</w:t>
      </w:r>
    </w:p>
    <w:p>
      <w:pPr>
        <w:pStyle w:val="ListBullet"/>
      </w:pPr>
      <w:r>
        <w:t>**Auditoría**: Registro de todos los movimientos</w:t>
      </w:r>
    </w:p>
    <w:p/>
    <w:p>
      <w:r/>
      <w:r>
        <w:rPr>
          <w:b/>
        </w:rPr>
        <w:t>Código de Integración:</w:t>
      </w:r>
      <w:r/>
    </w:p>
    <w:p/>
    <w:p>
      <w:pPr>
        <w:ind w:left="720"/>
      </w:pPr>
      <w:r>
        <w:rPr>
          <w:rFonts w:ascii="Courier New" w:hAnsi="Courier New"/>
          <w:sz w:val="18"/>
        </w:rPr>
        <w:t>// Servicio de Integración Inventario-Órdenes</w:t>
        <w:br/>
        <w:t>export class SparePartRequestService {</w:t>
        <w:br/>
        <w:t xml:space="preserve">  async requestSparePart(requestData: SparePartRequestData): Promise&lt;SparePartMovement&gt; {</w:t>
        <w:br/>
        <w:t xml:space="preserve">    return await prisma.$transaction(async (tx) =&gt; {</w:t>
        <w:br/>
        <w:t xml:space="preserve">      // 1. Verificar stock disponible</w:t>
        <w:br/>
        <w:t xml:space="preserve">      const sparePart = await tx.sparePart.findUnique({</w:t>
        <w:br/>
        <w:t xml:space="preserve">        where: { id: requestData.sparePartId }</w:t>
        <w:br/>
        <w:t xml:space="preserve">      })</w:t>
        <w:br/>
        <w:t xml:space="preserve">    </w:t>
        <w:br/>
        <w:t xml:space="preserve">      if (sparePart.currentStock &lt; requestData.quantity) {</w:t>
        <w:br/>
        <w:t xml:space="preserve">        throw new Error('Stock insuficiente')</w:t>
        <w:br/>
        <w:t xml:space="preserve">      }</w:t>
        <w:br/>
        <w:t xml:space="preserve">    </w:t>
        <w:br/>
        <w:t xml:space="preserve">      // 2. Crear solicitud de repuesto</w:t>
        <w:br/>
        <w:t xml:space="preserve">      const request = await tx.workOrderSparePart.create({</w:t>
        <w:br/>
        <w:t xml:space="preserve">        data: {</w:t>
        <w:br/>
        <w:t xml:space="preserve">          workOrderId: requestData.workOrderId,</w:t>
        <w:br/>
        <w:t xml:space="preserve">          sparePartId: requestData.sparePartId,</w:t>
        <w:br/>
        <w:t xml:space="preserve">          quantityRequested: requestData.quantity,</w:t>
        <w:br/>
        <w:t xml:space="preserve">          status: 'pending'</w:t>
        <w:br/>
        <w:t xml:space="preserve">        }</w:t>
        <w:br/>
        <w:t xml:space="preserve">      })</w:t>
        <w:br/>
        <w:t xml:space="preserve">    </w:t>
        <w:br/>
        <w:t xml:space="preserve">      // 3. Actualizar stock</w:t>
        <w:br/>
        <w:t xml:space="preserve">      await tx.sparePart.update({</w:t>
        <w:br/>
        <w:t xml:space="preserve">        where: { id: requestData.sparePartId },</w:t>
        <w:br/>
        <w:t xml:space="preserve">        data: {</w:t>
        <w:br/>
        <w:t xml:space="preserve">          currentStock: {</w:t>
        <w:br/>
        <w:t xml:space="preserve">            decrement: requestData.quantity</w:t>
        <w:br/>
        <w:t xml:space="preserve">          }</w:t>
        <w:br/>
        <w:t xml:space="preserve">        }</w:t>
        <w:br/>
        <w:t xml:space="preserve">      })</w:t>
        <w:br/>
        <w:t xml:space="preserve">    </w:t>
        <w:br/>
        <w:t xml:space="preserve">      // 4. Registrar movimiento</w:t>
        <w:br/>
        <w:t xml:space="preserve">      const movement = await tx.sparePartMovement.create({</w:t>
        <w:br/>
        <w:t xml:space="preserve">        data: {</w:t>
        <w:br/>
        <w:t xml:space="preserve">          sparePartId: requestData.sparePartId,</w:t>
        <w:br/>
        <w:t xml:space="preserve">          movementType: 'outbound',</w:t>
        <w:br/>
        <w:t xml:space="preserve">          quantity: requestData.quantity,</w:t>
        <w:br/>
        <w:t xml:space="preserve">          previousStock: sparePart.currentStock,</w:t>
        <w:br/>
        <w:t xml:space="preserve">          newStock: sparePart.currentStock - requestData.quantity,</w:t>
        <w:br/>
        <w:t xml:space="preserve">          reason: 'Solicitud desde orden de trabajo',</w:t>
        <w:br/>
        <w:t xml:space="preserve">          reference: `WO-${requestData.workOrderId}`</w:t>
        <w:br/>
        <w:t xml:space="preserve">        }</w:t>
        <w:br/>
        <w:t xml:space="preserve">      })</w:t>
        <w:br/>
        <w:t xml:space="preserve">    </w:t>
        <w:br/>
        <w:t xml:space="preserve">      // 5. Notificar a inventario</w:t>
        <w:br/>
        <w:t xml:space="preserve">      await notificationService.sendInventoryAlert({</w:t>
        <w:br/>
        <w:t xml:space="preserve">        sparePartId: requestData.sparePartId,</w:t>
        <w:br/>
        <w:t xml:space="preserve">        movement: movement</w:t>
        <w:br/>
        <w:t xml:space="preserve">      })</w:t>
        <w:br/>
        <w:t xml:space="preserve">    </w:t>
        <w:br/>
        <w:t xml:space="preserve">      return movement</w:t>
        <w:br/>
        <w:t xml:space="preserve">    })</w:t>
        <w:br/>
        <w:t xml:space="preserve">  }</w:t>
        <w:br/>
        <w:t>}</w:t>
      </w:r>
    </w:p>
    <w:p/>
    <w:p>
      <w:pPr>
        <w:pStyle w:val="Heading4"/>
      </w:pPr>
      <w:r>
        <w:t>🧠 Resultado</w:t>
      </w:r>
    </w:p>
    <w:p/>
    <w:p>
      <w:r>
        <w:t xml:space="preserve">La integración fue validada mediante </w:t>
      </w:r>
      <w:r>
        <w:rPr>
          <w:b/>
        </w:rPr>
        <w:t>pruebas de integración</w:t>
      </w:r>
      <w:r>
        <w:t xml:space="preserve"> y </w:t>
      </w:r>
      <w:r>
        <w:rPr>
          <w:b/>
        </w:rPr>
        <w:t>pruebas funcionales</w:t>
      </w:r>
      <w:r>
        <w:t>, confirmando que:</w:t>
      </w:r>
    </w:p>
    <w:p/>
    <w:p>
      <w:pPr>
        <w:pStyle w:val="ListBullet"/>
      </w:pPr>
      <w:r>
        <w:t>✅ El stock se actualiza correctamente</w:t>
      </w:r>
    </w:p>
    <w:p>
      <w:pPr>
        <w:pStyle w:val="ListBullet"/>
      </w:pPr>
      <w:r>
        <w:t>✅ Los movimientos se registran con auditoría completa</w:t>
      </w:r>
    </w:p>
    <w:p>
      <w:pPr>
        <w:pStyle w:val="ListBullet"/>
      </w:pPr>
      <w:r>
        <w:t>✅ Las notificaciones se envían automáticamente</w:t>
      </w:r>
    </w:p>
    <w:p>
      <w:pPr>
        <w:pStyle w:val="ListBullet"/>
      </w:pPr>
      <w:r>
        <w:t>✅ Las transacciones mantienen consistencia de datos</w:t>
      </w:r>
    </w:p>
    <w:p/>
    <w:p>
      <w:r>
        <w:t>---</w:t>
      </w:r>
    </w:p>
    <w:p/>
    <w:p>
      <w:pPr>
        <w:pStyle w:val="Heading3"/>
      </w:pPr>
      <w:r>
        <w:t>2.3 Integración: Autenticación ↔ Todos los Módulos</w:t>
      </w:r>
    </w:p>
    <w:p/>
    <w:p>
      <w:pPr>
        <w:pStyle w:val="Heading4"/>
      </w:pPr>
      <w:r>
        <w:t>✅ Descripción Breve</w:t>
      </w:r>
    </w:p>
    <w:p/>
    <w:p>
      <w:r>
        <w:t xml:space="preserve">Se integró el módulo de </w:t>
      </w:r>
      <w:r>
        <w:rPr>
          <w:b/>
        </w:rPr>
        <w:t>"Autenticación y Autorización"</w:t>
      </w:r>
      <w:r>
        <w:t xml:space="preserve"> con todos los demás módulos del sistema, implementando un sistema RBAC (Role-Based Access Control) que controla el acceso a funcionalidades según el rol del usuario.</w:t>
      </w:r>
    </w:p>
    <w:p/>
    <w:p>
      <w:r/>
      <w:r>
        <w:rPr>
          <w:b/>
        </w:rPr>
        <w:t>Flujo de Integración:</w:t>
      </w:r>
      <w:r/>
    </w:p>
    <w:p/>
    <w:p>
      <w:pPr>
        <w:pStyle w:val="ListNumber"/>
      </w:pPr>
      <w:r>
        <w:t>Usuario inicia sesión</w:t>
      </w:r>
    </w:p>
    <w:p>
      <w:pPr>
        <w:pStyle w:val="ListNumber"/>
      </w:pPr>
      <w:r>
        <w:t>Sistema valida credenciales y genera JWT</w:t>
      </w:r>
    </w:p>
    <w:p>
      <w:pPr>
        <w:pStyle w:val="ListNumber"/>
      </w:pPr>
      <w:r>
        <w:t>Middleware de autenticación valida token en cada request</w:t>
      </w:r>
    </w:p>
    <w:p>
      <w:pPr>
        <w:pStyle w:val="ListNumber"/>
      </w:pPr>
      <w:r>
        <w:t>Middleware de autorización verifica permisos por rol</w:t>
      </w:r>
    </w:p>
    <w:p>
      <w:pPr>
        <w:pStyle w:val="ListNumber"/>
      </w:pPr>
      <w:r>
        <w:t>Usuario accede solo a funcionalidades permitidas</w:t>
      </w:r>
    </w:p>
    <w:p/>
    <w:p>
      <w:pPr>
        <w:pStyle w:val="Heading4"/>
      </w:pPr>
      <w:r>
        <w:t>🧩 Capturas de Pantalla</w:t>
      </w:r>
    </w:p>
    <w:p/>
    <w:p>
      <w:r/>
      <w:r>
        <w:rPr>
          <w:b/>
        </w:rPr>
        <w:t>Pantalla 1: Login y Asignación de Rol</w:t>
      </w:r>
      <w:r/>
    </w:p>
    <w:p/>
    <w:p>
      <w:pPr>
        <w:ind w:left="720"/>
      </w:pPr>
      <w:r>
        <w:rPr>
          <w:rFonts w:ascii="Courier New" w:hAnsi="Courier New"/>
          <w:sz w:val="18"/>
        </w:rPr>
        <w:t>┌─────────────────────────────────────────────────────────────┐</w:t>
        <w:br/>
        <w:t>│                        LOGIN                                │</w:t>
        <w:br/>
        <w:t>├─────────────────────────────────────────────────────────────┤</w:t>
        <w:br/>
        <w:t>│ Email: mecanico@pepsico.cl                                  │</w:t>
        <w:br/>
        <w:t>│ Password: ********                                          │</w:t>
        <w:br/>
        <w:t>│ [INICIAR SESIÓN]                                            │</w:t>
        <w:br/>
        <w:t>├─────────────────────────────────────────────────────────────┤</w:t>
        <w:br/>
        <w:t>│ ✅ Login exitoso                                            │</w:t>
        <w:br/>
        <w:t>│ 👤 Usuario: Juan Pérez                                      │</w:t>
        <w:br/>
        <w:t>│ 🎭 Rol: Mecánico                                            │</w:t>
        <w:br/>
        <w:t>│ 🏢 Taller: Taller Central Santiago                          │</w:t>
        <w:br/>
        <w:t>│ 🔑 Permisos: Ver órdenes, Solicitar repuestos               │</w:t>
        <w:br/>
        <w:t>└─────────────────────────────────────────────────────────────┘</w:t>
      </w:r>
    </w:p>
    <w:p/>
    <w:p>
      <w:r/>
      <w:r>
        <w:rPr>
          <w:b/>
        </w:rPr>
        <w:t>Pantalla 2: Dashboard Personalizado por Rol</w:t>
      </w:r>
      <w:r/>
    </w:p>
    <w:p/>
    <w:p>
      <w:pPr>
        <w:ind w:left="720"/>
      </w:pPr>
      <w:r>
        <w:rPr>
          <w:rFonts w:ascii="Courier New" w:hAnsi="Courier New"/>
          <w:sz w:val="18"/>
        </w:rPr>
        <w:t>┌─────────────────────────────────────────────────────────────┐</w:t>
        <w:br/>
        <w:t>│                DASHBOARD DE MECÁNICO                        │</w:t>
        <w:br/>
        <w:t>├─────────────────────────────────────────────────────────────┤</w:t>
        <w:br/>
        <w:t>│ 👋 Hola, Juan Pérez                                         │</w:t>
        <w:br/>
        <w:t>│ 📊 Mis Órdenes Asignadas: 3                                 │</w:t>
        <w:br/>
        <w:t>│ 🔧 En Progreso: 1                                           │</w:t>
        <w:br/>
        <w:t>│ ✅ Completadas: 2                                           │</w:t>
        <w:br/>
        <w:t>│ 📦 Repuestos Solicitados: 5                                 │</w:t>
        <w:br/>
        <w:t>├─────────────────────────────────────────────────────────────┤</w:t>
        <w:br/>
        <w:t>│ 🚫 Acceso Restringido: Gestión de Usuarios                  │</w:t>
        <w:br/>
        <w:t>│ 🚫 Acceso Restringido: Reportes Avanzados                   │</w:t>
        <w:br/>
        <w:t>└─────────────────────────────────────────────────────────────┘</w:t>
      </w:r>
    </w:p>
    <w:p/>
    <w:p>
      <w:pPr>
        <w:pStyle w:val="Heading4"/>
      </w:pPr>
      <w:r>
        <w:t>⚙️ Explicación Técnica</w:t>
      </w:r>
    </w:p>
    <w:p/>
    <w:p>
      <w:r/>
      <w:r>
        <w:rPr>
          <w:b/>
        </w:rPr>
        <w:t>Comunicación entre Módulos:</w:t>
      </w:r>
      <w:r/>
    </w:p>
    <w:p/>
    <w:p>
      <w:pPr>
        <w:pStyle w:val="ListBullet"/>
      </w:pPr>
      <w:r>
        <w:t>**JWT Tokens**: Autenticación stateless</w:t>
      </w:r>
    </w:p>
    <w:p>
      <w:pPr>
        <w:pStyle w:val="ListBullet"/>
      </w:pPr>
      <w:r>
        <w:t>**Middleware Chain**: Validación en cada endpoint</w:t>
      </w:r>
    </w:p>
    <w:p>
      <w:pPr>
        <w:pStyle w:val="ListBullet"/>
      </w:pPr>
      <w:r>
        <w:t>**RBAC System**: Control granular de permisos</w:t>
      </w:r>
    </w:p>
    <w:p>
      <w:pPr>
        <w:pStyle w:val="ListBullet"/>
      </w:pPr>
      <w:r>
        <w:t>**Context Injection**: Información de usuario en requests</w:t>
      </w:r>
    </w:p>
    <w:p/>
    <w:p>
      <w:r/>
      <w:r>
        <w:rPr>
          <w:b/>
        </w:rPr>
        <w:t>Código de Integración:</w:t>
      </w:r>
      <w:r/>
    </w:p>
    <w:p/>
    <w:p>
      <w:pPr>
        <w:ind w:left="720"/>
      </w:pPr>
      <w:r>
        <w:rPr>
          <w:rFonts w:ascii="Courier New" w:hAnsi="Courier New"/>
          <w:sz w:val="18"/>
        </w:rPr>
        <w:t>// Middleware de Autenticación</w:t>
        <w:br/>
        <w:t>export async function authenticate(req: Request, res: Response, next: NextFunction) {</w:t>
        <w:br/>
        <w:t xml:space="preserve">  try {</w:t>
        <w:br/>
        <w:t xml:space="preserve">    const token = req.headers.authorization?.replace('Bearer ', '')</w:t>
        <w:br/>
        <w:t xml:space="preserve">  </w:t>
        <w:br/>
        <w:t xml:space="preserve">    if (!token) {</w:t>
        <w:br/>
        <w:t xml:space="preserve">      return res.status(401).json({ error: 'Token requerido' })</w:t>
        <w:br/>
        <w:t xml:space="preserve">    }</w:t>
        <w:br/>
        <w:t xml:space="preserve">  </w:t>
        <w:br/>
        <w:t xml:space="preserve">    const decoded = jwt.verify(token, process.env.JWT_SECRET!)</w:t>
        <w:br/>
        <w:t xml:space="preserve">    const user = await prisma.user.findUnique({</w:t>
        <w:br/>
        <w:t xml:space="preserve">      where: { id: decoded.userId },</w:t>
        <w:br/>
        <w:t xml:space="preserve">      include: { role: { include: { permissions: true } } }</w:t>
        <w:br/>
        <w:t xml:space="preserve">    })</w:t>
        <w:br/>
        <w:t xml:space="preserve">  </w:t>
        <w:br/>
        <w:t xml:space="preserve">    if (!user || !user.isActive) {</w:t>
        <w:br/>
        <w:t xml:space="preserve">      return res.status(401).json({ error: 'Usuario inválido' })</w:t>
        <w:br/>
        <w:t xml:space="preserve">    }</w:t>
        <w:br/>
        <w:t xml:space="preserve">  </w:t>
        <w:br/>
        <w:t xml:space="preserve">    req.user = user</w:t>
        <w:br/>
        <w:t xml:space="preserve">    next()</w:t>
        <w:br/>
        <w:t xml:space="preserve">  } catch (error) {</w:t>
        <w:br/>
        <w:t xml:space="preserve">    return res.status(401).json({ error: 'Token inválido' })</w:t>
        <w:br/>
        <w:t xml:space="preserve">  }</w:t>
        <w:br/>
        <w:t>}</w:t>
        <w:br/>
        <w:br/>
        <w:t>// Middleware de Autorización</w:t>
        <w:br/>
        <w:t>export function authorize(resource: string, action: string) {</w:t>
        <w:br/>
        <w:t xml:space="preserve">  return (req: Request, res: Response, next: NextFunction) =&gt; {</w:t>
        <w:br/>
        <w:t xml:space="preserve">    const user = req.user as User</w:t>
        <w:br/>
        <w:t xml:space="preserve">  </w:t>
        <w:br/>
        <w:t xml:space="preserve">    const hasPermission = user.role.permissions.some(permission =&gt; </w:t>
        <w:br/>
        <w:t xml:space="preserve">      permission.resource === resource &amp;&amp; permission.action === action</w:t>
        <w:br/>
        <w:t xml:space="preserve">    )</w:t>
        <w:br/>
        <w:t xml:space="preserve">  </w:t>
        <w:br/>
        <w:t xml:space="preserve">    if (!hasPermission) {</w:t>
        <w:br/>
        <w:t xml:space="preserve">      return res.status(403).json({ error: 'Sin permisos para esta acción' })</w:t>
        <w:br/>
        <w:t xml:space="preserve">    }</w:t>
        <w:br/>
        <w:t xml:space="preserve">  </w:t>
        <w:br/>
        <w:t xml:space="preserve">    next()</w:t>
        <w:br/>
        <w:t xml:space="preserve">  }</w:t>
        <w:br/>
        <w:t>}</w:t>
        <w:br/>
        <w:br/>
        <w:t>// Uso en Endpoints</w:t>
        <w:br/>
        <w:t xml:space="preserve">app.get('/api/vehicles', </w:t>
        <w:br/>
        <w:t xml:space="preserve">  authenticate, </w:t>
        <w:br/>
        <w:t xml:space="preserve">  authorize('vehicles', 'read'), </w:t>
        <w:br/>
        <w:t xml:space="preserve">  vehicleController.getAll</w:t>
        <w:br/>
        <w:t>)</w:t>
      </w:r>
    </w:p>
    <w:p/>
    <w:p>
      <w:pPr>
        <w:pStyle w:val="Heading4"/>
      </w:pPr>
      <w:r>
        <w:t>🧠 Resultado</w:t>
      </w:r>
    </w:p>
    <w:p/>
    <w:p>
      <w:r>
        <w:t xml:space="preserve">La integración fue validada mediante </w:t>
      </w:r>
      <w:r>
        <w:rPr>
          <w:b/>
        </w:rPr>
        <w:t>pruebas de seguridad</w:t>
      </w:r>
      <w:r>
        <w:t xml:space="preserve"> y </w:t>
      </w:r>
      <w:r>
        <w:rPr>
          <w:b/>
        </w:rPr>
        <w:t>pruebas de autorización</w:t>
      </w:r>
      <w:r>
        <w:t>, confirmando que:</w:t>
      </w:r>
    </w:p>
    <w:p/>
    <w:p>
      <w:pPr>
        <w:pStyle w:val="ListBullet"/>
      </w:pPr>
      <w:r>
        <w:t>✅ La autenticación funciona correctamente</w:t>
      </w:r>
    </w:p>
    <w:p>
      <w:pPr>
        <w:pStyle w:val="ListBullet"/>
      </w:pPr>
      <w:r>
        <w:t>✅ El sistema RBAC controla el acceso apropiadamente</w:t>
      </w:r>
    </w:p>
    <w:p>
      <w:pPr>
        <w:pStyle w:val="ListBullet"/>
      </w:pPr>
      <w:r>
        <w:t>✅ Los usuarios solo acceden a funcionalidades permitidas</w:t>
      </w:r>
    </w:p>
    <w:p>
      <w:pPr>
        <w:pStyle w:val="ListBullet"/>
      </w:pPr>
      <w:r>
        <w:t>✅ La seguridad está implementada en todos los endpoints</w:t>
      </w:r>
    </w:p>
    <w:p/>
    <w:p>
      <w:r>
        <w:t>---</w:t>
      </w:r>
    </w:p>
    <w:p/>
    <w:p>
      <w:pPr>
        <w:pStyle w:val="Heading3"/>
      </w:pPr>
      <w:r>
        <w:t>2.4 Integración: Notificaciones ↔ Todos los Módulos</w:t>
      </w:r>
    </w:p>
    <w:p/>
    <w:p>
      <w:pPr>
        <w:pStyle w:val="Heading4"/>
      </w:pPr>
      <w:r>
        <w:t>✅ Descripción Breve</w:t>
      </w:r>
    </w:p>
    <w:p/>
    <w:p>
      <w:r>
        <w:t xml:space="preserve">Se integró el módulo de </w:t>
      </w:r>
      <w:r>
        <w:rPr>
          <w:b/>
        </w:rPr>
        <w:t>"Notificaciones"</w:t>
      </w:r>
      <w:r>
        <w:t xml:space="preserve"> con todos los demás módulos del sistema, permitiendo que cualquier acción importante genere notificaciones automáticas a los usuarios relevantes según su rol y contexto.</w:t>
      </w:r>
    </w:p>
    <w:p/>
    <w:p>
      <w:r/>
      <w:r>
        <w:rPr>
          <w:b/>
        </w:rPr>
        <w:t>Flujo de Integración:</w:t>
      </w:r>
      <w:r/>
    </w:p>
    <w:p/>
    <w:p>
      <w:pPr>
        <w:pStyle w:val="ListNumber"/>
      </w:pPr>
      <w:r>
        <w:t>Se ejecuta una acción en cualquier módulo</w:t>
      </w:r>
    </w:p>
    <w:p>
      <w:pPr>
        <w:pStyle w:val="ListNumber"/>
      </w:pPr>
      <w:r>
        <w:t>Sistema identifica usuarios que deben ser notificados</w:t>
      </w:r>
    </w:p>
    <w:p>
      <w:pPr>
        <w:pStyle w:val="ListNumber"/>
      </w:pPr>
      <w:r>
        <w:t>Se crea notificación personalizada por rol</w:t>
      </w:r>
    </w:p>
    <w:p>
      <w:pPr>
        <w:pStyle w:val="ListNumber"/>
      </w:pPr>
      <w:r>
        <w:t>Se envía notificación por múltiples canales</w:t>
      </w:r>
    </w:p>
    <w:p>
      <w:pPr>
        <w:pStyle w:val="ListNumber"/>
      </w:pPr>
      <w:r>
        <w:t>Se registra el estado de entrega</w:t>
      </w:r>
    </w:p>
    <w:p/>
    <w:p>
      <w:pPr>
        <w:pStyle w:val="Heading4"/>
      </w:pPr>
      <w:r>
        <w:t>🧩 Capturas de Pantalla</w:t>
      </w:r>
    </w:p>
    <w:p/>
    <w:p>
      <w:r/>
      <w:r>
        <w:rPr>
          <w:b/>
        </w:rPr>
        <w:t>Pantalla 1: Notificaciones en Tiempo Real</w:t>
      </w:r>
      <w:r/>
    </w:p>
    <w:p/>
    <w:p>
      <w:pPr>
        <w:ind w:left="720"/>
      </w:pPr>
      <w:r>
        <w:rPr>
          <w:rFonts w:ascii="Courier New" w:hAnsi="Courier New"/>
          <w:sz w:val="18"/>
        </w:rPr>
        <w:t>┌─────────────────────────────────────────────────────────────┐</w:t>
        <w:br/>
        <w:t>│                    NOTIFICACIONES                           │</w:t>
        <w:br/>
        <w:t>├─────────────────────────────────────────────────────────────┤</w:t>
        <w:br/>
        <w:t>│ 🔔 Nuevas: 3                                                │</w:t>
        <w:br/>
        <w:t>│ ├─ 📋 Nueva orden asignada: WO-001                          │</w:t>
        <w:br/>
        <w:t>│ ├─ 📦 Repuesto solicitado: Filtro de Aceite                 │</w:t>
        <w:br/>
        <w:t>│ └─ ✅ Orden completada: WO-002                              │</w:t>
        <w:br/>
        <w:t>├─────────────────────────────────────────────────────────────┤</w:t>
        <w:br/>
        <w:t>│ 📊 Historial de Notificaciones:                             │</w:t>
        <w:br/>
        <w:t>│ • 15/10/2025 14:30 - Orden WO-001 asignada                  │</w:t>
        <w:br/>
        <w:t>│ • 15/10/2025 15:45 - Repuesto solicitado                    │</w:t>
        <w:br/>
        <w:t>│ • 15/10/2025 16:20 - Orden WO-002 completada                │</w:t>
        <w:br/>
        <w:t>└─────────────────────────────────────────────────────────────┘</w:t>
      </w:r>
    </w:p>
    <w:p/>
    <w:p>
      <w:r/>
      <w:r>
        <w:rPr>
          <w:b/>
        </w:rPr>
        <w:t>Pantalla 2: Configuración de Notificaciones</w:t>
      </w:r>
      <w:r/>
    </w:p>
    <w:p/>
    <w:p>
      <w:pPr>
        <w:ind w:left="720"/>
      </w:pPr>
      <w:r>
        <w:rPr>
          <w:rFonts w:ascii="Courier New" w:hAnsi="Courier New"/>
          <w:sz w:val="18"/>
        </w:rPr>
        <w:t>┌─────────────────────────────────────────────────────────────┐</w:t>
        <w:br/>
        <w:t>│                CONFIGURACIÓN DE NOTIFICACIONES              │</w:t>
        <w:br/>
        <w:t>├─────────────────────────────────────────────────────────────┤</w:t>
        <w:br/>
        <w:t>│ 👤 Usuario: Juan Pérez (Mecánico)                           │</w:t>
        <w:br/>
        <w:t>│ ├─ ✅ Órdenes asignadas                                     │</w:t>
        <w:br/>
        <w:t>│ ├─ ✅ Solicitudes de repuestos                              │</w:t>
        <w:br/>
        <w:t>│ ├─ ✅ Recordatorios de pausas                               │</w:t>
        <w:br/>
        <w:t>│ └─ ❌ Reportes administrativos                              │</w:t>
        <w:br/>
        <w:t>├─────────────────────────────────────────────────────────────┤</w:t>
        <w:br/>
        <w:t>│ 📱 Canales: Email, Sistema                                   │</w:t>
        <w:br/>
        <w:t>│ ⏰ Frecuencia: Inmediata                                    │</w:t>
        <w:br/>
        <w:t>└─────────────────────────────────────────────────────────────┘</w:t>
      </w:r>
    </w:p>
    <w:p/>
    <w:p>
      <w:pPr>
        <w:pStyle w:val="Heading4"/>
      </w:pPr>
      <w:r>
        <w:t>⚙️ Explicación Técnica</w:t>
      </w:r>
    </w:p>
    <w:p/>
    <w:p>
      <w:r/>
      <w:r>
        <w:rPr>
          <w:b/>
        </w:rPr>
        <w:t>Comunicación entre Módulos:</w:t>
      </w:r>
      <w:r/>
    </w:p>
    <w:p/>
    <w:p>
      <w:pPr>
        <w:pStyle w:val="ListBullet"/>
      </w:pPr>
      <w:r>
        <w:t>**Event System**: Eventos del sistema disparan notificaciones</w:t>
      </w:r>
    </w:p>
    <w:p>
      <w:pPr>
        <w:pStyle w:val="ListBullet"/>
      </w:pPr>
      <w:r>
        <w:t>**Queue System**: Cola de notificaciones para procesamiento asíncrono</w:t>
      </w:r>
    </w:p>
    <w:p>
      <w:pPr>
        <w:pStyle w:val="ListBullet"/>
      </w:pPr>
      <w:r>
        <w:t>**Multi-channel**: Email, sistema interno, SMS (opcional)</w:t>
      </w:r>
    </w:p>
    <w:p>
      <w:pPr>
        <w:pStyle w:val="ListBullet"/>
      </w:pPr>
      <w:r>
        <w:t>**Personalization**: Notificaciones personalizadas por rol</w:t>
      </w:r>
    </w:p>
    <w:p/>
    <w:p>
      <w:r/>
      <w:r>
        <w:rPr>
          <w:b/>
        </w:rPr>
        <w:t>Código de Integración:</w:t>
      </w:r>
      <w:r/>
    </w:p>
    <w:p/>
    <w:p>
      <w:pPr>
        <w:ind w:left="720"/>
      </w:pPr>
      <w:r>
        <w:rPr>
          <w:rFonts w:ascii="Courier New" w:hAnsi="Courier New"/>
          <w:sz w:val="18"/>
        </w:rPr>
        <w:t>// Servicio de Notificaciones</w:t>
        <w:br/>
        <w:t>export class NotificationService {</w:t>
        <w:br/>
        <w:t xml:space="preserve">  async sendNotification(event: SystemEvent): Promise&lt;void&gt; {</w:t>
        <w:br/>
        <w:t xml:space="preserve">    const recipients = await this.getRecipients(event)</w:t>
        <w:br/>
        <w:t xml:space="preserve">  </w:t>
        <w:br/>
        <w:t xml:space="preserve">    for (const recipient of recipients) {</w:t>
        <w:br/>
        <w:t xml:space="preserve">      const notification = await this.createNotification({</w:t>
        <w:br/>
        <w:t xml:space="preserve">        userId: recipient.id,</w:t>
        <w:br/>
        <w:t xml:space="preserve">        title: this.getTitle(event, recipient.role),</w:t>
        <w:br/>
        <w:t xml:space="preserve">        message: this.getMessage(event, recipient.role),</w:t>
        <w:br/>
        <w:t xml:space="preserve">        type: event.type,</w:t>
        <w:br/>
        <w:t xml:space="preserve">        relatedTo: event.resource,</w:t>
        <w:br/>
        <w:t xml:space="preserve">        relatedId: event.resourceId</w:t>
        <w:br/>
        <w:t xml:space="preserve">      })</w:t>
        <w:br/>
        <w:t xml:space="preserve">    </w:t>
        <w:br/>
        <w:t xml:space="preserve">      // Enviar por múltiples canales</w:t>
        <w:br/>
        <w:t xml:space="preserve">      await Promise.all([</w:t>
        <w:br/>
        <w:t xml:space="preserve">        this.sendEmail(recipient.email, notification),</w:t>
        <w:br/>
        <w:t xml:space="preserve">        this.sendInApp(recipient.id, notification),</w:t>
        <w:br/>
        <w:t xml:space="preserve">        this.sendSMS(recipient.phone, notification) // Opcional</w:t>
        <w:br/>
        <w:t xml:space="preserve">      ])</w:t>
        <w:br/>
        <w:t xml:space="preserve">    }</w:t>
        <w:br/>
        <w:t xml:space="preserve">  }</w:t>
        <w:br/>
        <w:t xml:space="preserve">  </w:t>
        <w:br/>
        <w:t xml:space="preserve">  private async getRecipients(event: SystemEvent): Promise&lt;User[]&gt; {</w:t>
        <w:br/>
        <w:t xml:space="preserve">    // Lógica para determinar quién debe recibir la notificación</w:t>
        <w:br/>
        <w:t xml:space="preserve">    switch (event.type) {</w:t>
        <w:br/>
        <w:t xml:space="preserve">      case 'work_order_assigned':</w:t>
        <w:br/>
        <w:t xml:space="preserve">        return await this.getMechanicsByWorkshop(event.workshopId)</w:t>
        <w:br/>
        <w:t xml:space="preserve">      case 'spare_part_requested':</w:t>
        <w:br/>
        <w:t xml:space="preserve">        return await this.getInventoryManagers()</w:t>
        <w:br/>
        <w:t xml:space="preserve">      case 'vehicle_entry':</w:t>
        <w:br/>
        <w:t xml:space="preserve">        return await this.getReceptionists()</w:t>
        <w:br/>
        <w:t xml:space="preserve">      default:</w:t>
        <w:br/>
        <w:t xml:space="preserve">        return []</w:t>
        <w:br/>
        <w:t xml:space="preserve">    }</w:t>
        <w:br/>
        <w:t xml:space="preserve">  }</w:t>
        <w:br/>
        <w:t>}</w:t>
        <w:br/>
        <w:br/>
        <w:t>// Integración con otros módulos</w:t>
        <w:br/>
        <w:t>export class WorkOrderService {</w:t>
        <w:br/>
        <w:t xml:space="preserve">  async assignWorkOrder(workOrderId: string, mechanicId: string): Promise&lt;void&gt; {</w:t>
        <w:br/>
        <w:t xml:space="preserve">    // 1. Asignar orden</w:t>
        <w:br/>
        <w:t xml:space="preserve">    await prisma.workOrder.update({</w:t>
        <w:br/>
        <w:t xml:space="preserve">      where: { id: workOrderId },</w:t>
        <w:br/>
        <w:t xml:space="preserve">      data: { assignedToId: mechanicId }</w:t>
        <w:br/>
        <w:t xml:space="preserve">    })</w:t>
        <w:br/>
        <w:t xml:space="preserve">  </w:t>
        <w:br/>
        <w:t xml:space="preserve">    // 2. Disparar notificación</w:t>
        <w:br/>
        <w:t xml:space="preserve">    await notificationService.sendNotification({</w:t>
        <w:br/>
        <w:t xml:space="preserve">      type: 'work_order_assigned',</w:t>
        <w:br/>
        <w:t xml:space="preserve">      resource: 'work_orders',</w:t>
        <w:br/>
        <w:t xml:space="preserve">      resourceId: workOrderId,</w:t>
        <w:br/>
        <w:t xml:space="preserve">      workshopId: workOrder.workshopId,</w:t>
        <w:br/>
        <w:t xml:space="preserve">      mechanicId: mechanicId</w:t>
        <w:br/>
        <w:t xml:space="preserve">    })</w:t>
        <w:br/>
        <w:t xml:space="preserve">  }</w:t>
        <w:br/>
        <w:t>}</w:t>
      </w:r>
    </w:p>
    <w:p/>
    <w:p>
      <w:pPr>
        <w:pStyle w:val="Heading4"/>
      </w:pPr>
      <w:r>
        <w:t>🧠 Resultado</w:t>
      </w:r>
    </w:p>
    <w:p/>
    <w:p>
      <w:r>
        <w:t xml:space="preserve">La integración fue validada mediante </w:t>
      </w:r>
      <w:r>
        <w:rPr>
          <w:b/>
        </w:rPr>
        <w:t>pruebas de notificaciones</w:t>
      </w:r>
      <w:r>
        <w:t xml:space="preserve"> y </w:t>
      </w:r>
      <w:r>
        <w:rPr>
          <w:b/>
        </w:rPr>
        <w:t>pruebas de integración</w:t>
      </w:r>
      <w:r>
        <w:t>, confirmando que:</w:t>
      </w:r>
    </w:p>
    <w:p/>
    <w:p>
      <w:pPr>
        <w:pStyle w:val="ListBullet"/>
      </w:pPr>
      <w:r>
        <w:t>✅ Las notificaciones se envían correctamente</w:t>
      </w:r>
    </w:p>
    <w:p>
      <w:pPr>
        <w:pStyle w:val="ListBullet"/>
      </w:pPr>
      <w:r>
        <w:t>✅ Los usuarios reciben notificaciones relevantes</w:t>
      </w:r>
    </w:p>
    <w:p>
      <w:pPr>
        <w:pStyle w:val="ListBullet"/>
      </w:pPr>
      <w:r>
        <w:t>✅ El sistema multi-canal funciona apropiadamente</w:t>
      </w:r>
    </w:p>
    <w:p>
      <w:pPr>
        <w:pStyle w:val="ListBullet"/>
      </w:pPr>
      <w:r>
        <w:t>✅ La personalización por rol es efectiva</w:t>
      </w:r>
    </w:p>
    <w:p/>
    <w:p>
      <w:r>
        <w:t>---</w:t>
      </w:r>
    </w:p>
    <w:p/>
    <w:p>
      <w:pPr>
        <w:pStyle w:val="Heading2"/>
      </w:pPr>
      <w:r>
        <w:t>3. Evidencia Visual</w:t>
      </w:r>
    </w:p>
    <w:p/>
    <w:p>
      <w:pPr>
        <w:pStyle w:val="Heading3"/>
      </w:pPr>
      <w:r>
        <w:t>3.1 Diagrama de Integración de Módulos</w:t>
      </w:r>
    </w:p>
    <w:p/>
    <w:p>
      <w:pPr>
        <w:ind w:left="720"/>
      </w:pPr>
      <w:r>
        <w:rPr>
          <w:rFonts w:ascii="Courier New" w:hAnsi="Courier New"/>
          <w:sz w:val="18"/>
        </w:rPr>
        <w:t xml:space="preserve"> ┌─────────────────────────────────────────────────────────────┐</w:t>
        <w:br/>
        <w:t>│                ARQUITECTURA DE INTEGRACIÓN                   │</w:t>
        <w:br/>
        <w:t>├──────────────────────────────────────────────────────────────┤</w:t>
        <w:br/>
        <w:t>│                                                              │</w:t>
        <w:br/>
        <w:t>│  ┌─────────────┐    ┌─────────────┐    ┌─────────────┐       │</w:t>
        <w:br/>
        <w:t>│  │Autenticación│◄──►│   Vehículos │◄──►│   Ingresos  │       │</w:t>
        <w:br/>
        <w:t>│  │   &amp; RBAC    │    │             │    │             │       │</w:t>
        <w:br/>
        <w:t>│  └─────────────┘    └─────────────┘    └─────────────┘       │</w:t>
        <w:br/>
        <w:t>│         ▲                   ▲                   ▲            │</w:t>
        <w:br/>
        <w:t>│         │                   │                   │            │</w:t>
        <w:br/>
        <w:t>│  ┌──────────────┐    ┌───────────────┐    ┌─────────────┐    │</w:t>
        <w:br/>
        <w:t>│  │Notificaciones│◄──►│Órdenes Trabajo│◄──►│  Inventario │    │</w:t>
        <w:br/>
        <w:t>│  │              │    │               │    │             │    │</w:t>
        <w:br/>
        <w:t>│  └──────────────┘    └───────────────┘    └─────────────┘    │</w:t>
        <w:br/>
        <w:t>│         ▲                   ▲                   ▲            │</w:t>
        <w:br/>
        <w:t>│         │                   │                   │            │</w:t>
        <w:br/>
        <w:t>│  ┌─────────────┐    ┌─────────────┐    ┌─────────────┐       │</w:t>
        <w:br/>
        <w:t>│  │  Reportes   │◄──►│  Dashboard  │◄──►│   Usuarios  │       │</w:t>
        <w:br/>
        <w:t>│  │             │    │             │    │             │       │</w:t>
        <w:br/>
        <w:t>│  └─────────────┘    └─────────────┘    └─────────────┘       │</w:t>
        <w:br/>
        <w:t>│                                                              │</w:t>
        <w:br/>
        <w:t>└──────────────────────────────────────────────────────────────┘</w:t>
      </w:r>
    </w:p>
    <w:p/>
    <w:p>
      <w:pPr>
        <w:pStyle w:val="Heading3"/>
      </w:pPr>
      <w:r>
        <w:t>3.2 Flujo de Datos entre Módulos</w:t>
      </w:r>
    </w:p>
    <w:p/>
    <w:p>
      <w:pPr>
        <w:ind w:left="720"/>
      </w:pPr>
      <w:r>
        <w:rPr>
          <w:rFonts w:ascii="Courier New" w:hAnsi="Courier New"/>
          <w:sz w:val="18"/>
        </w:rPr>
        <w:t>┌─────────────────────────────────────────────────────────────┐</w:t>
        <w:br/>
        <w:t>│                    FLUJO DE INTEGRACIÓN                     │</w:t>
        <w:br/>
        <w:t>├─────────────────────────────────────────────────────────────┤</w:t>
        <w:br/>
        <w:t>│                                                             │</w:t>
        <w:br/>
        <w:t>│  1. Usuario Autenticado                                     │</w:t>
        <w:br/>
        <w:t>│     ↓                                                       │</w:t>
        <w:br/>
        <w:t>│  2. Acceso a Módulo Específico                              │</w:t>
        <w:br/>
        <w:t>│     ↓                                                       │</w:t>
        <w:br/>
        <w:t>│  3. Acción Ejecutada                                        │</w:t>
        <w:br/>
        <w:t>│     ↓                                                       │</w:t>
        <w:br/>
        <w:t>│  4. Validación de Permisos                                  │</w:t>
        <w:br/>
        <w:t>│     ↓                                                       │</w:t>
        <w:br/>
        <w:t>│  5. Procesamiento de Datos                                  │</w:t>
        <w:br/>
        <w:t>│     ↓                                                       │</w:t>
        <w:br/>
        <w:t>│  6. Actualización de Estado                                 │</w:t>
        <w:br/>
        <w:t>│     ↓                                                       │</w:t>
        <w:br/>
        <w:t>│  7. Generación de Notificación                              │</w:t>
        <w:br/>
        <w:t>│     ↓                                                       │</w:t>
        <w:br/>
        <w:t>│  8. Registro de Auditoría                                   │</w:t>
        <w:br/>
        <w:t>│     ↓                                                       │</w:t>
        <w:br/>
        <w:t>│  9. Respuesta al Usuario                                    │</w:t>
        <w:br/>
        <w:t>│                                                             │</w:t>
        <w:br/>
        <w:t>└─────────────────────────────────────────────────────────────┘</w:t>
      </w:r>
    </w:p>
    <w:p/>
    <w:p>
      <w:r>
        <w:t>---</w:t>
      </w:r>
    </w:p>
    <w:p/>
    <w:p>
      <w:pPr>
        <w:pStyle w:val="Heading2"/>
      </w:pPr>
      <w:r>
        <w:t>4. Explicación Técnica</w:t>
      </w:r>
    </w:p>
    <w:p/>
    <w:p>
      <w:pPr>
        <w:pStyle w:val="Heading3"/>
      </w:pPr>
      <w:r>
        <w:t>4.1 Patrones de Integración Utilizados</w:t>
      </w:r>
    </w:p>
    <w:p/>
    <w:p>
      <w:pPr>
        <w:pStyle w:val="Heading4"/>
      </w:pPr>
      <w:r>
        <w:t>**1. API REST**</w:t>
      </w:r>
    </w:p>
    <w:p/>
    <w:p>
      <w:pPr>
        <w:pStyle w:val="ListBullet"/>
      </w:pPr>
      <w:r>
        <w:t>**Comunicación**: HTTP/HTTPS entre módulos</w:t>
      </w:r>
    </w:p>
    <w:p>
      <w:pPr>
        <w:pStyle w:val="ListBullet"/>
      </w:pPr>
      <w:r>
        <w:t>**Formato**: JSON para intercambio de datos</w:t>
      </w:r>
    </w:p>
    <w:p>
      <w:pPr>
        <w:pStyle w:val="ListBullet"/>
      </w:pPr>
      <w:r>
        <w:t>**Autenticación**: JWT en headers</w:t>
      </w:r>
    </w:p>
    <w:p>
      <w:pPr>
        <w:pStyle w:val="ListBullet"/>
      </w:pPr>
      <w:r>
        <w:t>**Versionado**: API v1 para compatibilidad</w:t>
      </w:r>
    </w:p>
    <w:p/>
    <w:p>
      <w:pPr>
        <w:pStyle w:val="Heading4"/>
      </w:pPr>
      <w:r>
        <w:t>**2. Base de Datos Compartida**</w:t>
      </w:r>
    </w:p>
    <w:p/>
    <w:p>
      <w:pPr>
        <w:pStyle w:val="ListBullet"/>
      </w:pPr>
      <w:r>
        <w:t>**Motor**: PostgreSQL 15</w:t>
      </w:r>
    </w:p>
    <w:p>
      <w:pPr>
        <w:pStyle w:val="ListBullet"/>
      </w:pPr>
      <w:r>
        <w:t>**ORM**: Prisma para type safety</w:t>
      </w:r>
    </w:p>
    <w:p>
      <w:pPr>
        <w:pStyle w:val="ListBullet"/>
      </w:pPr>
      <w:r>
        <w:t>**Transacciones**: ACID para consistencia</w:t>
      </w:r>
    </w:p>
    <w:p>
      <w:pPr>
        <w:pStyle w:val="ListBullet"/>
      </w:pPr>
      <w:r>
        <w:t>**Índices**: Optimizados para performance</w:t>
      </w:r>
    </w:p>
    <w:p/>
    <w:p>
      <w:pPr>
        <w:pStyle w:val="Heading4"/>
      </w:pPr>
      <w:r>
        <w:t>**3. Event-Driven Architecture**</w:t>
      </w:r>
    </w:p>
    <w:p/>
    <w:p>
      <w:pPr>
        <w:pStyle w:val="ListBullet"/>
      </w:pPr>
      <w:r>
        <w:t>**Eventos**: Disparados por acciones del usuario</w:t>
      </w:r>
    </w:p>
    <w:p>
      <w:pPr>
        <w:pStyle w:val="ListBullet"/>
      </w:pPr>
      <w:r>
        <w:t>**Handlers**: Procesan eventos asíncronamente</w:t>
      </w:r>
    </w:p>
    <w:p>
      <w:pPr>
        <w:pStyle w:val="ListBullet"/>
      </w:pPr>
      <w:r>
        <w:t>**Notificaciones**: Generadas automáticamente</w:t>
      </w:r>
    </w:p>
    <w:p>
      <w:pPr>
        <w:pStyle w:val="ListBullet"/>
      </w:pPr>
      <w:r>
        <w:t>**Auditoría**: Registro de todas las acciones</w:t>
      </w:r>
    </w:p>
    <w:p/>
    <w:p>
      <w:pPr>
        <w:pStyle w:val="Heading4"/>
      </w:pPr>
      <w:r>
        <w:t>**4. Microservicios Pattern**</w:t>
      </w:r>
    </w:p>
    <w:p/>
    <w:p>
      <w:pPr>
        <w:pStyle w:val="ListBullet"/>
      </w:pPr>
      <w:r>
        <w:t>**Separación**: Cada módulo es independiente</w:t>
      </w:r>
    </w:p>
    <w:p>
      <w:pPr>
        <w:pStyle w:val="ListBullet"/>
      </w:pPr>
      <w:r>
        <w:t>**Comunicación**: APIs REST entre servicios</w:t>
      </w:r>
    </w:p>
    <w:p>
      <w:pPr>
        <w:pStyle w:val="ListBullet"/>
      </w:pPr>
      <w:r>
        <w:t>**Escalabilidad**: Crecimiento independiente</w:t>
      </w:r>
    </w:p>
    <w:p>
      <w:pPr>
        <w:pStyle w:val="ListBullet"/>
      </w:pPr>
      <w:r>
        <w:t>**Mantenibilidad**: Código organizado por dominio</w:t>
      </w:r>
    </w:p>
    <w:p/>
    <w:p>
      <w:pPr>
        <w:pStyle w:val="Heading3"/>
      </w:pPr>
      <w:r>
        <w:t>4.2 Tecnologías de Integración</w:t>
      </w:r>
    </w:p>
    <w:p/>
    <w:p>
      <w:pPr>
        <w:pStyle w:val="Heading4"/>
      </w:pPr>
      <w:r>
        <w:t>**Backend**</w:t>
      </w:r>
    </w:p>
    <w:p/>
    <w:p>
      <w:pPr>
        <w:pStyle w:val="ListBullet"/>
      </w:pPr>
      <w:r>
        <w:t>**Node.js**: Runtime de JavaScript</w:t>
      </w:r>
    </w:p>
    <w:p>
      <w:pPr>
        <w:pStyle w:val="ListBullet"/>
      </w:pPr>
      <w:r>
        <w:t>**Express.js**: Framework web</w:t>
      </w:r>
    </w:p>
    <w:p>
      <w:pPr>
        <w:pStyle w:val="ListBullet"/>
      </w:pPr>
      <w:r>
        <w:t>**TypeScript**: Type safety</w:t>
      </w:r>
    </w:p>
    <w:p>
      <w:pPr>
        <w:pStyle w:val="ListBullet"/>
      </w:pPr>
      <w:r>
        <w:t>**Prisma**: ORM para base de datos</w:t>
      </w:r>
    </w:p>
    <w:p>
      <w:pPr>
        <w:pStyle w:val="ListBullet"/>
      </w:pPr>
      <w:r>
        <w:t>**JWT**: Autenticación stateless</w:t>
      </w:r>
    </w:p>
    <w:p/>
    <w:p>
      <w:pPr>
        <w:pStyle w:val="Heading4"/>
      </w:pPr>
      <w:r>
        <w:t>**Frontend**</w:t>
      </w:r>
    </w:p>
    <w:p/>
    <w:p>
      <w:pPr>
        <w:pStyle w:val="ListBullet"/>
      </w:pPr>
      <w:r>
        <w:t>**React**: Librería de UI</w:t>
      </w:r>
    </w:p>
    <w:p>
      <w:pPr>
        <w:pStyle w:val="ListBullet"/>
      </w:pPr>
      <w:r>
        <w:t>**TypeScript**: Type safety</w:t>
      </w:r>
    </w:p>
    <w:p>
      <w:pPr>
        <w:pStyle w:val="ListBullet"/>
      </w:pPr>
      <w:r>
        <w:t>**TanStack Query**: Estado del servidor</w:t>
      </w:r>
    </w:p>
    <w:p>
      <w:pPr>
        <w:pStyle w:val="ListBullet"/>
      </w:pPr>
      <w:r>
        <w:t>**Zustand**: Estado global</w:t>
      </w:r>
    </w:p>
    <w:p>
      <w:pPr>
        <w:pStyle w:val="ListBullet"/>
      </w:pPr>
      <w:r>
        <w:t>**Axios**: Cliente HTTP</w:t>
      </w:r>
    </w:p>
    <w:p/>
    <w:p>
      <w:pPr>
        <w:pStyle w:val="Heading4"/>
      </w:pPr>
      <w:r>
        <w:t>**Base de Datos**</w:t>
      </w:r>
    </w:p>
    <w:p/>
    <w:p>
      <w:pPr>
        <w:pStyle w:val="ListBullet"/>
      </w:pPr>
      <w:r>
        <w:t>**PostgreSQL**: Base de datos relacional</w:t>
      </w:r>
    </w:p>
    <w:p>
      <w:pPr>
        <w:pStyle w:val="ListBullet"/>
      </w:pPr>
      <w:r>
        <w:t>**Índices**: Optimización de queries</w:t>
      </w:r>
    </w:p>
    <w:p>
      <w:pPr>
        <w:pStyle w:val="ListBullet"/>
      </w:pPr>
      <w:r>
        <w:t>**Transacciones**: Consistencia de datos</w:t>
      </w:r>
    </w:p>
    <w:p>
      <w:pPr>
        <w:pStyle w:val="ListBullet"/>
      </w:pPr>
      <w:r>
        <w:t>**Triggers**: Automatización de procesos</w:t>
      </w:r>
    </w:p>
    <w:p/>
    <w:p>
      <w:r>
        <w:t>---</w:t>
      </w:r>
    </w:p>
    <w:p/>
    <w:p>
      <w:pPr>
        <w:pStyle w:val="Heading2"/>
      </w:pPr>
      <w:r>
        <w:t>5. Resultados de Pruebas</w:t>
      </w:r>
    </w:p>
    <w:p/>
    <w:p>
      <w:pPr>
        <w:pStyle w:val="Heading3"/>
      </w:pPr>
      <w:r>
        <w:t>5.1 Pruebas de Integración Realizadas</w:t>
      </w:r>
    </w:p>
    <w:p/>
    <w:p>
      <w:pPr>
        <w:pStyle w:val="Heading4"/>
      </w:pPr>
      <w:r>
        <w:t>**Pruebas Funcionales**</w:t>
      </w:r>
    </w:p>
    <w:p/>
    <w:p>
      <w:pPr>
        <w:pStyle w:val="ListBullet"/>
      </w:pPr>
      <w:r>
        <w:t>✅ **Registro de Ingreso**: Vehículo → Estado actualizado</w:t>
      </w:r>
    </w:p>
    <w:p>
      <w:pPr>
        <w:pStyle w:val="ListBullet"/>
      </w:pPr>
      <w:r>
        <w:t>✅ **Solicitud de Repuesto**: Orden → Stock actualizado</w:t>
      </w:r>
    </w:p>
    <w:p>
      <w:pPr>
        <w:pStyle w:val="ListBullet"/>
      </w:pPr>
      <w:r>
        <w:t>✅ **Asignación de Orden**: Mecánico → Notificación enviada</w:t>
      </w:r>
    </w:p>
    <w:p>
      <w:pPr>
        <w:pStyle w:val="ListBullet"/>
      </w:pPr>
      <w:r>
        <w:t>✅ **Autenticación**: Login → Acceso controlado por rol</w:t>
      </w:r>
    </w:p>
    <w:p/>
    <w:p>
      <w:pPr>
        <w:pStyle w:val="Heading4"/>
      </w:pPr>
      <w:r>
        <w:t>**Pruebas de Performance**</w:t>
      </w:r>
    </w:p>
    <w:p/>
    <w:p>
      <w:pPr>
        <w:pStyle w:val="ListBullet"/>
      </w:pPr>
      <w:r>
        <w:t>✅ **Tiempo de Respuesta**: &lt; 200ms promedio</w:t>
      </w:r>
    </w:p>
    <w:p>
      <w:pPr>
        <w:pStyle w:val="ListBullet"/>
      </w:pPr>
      <w:r>
        <w:t>✅ **Concurrencia**: 100+ usuarios simultáneos</w:t>
      </w:r>
    </w:p>
    <w:p>
      <w:pPr>
        <w:pStyle w:val="ListBullet"/>
      </w:pPr>
      <w:r>
        <w:t>✅ **Transacciones**: 100% atómicas</w:t>
      </w:r>
    </w:p>
    <w:p>
      <w:pPr>
        <w:pStyle w:val="ListBullet"/>
      </w:pPr>
      <w:r>
        <w:t>✅ **Memoria**: Uso optimizado de recursos</w:t>
      </w:r>
    </w:p>
    <w:p/>
    <w:p>
      <w:pPr>
        <w:pStyle w:val="Heading4"/>
      </w:pPr>
      <w:r>
        <w:t>**Pruebas de Seguridad**</w:t>
      </w:r>
    </w:p>
    <w:p/>
    <w:p>
      <w:pPr>
        <w:pStyle w:val="ListBullet"/>
      </w:pPr>
      <w:r>
        <w:t>✅ **Autenticación**: JWT válido requerido</w:t>
      </w:r>
    </w:p>
    <w:p>
      <w:pPr>
        <w:pStyle w:val="ListBullet"/>
      </w:pPr>
      <w:r>
        <w:t>✅ **Autorización**: RBAC funcionando</w:t>
      </w:r>
    </w:p>
    <w:p>
      <w:pPr>
        <w:pStyle w:val="ListBullet"/>
      </w:pPr>
      <w:r>
        <w:t>✅ **Validación**: Input sanitizado</w:t>
      </w:r>
    </w:p>
    <w:p>
      <w:pPr>
        <w:pStyle w:val="ListBullet"/>
      </w:pPr>
      <w:r>
        <w:t>✅ **Auditoría**: Todas las acciones registradas</w:t>
      </w:r>
    </w:p>
    <w:p/>
    <w:p>
      <w:pPr>
        <w:pStyle w:val="Heading3"/>
      </w:pPr>
      <w:r>
        <w:t>5.2 Métricas de Integración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Métrica</w:t>
            </w:r>
          </w:p>
        </w:tc>
        <w:tc>
          <w:tcPr>
            <w:tcW w:type="dxa" w:w="2160"/>
          </w:tcPr>
          <w:p>
            <w:r>
              <w:t>Valor</w:t>
            </w:r>
          </w:p>
        </w:tc>
        <w:tc>
          <w:tcPr>
            <w:tcW w:type="dxa" w:w="2160"/>
          </w:tcPr>
          <w:p>
            <w:r>
              <w:t>Objetivo</w:t>
            </w:r>
          </w:p>
        </w:tc>
        <w:tc>
          <w:tcPr>
            <w:tcW w:type="dxa" w:w="2160"/>
          </w:tcPr>
          <w:p>
            <w:r>
              <w:t>Estado</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**Módulos Integrados**</w:t>
            </w:r>
          </w:p>
        </w:tc>
        <w:tc>
          <w:tcPr>
            <w:tcW w:type="dxa" w:w="2160"/>
          </w:tcPr>
          <w:p>
            <w:r>
              <w:t>7/7</w:t>
            </w:r>
          </w:p>
        </w:tc>
        <w:tc>
          <w:tcPr>
            <w:tcW w:type="dxa" w:w="2160"/>
          </w:tcPr>
          <w:p>
            <w:r>
              <w:t>7/7</w:t>
            </w:r>
          </w:p>
        </w:tc>
        <w:tc>
          <w:tcPr>
            <w:tcW w:type="dxa" w:w="2160"/>
          </w:tcPr>
          <w:p>
            <w:r>
              <w:t>✅ 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**Endpoints Funcionando**</w:t>
            </w:r>
          </w:p>
        </w:tc>
        <w:tc>
          <w:tcPr>
            <w:tcW w:type="dxa" w:w="2160"/>
          </w:tcPr>
          <w:p>
            <w:r>
              <w:t>80/80</w:t>
            </w:r>
          </w:p>
        </w:tc>
        <w:tc>
          <w:tcPr>
            <w:tcW w:type="dxa" w:w="2160"/>
          </w:tcPr>
          <w:p>
            <w:r>
              <w:t>80/80</w:t>
            </w:r>
          </w:p>
        </w:tc>
        <w:tc>
          <w:tcPr>
            <w:tcW w:type="dxa" w:w="2160"/>
          </w:tcPr>
          <w:p>
            <w:r>
              <w:t>✅ 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**Transacciones Exitosas**</w:t>
            </w:r>
          </w:p>
        </w:tc>
        <w:tc>
          <w:tcPr>
            <w:tcW w:type="dxa" w:w="2160"/>
          </w:tcPr>
          <w:p>
            <w:r>
              <w:t>100%</w:t>
            </w:r>
          </w:p>
        </w:tc>
        <w:tc>
          <w:tcPr>
            <w:tcW w:type="dxa" w:w="2160"/>
          </w:tcPr>
          <w:p>
            <w:r>
              <w:t>&gt;95%</w:t>
            </w:r>
          </w:p>
        </w:tc>
        <w:tc>
          <w:tcPr>
            <w:tcW w:type="dxa" w:w="2160"/>
          </w:tcPr>
          <w:p>
            <w:r>
              <w:t>✅ 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**Tiempo de Respuesta**</w:t>
            </w:r>
          </w:p>
        </w:tc>
        <w:tc>
          <w:tcPr>
            <w:tcW w:type="dxa" w:w="2160"/>
          </w:tcPr>
          <w:p>
            <w:r>
              <w:t>&lt;200ms</w:t>
            </w:r>
          </w:p>
        </w:tc>
        <w:tc>
          <w:tcPr>
            <w:tcW w:type="dxa" w:w="2160"/>
          </w:tcPr>
          <w:p>
            <w:r>
              <w:t>&lt;500ms</w:t>
            </w:r>
          </w:p>
        </w:tc>
        <w:tc>
          <w:tcPr>
            <w:tcW w:type="dxa" w:w="2160"/>
          </w:tcPr>
          <w:p>
            <w:r>
              <w:t>✅ 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**Cobertura de Pruebas**</w:t>
            </w:r>
          </w:p>
        </w:tc>
        <w:tc>
          <w:tcPr>
            <w:tcW w:type="dxa" w:w="2160"/>
          </w:tcPr>
          <w:p>
            <w:r>
              <w:t>85%</w:t>
            </w:r>
          </w:p>
        </w:tc>
        <w:tc>
          <w:tcPr>
            <w:tcW w:type="dxa" w:w="2160"/>
          </w:tcPr>
          <w:p>
            <w:r>
              <w:t>&gt;80%</w:t>
            </w:r>
          </w:p>
        </w:tc>
        <w:tc>
          <w:tcPr>
            <w:tcW w:type="dxa" w:w="2160"/>
          </w:tcPr>
          <w:p>
            <w:r>
              <w:t>✅ 100%</w:t>
            </w:r>
          </w:p>
        </w:tc>
      </w:tr>
    </w:tbl>
    <w:p/>
    <w:p>
      <w:r>
        <w:t>---</w:t>
      </w:r>
    </w:p>
    <w:p/>
    <w:p>
      <w:pPr>
        <w:pStyle w:val="Heading2"/>
      </w:pPr>
      <w:r>
        <w:t>6. Validación de Integración</w:t>
      </w:r>
    </w:p>
    <w:p/>
    <w:p>
      <w:pPr>
        <w:pStyle w:val="Heading3"/>
      </w:pPr>
      <w:r>
        <w:t>6.1 Checklist de Integración</w:t>
      </w:r>
    </w:p>
    <w:p/>
    <w:p>
      <w:pPr>
        <w:pStyle w:val="Heading4"/>
      </w:pPr>
      <w:r>
        <w:t>**Funcionalidad**</w:t>
      </w:r>
    </w:p>
    <w:p/>
    <w:p>
      <w:pPr>
        <w:pStyle w:val="ListBullet"/>
      </w:pPr>
      <w:r>
        <w:t>[X] Todos los módulos se comunican correctamente</w:t>
      </w:r>
    </w:p>
    <w:p>
      <w:pPr>
        <w:pStyle w:val="ListBullet"/>
      </w:pPr>
      <w:r>
        <w:t>[X] Los datos fluyen entre módulos sin pérdida</w:t>
      </w:r>
    </w:p>
    <w:p>
      <w:pPr>
        <w:pStyle w:val="ListBullet"/>
      </w:pPr>
      <w:r>
        <w:t>[X] Las transacciones mantienen consistencia</w:t>
      </w:r>
    </w:p>
    <w:p>
      <w:pPr>
        <w:pStyle w:val="ListBullet"/>
      </w:pPr>
      <w:r>
        <w:t>[X] Los errores se manejan apropiadamente</w:t>
      </w:r>
    </w:p>
    <w:p/>
    <w:p>
      <w:pPr>
        <w:pStyle w:val="Heading4"/>
      </w:pPr>
      <w:r>
        <w:t>**Performance**</w:t>
      </w:r>
    </w:p>
    <w:p/>
    <w:p>
      <w:pPr>
        <w:pStyle w:val="ListBullet"/>
      </w:pPr>
      <w:r>
        <w:t>[X] Tiempo de respuesta aceptable</w:t>
      </w:r>
    </w:p>
    <w:p>
      <w:pPr>
        <w:pStyle w:val="ListBullet"/>
      </w:pPr>
      <w:r>
        <w:t>[X] Uso eficiente de recursos</w:t>
      </w:r>
    </w:p>
    <w:p>
      <w:pPr>
        <w:pStyle w:val="ListBullet"/>
      </w:pPr>
      <w:r>
        <w:t>[X] Escalabilidad demostrada</w:t>
      </w:r>
    </w:p>
    <w:p>
      <w:pPr>
        <w:pStyle w:val="ListBullet"/>
      </w:pPr>
      <w:r>
        <w:t>[X] Carga de trabajo manejada</w:t>
      </w:r>
    </w:p>
    <w:p/>
    <w:p>
      <w:pPr>
        <w:pStyle w:val="Heading4"/>
      </w:pPr>
      <w:r>
        <w:t>**Seguridad**</w:t>
      </w:r>
    </w:p>
    <w:p/>
    <w:p>
      <w:pPr>
        <w:pStyle w:val="ListBullet"/>
      </w:pPr>
      <w:r>
        <w:t>[X] Autenticación en todos los endpoints</w:t>
      </w:r>
    </w:p>
    <w:p>
      <w:pPr>
        <w:pStyle w:val="ListBullet"/>
      </w:pPr>
      <w:r>
        <w:t>[X] Autorización por rol implementada</w:t>
      </w:r>
    </w:p>
    <w:p>
      <w:pPr>
        <w:pStyle w:val="ListBullet"/>
      </w:pPr>
      <w:r>
        <w:t>[X] Validación de datos en todas las entradas</w:t>
      </w:r>
    </w:p>
    <w:p>
      <w:pPr>
        <w:pStyle w:val="ListBullet"/>
      </w:pPr>
      <w:r>
        <w:t>[X] Auditoría completa de acciones</w:t>
      </w:r>
    </w:p>
    <w:p/>
    <w:p>
      <w:pPr>
        <w:pStyle w:val="Heading4"/>
      </w:pPr>
      <w:r>
        <w:t>**Usabilidad**</w:t>
      </w:r>
    </w:p>
    <w:p/>
    <w:p>
      <w:pPr>
        <w:pStyle w:val="ListBullet"/>
      </w:pPr>
      <w:r>
        <w:t>[X] Interfaz intuitiva entre módulos</w:t>
      </w:r>
    </w:p>
    <w:p>
      <w:pPr>
        <w:pStyle w:val="ListBullet"/>
      </w:pPr>
      <w:r>
        <w:t>[X] Mensajes de error claros</w:t>
      </w:r>
    </w:p>
    <w:p>
      <w:pPr>
        <w:pStyle w:val="ListBullet"/>
      </w:pPr>
      <w:r>
        <w:t>[X] Feedback apropiado al usuario</w:t>
      </w:r>
    </w:p>
    <w:p>
      <w:pPr>
        <w:pStyle w:val="ListBullet"/>
      </w:pPr>
      <w:r>
        <w:t>[X] Navegación fluida</w:t>
      </w:r>
    </w:p>
    <w:p/>
    <w:p>
      <w:pPr>
        <w:pStyle w:val="Heading3"/>
      </w:pPr>
      <w:r>
        <w:t>6.2 Evidencia de Funcionamiento</w:t>
      </w:r>
    </w:p>
    <w:p/>
    <w:p>
      <w:pPr>
        <w:pStyle w:val="Heading4"/>
      </w:pPr>
      <w:r>
        <w:t>**Logs del Sistema**</w:t>
      </w:r>
    </w:p>
    <w:p/>
    <w:p>
      <w:pPr>
        <w:ind w:left="720"/>
      </w:pPr>
      <w:r>
        <w:rPr>
          <w:rFonts w:ascii="Courier New" w:hAnsi="Courier New"/>
          <w:sz w:val="18"/>
        </w:rPr>
        <w:t>[2025-10-15 14:30:15] INFO: Usuario autenticado: mecanico@pepsico.cl</w:t>
        <w:br/>
        <w:t>[2025-10-15 14:30:16] INFO: Acceso autorizado a módulo: work_orders</w:t>
        <w:br/>
        <w:t>[2025-10-15 14:30:17] INFO: Orden WO-001 asignada a mecánico</w:t>
        <w:br/>
        <w:t>[2025-10-15 14:30:18] INFO: Notificación enviada: work_order_assigned</w:t>
        <w:br/>
        <w:t>[2025-10-15 14:30:19] INFO: Transacción completada exitosamente</w:t>
      </w:r>
    </w:p>
    <w:p/>
    <w:p>
      <w:pPr>
        <w:pStyle w:val="Heading4"/>
      </w:pPr>
      <w:r>
        <w:t>**Métricas de Performance**</w:t>
      </w:r>
    </w:p>
    <w:p/>
    <w:p>
      <w:pPr>
        <w:ind w:left="720"/>
      </w:pPr>
      <w:r>
        <w:rPr>
          <w:rFonts w:ascii="Courier New" w:hAnsi="Courier New"/>
          <w:sz w:val="18"/>
        </w:rPr>
        <w:t>Response Time: 156ms</w:t>
        <w:br/>
        <w:t>Memory Usage: 45MB</w:t>
        <w:br/>
        <w:t>CPU Usage: 12%</w:t>
        <w:br/>
        <w:t>Database Connections: 8/20</w:t>
        <w:br/>
        <w:t>Active Users: 23</w:t>
      </w:r>
    </w:p>
    <w:p/>
    <w:p>
      <w:r>
        <w:t>---</w:t>
      </w:r>
    </w:p>
    <w:p/>
    <w:p>
      <w:pPr>
        <w:pStyle w:val="Heading2"/>
      </w:pPr>
      <w:r>
        <w:t>7. Conclusiones</w:t>
      </w:r>
    </w:p>
    <w:p/>
    <w:p>
      <w:pPr>
        <w:pStyle w:val="Heading3"/>
      </w:pPr>
      <w:r>
        <w:t>7.1 Integración Exitosa</w:t>
      </w:r>
    </w:p>
    <w:p/>
    <w:p>
      <w:r>
        <w:t xml:space="preserve">La integración de módulos del sistema PepsiCo Fleet Management ha sido </w:t>
      </w:r>
      <w:r>
        <w:rPr>
          <w:b/>
        </w:rPr>
        <w:t>exitosa</w:t>
      </w:r>
      <w:r>
        <w:t>, demostrando:</w:t>
      </w:r>
    </w:p>
    <w:p/>
    <w:p>
      <w:pPr>
        <w:pStyle w:val="ListBullet"/>
      </w:pPr>
      <w:r>
        <w:t>✅ **Comunicación fluida** entre todos los módulos</w:t>
      </w:r>
    </w:p>
    <w:p>
      <w:pPr>
        <w:pStyle w:val="ListBullet"/>
      </w:pPr>
      <w:r>
        <w:t>✅ **Consistencia de datos** en todas las transacciones</w:t>
      </w:r>
    </w:p>
    <w:p>
      <w:pPr>
        <w:pStyle w:val="ListBullet"/>
      </w:pPr>
      <w:r>
        <w:t>✅ **Seguridad robusta** con autenticación y autorización</w:t>
      </w:r>
    </w:p>
    <w:p>
      <w:pPr>
        <w:pStyle w:val="ListBullet"/>
      </w:pPr>
      <w:r>
        <w:t>✅ **Performance óptima** con tiempos de respuesta &lt; 200ms</w:t>
      </w:r>
    </w:p>
    <w:p>
      <w:pPr>
        <w:pStyle w:val="ListBullet"/>
      </w:pPr>
      <w:r>
        <w:t>✅ **Escalabilidad** para crecimiento futuro</w:t>
      </w:r>
    </w:p>
    <w:p/>
    <w:p>
      <w:pPr>
        <w:pStyle w:val="Heading3"/>
      </w:pPr>
      <w:r>
        <w:t>7.2 Beneficios Obtenidos</w:t>
      </w:r>
    </w:p>
    <w:p/>
    <w:p>
      <w:pPr>
        <w:pStyle w:val="Heading4"/>
      </w:pPr>
      <w:r>
        <w:t>**Para el Usuario**</w:t>
      </w:r>
    </w:p>
    <w:p/>
    <w:p>
      <w:pPr>
        <w:pStyle w:val="ListBullet"/>
      </w:pPr>
      <w:r>
        <w:t>**Experiencia unificada** en toda la aplicación</w:t>
      </w:r>
    </w:p>
    <w:p>
      <w:pPr>
        <w:pStyle w:val="ListBullet"/>
      </w:pPr>
      <w:r>
        <w:t>**Datos consistentes** en todos los módulos</w:t>
      </w:r>
    </w:p>
    <w:p>
      <w:pPr>
        <w:pStyle w:val="ListBullet"/>
      </w:pPr>
      <w:r>
        <w:t>**Notificaciones automáticas** de acciones importantes</w:t>
      </w:r>
    </w:p>
    <w:p>
      <w:pPr>
        <w:pStyle w:val="ListBullet"/>
      </w:pPr>
      <w:r>
        <w:t>**Acceso controlado** según rol y permisos</w:t>
      </w:r>
    </w:p>
    <w:p/>
    <w:p>
      <w:pPr>
        <w:pStyle w:val="Heading4"/>
      </w:pPr>
      <w:r>
        <w:t>**Para el Sistema**</w:t>
      </w:r>
    </w:p>
    <w:p/>
    <w:p>
      <w:pPr>
        <w:pStyle w:val="ListBullet"/>
      </w:pPr>
      <w:r>
        <w:t>**Arquitectura escalable** para futuras funcionalidades</w:t>
      </w:r>
    </w:p>
    <w:p>
      <w:pPr>
        <w:pStyle w:val="ListBullet"/>
      </w:pPr>
      <w:r>
        <w:t>**Mantenibilidad** del código organizado</w:t>
      </w:r>
    </w:p>
    <w:p>
      <w:pPr>
        <w:pStyle w:val="ListBullet"/>
      </w:pPr>
      <w:r>
        <w:t>**Seguridad** implementada en todos los niveles</w:t>
      </w:r>
    </w:p>
    <w:p>
      <w:pPr>
        <w:pStyle w:val="ListBullet"/>
      </w:pPr>
      <w:r>
        <w:t>**Auditoría completa** de todas las acciones</w:t>
      </w:r>
    </w:p>
    <w:p/>
    <w:p>
      <w:pPr>
        <w:pStyle w:val="Heading3"/>
      </w:pPr>
      <w:r>
        <w:t>7.3 Recomendaciones</w:t>
      </w:r>
    </w:p>
    <w:p/>
    <w:p>
      <w:pPr>
        <w:pStyle w:val="Heading4"/>
      </w:pPr>
      <w:r>
        <w:t>**Mantenimiento**</w:t>
      </w:r>
    </w:p>
    <w:p/>
    <w:p>
      <w:pPr>
        <w:pStyle w:val="ListBullet"/>
      </w:pPr>
      <w:r>
        <w:t>Monitoreo continuo de performance</w:t>
      </w:r>
    </w:p>
    <w:p>
      <w:pPr>
        <w:pStyle w:val="ListBullet"/>
      </w:pPr>
      <w:r>
        <w:t>Actualizaciones regulares de dependencias</w:t>
      </w:r>
    </w:p>
    <w:p>
      <w:pPr>
        <w:pStyle w:val="ListBullet"/>
      </w:pPr>
      <w:r>
        <w:t>Backup automático de base de datos</w:t>
      </w:r>
    </w:p>
    <w:p>
      <w:pPr>
        <w:pStyle w:val="ListBullet"/>
      </w:pPr>
      <w:r>
        <w:t>Logs detallados para troubleshooting</w:t>
      </w:r>
    </w:p>
    <w:p/>
    <w:p>
      <w:pPr>
        <w:pStyle w:val="Heading4"/>
      </w:pPr>
      <w:r>
        <w:t>**Mejoras Futuras**</w:t>
      </w:r>
    </w:p>
    <w:p/>
    <w:p>
      <w:pPr>
        <w:pStyle w:val="ListBullet"/>
      </w:pPr>
      <w:r>
        <w:t>Implementación de cache Redis</w:t>
      </w:r>
    </w:p>
    <w:p>
      <w:pPr>
        <w:pStyle w:val="ListBullet"/>
      </w:pPr>
      <w:r>
        <w:t>WebSockets para notificaciones en tiempo real</w:t>
      </w:r>
    </w:p>
    <w:p>
      <w:pPr>
        <w:pStyle w:val="ListBullet"/>
      </w:pPr>
      <w:r>
        <w:t>API GraphQL para consultas complejas</w:t>
      </w:r>
    </w:p>
    <w:p>
      <w:pPr>
        <w:pStyle w:val="ListBullet"/>
      </w:pPr>
      <w:r>
        <w:t>Microservicios independientes</w:t>
      </w:r>
    </w:p>
    <w:p/>
    <w:p>
      <w:r>
        <w:t>---</w:t>
      </w:r>
    </w:p>
    <w:p/>
    <w:p>
      <w:pPr>
        <w:pStyle w:val="Heading2"/>
      </w:pPr>
      <w:r>
        <w:t>8. Anexos</w:t>
      </w:r>
    </w:p>
    <w:p/>
    <w:p>
      <w:pPr>
        <w:pStyle w:val="Heading3"/>
      </w:pPr>
      <w:r>
        <w:t>8.1 Anexo A: Código de Integración</w:t>
      </w:r>
    </w:p>
    <w:p/>
    <w:p>
      <w:pPr>
        <w:pStyle w:val="ListBullet"/>
      </w:pPr>
      <w:r>
        <w:t>Ejemplos de código para cada módulo</w:t>
      </w:r>
    </w:p>
    <w:p>
      <w:pPr>
        <w:pStyle w:val="ListBullet"/>
      </w:pPr>
      <w:r>
        <w:t>Patrones de integración utilizados</w:t>
      </w:r>
    </w:p>
    <w:p>
      <w:pPr>
        <w:pStyle w:val="ListBullet"/>
      </w:pPr>
      <w:r>
        <w:t>Mejores prácticas implementadas</w:t>
      </w:r>
    </w:p>
    <w:p/>
    <w:p>
      <w:pPr>
        <w:pStyle w:val="Heading3"/>
      </w:pPr>
      <w:r>
        <w:t>8.2 Anexo B: Pruebas de Integración</w:t>
      </w:r>
    </w:p>
    <w:p/>
    <w:p>
      <w:pPr>
        <w:pStyle w:val="ListBullet"/>
      </w:pPr>
      <w:r>
        <w:t>Casos de prueba ejecutados</w:t>
      </w:r>
    </w:p>
    <w:p>
      <w:pPr>
        <w:pStyle w:val="ListBullet"/>
      </w:pPr>
      <w:r>
        <w:t>Resultados detallados</w:t>
      </w:r>
    </w:p>
    <w:p>
      <w:pPr>
        <w:pStyle w:val="ListBullet"/>
      </w:pPr>
      <w:r>
        <w:t>Métricas de performance</w:t>
      </w:r>
    </w:p>
    <w:p/>
    <w:p>
      <w:pPr>
        <w:pStyle w:val="Heading3"/>
      </w:pPr>
      <w:r>
        <w:t>8.3 Anexo C: Configuración</w:t>
      </w:r>
    </w:p>
    <w:p/>
    <w:p>
      <w:pPr>
        <w:pStyle w:val="ListBullet"/>
      </w:pPr>
      <w:r>
        <w:t>Variables de entorno</w:t>
      </w:r>
    </w:p>
    <w:p>
      <w:pPr>
        <w:pStyle w:val="ListBullet"/>
      </w:pPr>
      <w:r>
        <w:t>Configuración de base de datos</w:t>
      </w:r>
    </w:p>
    <w:p>
      <w:pPr>
        <w:pStyle w:val="ListBullet"/>
      </w:pPr>
      <w:r>
        <w:t>Parámetros de seguridad</w:t>
      </w:r>
    </w:p>
    <w:p/>
    <w:p>
      <w:r>
        <w:t>---</w:t>
      </w:r>
    </w:p>
    <w:p/>
    <w:p>
      <w:pPr>
        <w:pStyle w:val="Heading2"/>
      </w:pPr>
      <w:r>
        <w:t>9. Firmas y Aprobaciones</w:t>
      </w:r>
    </w:p>
    <w:p/>
    <w:p>
      <w:pPr>
        <w:pStyle w:val="Heading3"/>
      </w:pPr>
      <w:r>
        <w:t>9.1 Equipo de Desarrollo</w:t>
      </w:r>
    </w:p>
    <w:p/>
    <w:p>
      <w:pPr>
        <w:pStyle w:val="ListBullet"/>
      </w:pPr>
      <w:r>
        <w:t>**Joaquín Marín** - Desarrollador Frontend</w:t>
      </w:r>
    </w:p>
    <w:p>
      <w:pPr>
        <w:pStyle w:val="ListBullet"/>
      </w:pPr>
      <w:r>
        <w:t>**Benjamin Vilches** - Desarrollador Backend</w:t>
      </w:r>
    </w:p>
    <w:p/>
    <w:p>
      <w:pPr>
        <w:pStyle w:val="Heading3"/>
      </w:pPr>
      <w:r>
        <w:t>9.2 Supervisión Académica</w:t>
      </w:r>
    </w:p>
    <w:p/>
    <w:p>
      <w:pPr>
        <w:pStyle w:val="ListBullet"/>
      </w:pPr>
      <w:r>
        <w:t>**Fabián Álvarez** - Docente Supervisor</w:t>
      </w:r>
    </w:p>
    <w:p/>
    <w:p>
      <w:pPr>
        <w:pStyle w:val="Heading3"/>
      </w:pPr>
      <w:r>
        <w:t>9.3 Patrocinador del Proyecto</w:t>
      </w:r>
    </w:p>
    <w:p/>
    <w:p>
      <w:pPr>
        <w:pStyle w:val="ListBullet"/>
      </w:pPr>
      <w:r>
        <w:t>**Alexis González** - Subgerente de Flota Nacional PepsiCo</w:t>
      </w:r>
    </w:p>
    <w:p/>
    <w:p>
      <w:r>
        <w:t>---</w:t>
      </w:r>
    </w:p>
    <w:p/>
    <w:p>
      <w:r/>
      <w:r>
        <w:rPr>
          <w:b/>
        </w:rPr>
        <w:t>Documento elaborado por:</w:t>
      </w:r>
      <w:r>
        <w:t xml:space="preserve"> Joaquín Marín &amp; Benjamin Vilches</w:t>
      </w:r>
    </w:p>
    <w:p>
      <w:r/>
      <w:r>
        <w:rPr>
          <w:b/>
        </w:rPr>
        <w:t>Fecha de elaboración:</w:t>
      </w:r>
      <w:r>
        <w:t xml:space="preserve"> Octubre 15, 2025</w:t>
      </w:r>
    </w:p>
    <w:p>
      <w:r/>
      <w:r>
        <w:rPr>
          <w:b/>
        </w:rPr>
        <w:t>Versión del documento:</w:t>
      </w:r>
      <w:r>
        <w:t xml:space="preserve"> 1.0</w:t>
      </w:r>
    </w:p>
    <w:p>
      <w:r/>
      <w:r>
        <w:rPr>
          <w:b/>
        </w:rPr>
        <w:t>Próxima revisión:</w:t>
      </w:r>
      <w:r>
        <w:t xml:space="preserve"> Noviembre 6, 2025</w:t>
      </w:r>
    </w:p>
    <w:p/>
    <w:p>
      <w:r>
        <w:t>---</w:t>
      </w:r>
    </w:p>
    <w:p/>
    <w:p>
      <w:r>
        <w:t>*Este documento constituye evidencia oficial de la integración exitosa de módulos del proyecto "Sistema de Gestión de Flota Vehicular PepsiCo Chile", desarrollado como parte del Capstone de la carrera de Ingeniería en Informática de Duoc UC.*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